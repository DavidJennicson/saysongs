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99D" w:rsidRPr="006A7052" w:rsidRDefault="00000000">
      <w:pPr>
        <w:pStyle w:val="Heading1"/>
      </w:pPr>
      <w:r w:rsidRPr="006A7052">
        <w:t>001 Amighty Fortress is our God</w:t>
      </w:r>
    </w:p>
    <w:p w:rsidR="00B3499D" w:rsidRPr="006A7052" w:rsidRDefault="00000000">
      <w:r w:rsidRPr="006A7052">
        <w:t>Verse 1</w:t>
      </w:r>
      <w:r w:rsidRPr="006A7052">
        <w:br/>
        <w:t>A mighty fortress is our God,</w:t>
      </w:r>
      <w:r w:rsidRPr="006A7052">
        <w:br/>
        <w:t>A bulwark never failing;</w:t>
      </w:r>
      <w:r w:rsidRPr="006A7052">
        <w:br/>
        <w:t>Our helper he, amid the flood,</w:t>
      </w:r>
      <w:r w:rsidRPr="006A7052">
        <w:br/>
        <w:t>Of mortal ills prevailing.</w:t>
      </w:r>
      <w:r w:rsidRPr="006A7052">
        <w:br/>
        <w:t>For still our ancient foe</w:t>
      </w:r>
      <w:r w:rsidRPr="006A7052">
        <w:br/>
        <w:t>Doth seek to work us woe;</w:t>
      </w:r>
      <w:r w:rsidRPr="006A7052">
        <w:br/>
        <w:t>His craft and power are great,</w:t>
      </w:r>
      <w:r w:rsidRPr="006A7052">
        <w:br/>
        <w:t>And, armed with cruel hate,</w:t>
      </w:r>
      <w:r w:rsidRPr="006A7052">
        <w:br/>
        <w:t>On earth is not his equal.</w:t>
      </w:r>
      <w:r w:rsidRPr="006A7052">
        <w:br/>
        <w:t>Verse 2</w:t>
      </w:r>
      <w:r w:rsidRPr="006A7052">
        <w:br/>
        <w:t>Did we in our own strength confide,</w:t>
      </w:r>
      <w:r w:rsidRPr="006A7052">
        <w:br/>
        <w:t>Our striving would be losing;</w:t>
      </w:r>
      <w:r w:rsidRPr="006A7052">
        <w:br/>
        <w:t>Were not the right man on our side,</w:t>
      </w:r>
      <w:r w:rsidRPr="006A7052">
        <w:br/>
        <w:t>The man of God's own choosing.</w:t>
      </w:r>
      <w:r w:rsidRPr="006A7052">
        <w:br/>
        <w:t>Dost ask who that may be?</w:t>
      </w:r>
      <w:r w:rsidRPr="006A7052">
        <w:br/>
        <w:t>Christ Jesus, it is he;</w:t>
      </w:r>
      <w:r w:rsidRPr="006A7052">
        <w:br/>
        <w:t>Lord Sabaoth his name,</w:t>
      </w:r>
      <w:r w:rsidRPr="006A7052">
        <w:br/>
        <w:t>From age to age the same,</w:t>
      </w:r>
      <w:r w:rsidRPr="006A7052">
        <w:br/>
        <w:t>And he must win the battle.</w:t>
      </w:r>
      <w:r w:rsidRPr="006A7052">
        <w:br/>
        <w:t>Verse 3.</w:t>
      </w:r>
      <w:r w:rsidRPr="006A7052">
        <w:br/>
        <w:t>And though this world, with demons filled,</w:t>
      </w:r>
      <w:r w:rsidRPr="006A7052">
        <w:br/>
        <w:t>Should threaten to undo us;</w:t>
      </w:r>
      <w:r w:rsidRPr="006A7052">
        <w:br/>
        <w:t>We will not fear, for God hath willed</w:t>
      </w:r>
      <w:r w:rsidRPr="006A7052">
        <w:br/>
        <w:t>His truth to triumph through us.</w:t>
      </w:r>
      <w:r w:rsidRPr="006A7052">
        <w:br/>
        <w:t>The prince of darkness grim,</w:t>
      </w:r>
      <w:r w:rsidRPr="006A7052">
        <w:br/>
        <w:t>We tremble not for him,</w:t>
      </w:r>
      <w:r w:rsidRPr="006A7052">
        <w:br/>
        <w:t>His rage we can endure,</w:t>
      </w:r>
      <w:r w:rsidRPr="006A7052">
        <w:br/>
        <w:t>For lo! his doom is sure,</w:t>
      </w:r>
      <w:r w:rsidRPr="006A7052">
        <w:br/>
        <w:t>One little word shall fell him.</w:t>
      </w:r>
      <w:r w:rsidRPr="006A7052">
        <w:br/>
        <w:t>Verse 4.</w:t>
      </w:r>
      <w:r w:rsidRPr="006A7052">
        <w:br/>
        <w:t>That word above all earthly powers,</w:t>
      </w:r>
      <w:r w:rsidRPr="006A7052">
        <w:br/>
        <w:t>No thanks to them abideth;</w:t>
      </w:r>
      <w:r w:rsidRPr="006A7052">
        <w:br/>
        <w:t>The Spirit and the gifts are ours</w:t>
      </w:r>
      <w:r w:rsidRPr="006A7052">
        <w:br/>
        <w:t xml:space="preserve">Through him who with us </w:t>
      </w:r>
      <w:r w:rsidR="00D7303F" w:rsidRPr="006A7052">
        <w:t>s</w:t>
      </w:r>
      <w:r w:rsidRPr="006A7052">
        <w:t>ideth.</w:t>
      </w:r>
      <w:r w:rsidRPr="006A7052">
        <w:br/>
        <w:t>Let goods and kindred go,</w:t>
      </w:r>
      <w:r w:rsidRPr="006A7052">
        <w:br/>
        <w:t>This mortal life also;</w:t>
      </w:r>
      <w:r w:rsidRPr="006A7052">
        <w:br/>
        <w:t>The body they may kill;</w:t>
      </w:r>
      <w:r w:rsidRPr="006A7052">
        <w:br/>
        <w:t>God's truth abideth</w:t>
      </w:r>
      <w:r w:rsidR="006A7052" w:rsidRPr="006A7052">
        <w:t xml:space="preserve"> </w:t>
      </w:r>
      <w:r w:rsidRPr="006A7052">
        <w:t>still,</w:t>
      </w:r>
      <w:r w:rsidRPr="006A7052">
        <w:br/>
        <w:t>His Kingdom is for ever.</w:t>
      </w:r>
    </w:p>
    <w:p w:rsidR="00B3499D" w:rsidRPr="006A7052" w:rsidRDefault="00000000">
      <w:pPr>
        <w:pStyle w:val="Heading1"/>
      </w:pPr>
      <w:r w:rsidRPr="006A7052">
        <w:lastRenderedPageBreak/>
        <w:t xml:space="preserve">002 All Creatures of Our God </w:t>
      </w:r>
    </w:p>
    <w:p w:rsidR="00B3499D" w:rsidRPr="006A7052" w:rsidRDefault="00000000">
      <w:r w:rsidRPr="006A7052">
        <w:t>Verse 1</w:t>
      </w:r>
      <w:r w:rsidRPr="006A7052">
        <w:br/>
      </w:r>
      <w:r w:rsidRPr="006A7052">
        <w:tab/>
      </w:r>
      <w:r w:rsidRPr="006A7052">
        <w:br/>
        <w:t>All creatures of our God and King,</w:t>
      </w:r>
      <w:r w:rsidRPr="006A7052">
        <w:br/>
        <w:t>Lift up your voice and with us sing</w:t>
      </w:r>
      <w:r w:rsidRPr="006A7052">
        <w:br/>
        <w:t>Alleluia, alleluia!</w:t>
      </w:r>
      <w:r w:rsidRPr="006A7052">
        <w:br/>
        <w:t>Thou burning sun with golden beam,</w:t>
      </w:r>
      <w:r w:rsidRPr="006A7052">
        <w:br/>
        <w:t>Thou silver moon with softer gleam:</w:t>
      </w:r>
      <w:r w:rsidRPr="006A7052">
        <w:br/>
        <w:t>O praise him, O praise him,</w:t>
      </w:r>
      <w:r w:rsidRPr="006A7052">
        <w:br/>
        <w:t>Alleluia, alleluia, alleluia!</w:t>
      </w:r>
      <w:r w:rsidRPr="006A7052">
        <w:br/>
        <w:t>Thou rushing wind that art so strong,</w:t>
      </w:r>
      <w:r w:rsidRPr="006A7052">
        <w:br/>
        <w:t>Ye clouds that sail in heaven along,</w:t>
      </w:r>
      <w:r w:rsidRPr="006A7052">
        <w:br/>
        <w:t>O praise him, alleluia!</w:t>
      </w:r>
      <w:r w:rsidRPr="006A7052">
        <w:br/>
        <w:t>Thou rising morn, in praise rejoice,</w:t>
      </w:r>
      <w:r w:rsidRPr="006A7052">
        <w:br/>
        <w:t>Ye lights of evening, find a voice:</w:t>
      </w:r>
      <w:r w:rsidRPr="006A7052">
        <w:br/>
        <w:t>O praise him, O praise him,</w:t>
      </w:r>
      <w:r w:rsidRPr="006A7052">
        <w:br/>
        <w:t>Alleluia, alleluia, alleluia!</w:t>
      </w:r>
      <w:r w:rsidRPr="006A7052">
        <w:br/>
        <w:t>Verse 3</w:t>
      </w:r>
      <w:r w:rsidRPr="006A7052">
        <w:br/>
      </w:r>
      <w:r w:rsidRPr="006A7052">
        <w:tab/>
      </w:r>
      <w:r w:rsidRPr="006A7052">
        <w:br/>
        <w:t>Thou flowing water, pure and clear,</w:t>
      </w:r>
      <w:r w:rsidRPr="006A7052">
        <w:br/>
        <w:t>Make music for thy Lord to hear,</w:t>
      </w:r>
      <w:r w:rsidRPr="006A7052">
        <w:br/>
        <w:t>Alleluia, alleluia!</w:t>
      </w:r>
      <w:r w:rsidRPr="006A7052">
        <w:br/>
        <w:t>Thou fire so masterful and bright,</w:t>
      </w:r>
      <w:r w:rsidRPr="006A7052">
        <w:br/>
        <w:t xml:space="preserve">That </w:t>
      </w:r>
      <w:r w:rsidRPr="006A7052">
        <w:br/>
        <w:t>givest</w:t>
      </w:r>
      <w:r w:rsidRPr="006A7052">
        <w:br/>
        <w:t xml:space="preserve"> man both warmth and light:</w:t>
      </w:r>
      <w:r w:rsidRPr="006A7052">
        <w:br/>
        <w:t>O praise him, O praise him,</w:t>
      </w:r>
      <w:r w:rsidRPr="006A7052">
        <w:br/>
        <w:t>Alleluia, alleluia, alleluia!</w:t>
      </w:r>
      <w:r w:rsidRPr="006A7052">
        <w:br/>
        <w:t>Verse 4</w:t>
      </w:r>
      <w:r w:rsidRPr="006A7052">
        <w:tab/>
      </w:r>
      <w:r w:rsidRPr="006A7052">
        <w:br/>
        <w:t>Dear mother earth, who day by day</w:t>
      </w:r>
      <w:r w:rsidRPr="006A7052">
        <w:br/>
        <w:t>Unfoldest</w:t>
      </w:r>
      <w:r w:rsidRPr="006A7052">
        <w:br/>
        <w:t xml:space="preserve"> blessings on our way,</w:t>
      </w:r>
      <w:r w:rsidRPr="006A7052">
        <w:br/>
        <w:t>O praise him, alleluia!</w:t>
      </w:r>
      <w:r w:rsidRPr="006A7052">
        <w:br/>
        <w:t>The flowers and fruits that in thee grow,</w:t>
      </w:r>
      <w:r w:rsidRPr="006A7052">
        <w:br/>
        <w:t>Let them his glory also show:</w:t>
      </w:r>
      <w:r w:rsidRPr="006A7052">
        <w:br/>
        <w:t>O praise him, O praise him,</w:t>
      </w:r>
      <w:r w:rsidRPr="006A7052">
        <w:br/>
        <w:t>Alleluia, alleluia, alleluia!</w:t>
      </w:r>
      <w:r w:rsidRPr="006A7052">
        <w:br/>
        <w:t>Let all things their creator bless,</w:t>
      </w:r>
      <w:r w:rsidRPr="006A7052">
        <w:br/>
        <w:t>And worship him in humbleness,</w:t>
      </w:r>
      <w:r w:rsidRPr="006A7052">
        <w:br/>
        <w:t>O praise him, alleluia!</w:t>
      </w:r>
      <w:r w:rsidRPr="006A7052">
        <w:br/>
        <w:t>Praise, praise the Father, praise the Son,</w:t>
      </w:r>
      <w:r w:rsidRPr="006A7052">
        <w:br/>
        <w:t>And praise the Spirit, Three in One:</w:t>
      </w:r>
      <w:r w:rsidRPr="006A7052">
        <w:br/>
      </w:r>
      <w:r w:rsidRPr="006A7052">
        <w:lastRenderedPageBreak/>
        <w:t>O praise him, O praise him,</w:t>
      </w:r>
      <w:r w:rsidRPr="006A7052">
        <w:br/>
        <w:t>Alleluia, alleluia, alleluia!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003 All Things Bright </w:t>
      </w:r>
      <w:proofErr w:type="gramStart"/>
      <w:r w:rsidRPr="006A7052">
        <w:t>And</w:t>
      </w:r>
      <w:proofErr w:type="gramEnd"/>
      <w:r w:rsidRPr="006A7052">
        <w:t xml:space="preserve"> Beautiful</w:t>
      </w:r>
    </w:p>
    <w:p w:rsidR="00B3499D" w:rsidRPr="006A7052" w:rsidRDefault="00000000">
      <w:r w:rsidRPr="006A7052">
        <w:t>Chorus</w:t>
      </w:r>
      <w:r w:rsidRPr="006A7052">
        <w:br/>
        <w:t>All things bright and beautiful</w:t>
      </w:r>
      <w:r w:rsidRPr="006A7052">
        <w:br/>
        <w:t>All creatures great and small</w:t>
      </w:r>
      <w:r w:rsidRPr="006A7052">
        <w:br/>
        <w:t>All things wise and wonderful</w:t>
      </w:r>
      <w:r w:rsidRPr="006A7052">
        <w:br/>
        <w:t>The Lord God made them all</w:t>
      </w:r>
      <w:r w:rsidRPr="006A7052">
        <w:br/>
        <w:t>Verse 1</w:t>
      </w:r>
      <w:r w:rsidRPr="006A7052">
        <w:br/>
        <w:t>Each little flower that opens</w:t>
      </w:r>
      <w:r w:rsidRPr="006A7052">
        <w:br/>
        <w:t>Each little bird that sings</w:t>
      </w:r>
      <w:r w:rsidRPr="006A7052">
        <w:br/>
        <w:t>He made their glowing colours</w:t>
      </w:r>
      <w:r w:rsidRPr="006A7052">
        <w:br/>
        <w:t>He made their tiny wings</w:t>
      </w:r>
      <w:r w:rsidRPr="006A7052">
        <w:br/>
        <w:t>Chorus</w:t>
      </w:r>
      <w:r w:rsidRPr="006A7052">
        <w:br/>
        <w:t>All things bright and beautiful</w:t>
      </w:r>
      <w:r w:rsidRPr="006A7052">
        <w:br/>
        <w:t>All creatures great and small</w:t>
      </w:r>
      <w:r w:rsidRPr="006A7052">
        <w:br/>
        <w:t>All things wise and wonderful</w:t>
      </w:r>
      <w:r w:rsidRPr="006A7052">
        <w:br/>
        <w:t>The Lord God made them all</w:t>
      </w:r>
      <w:r w:rsidRPr="006A7052">
        <w:br/>
        <w:t>Verse 2</w:t>
      </w:r>
      <w:r w:rsidRPr="006A7052">
        <w:br/>
        <w:t>The purple-headed mountain</w:t>
      </w:r>
      <w:r w:rsidRPr="006A7052">
        <w:br/>
        <w:t>The river running by</w:t>
      </w:r>
      <w:r w:rsidRPr="006A7052">
        <w:br/>
        <w:t>The sunset and the morning</w:t>
      </w:r>
      <w:r w:rsidRPr="006A7052">
        <w:br/>
        <w:t>That brightens up the sky</w:t>
      </w:r>
      <w:r w:rsidRPr="006A7052">
        <w:br/>
        <w:t>Chorus</w:t>
      </w:r>
      <w:r w:rsidRPr="006A7052">
        <w:br/>
        <w:t>All things bright and beautiful</w:t>
      </w:r>
      <w:r w:rsidRPr="006A7052">
        <w:br/>
        <w:t>All creatures great and small</w:t>
      </w:r>
      <w:r w:rsidRPr="006A7052">
        <w:br/>
        <w:t>All things wise and wonderful</w:t>
      </w:r>
      <w:r w:rsidRPr="006A7052">
        <w:br/>
        <w:t>The Lord God made them all</w:t>
      </w:r>
      <w:r w:rsidRPr="006A7052">
        <w:br/>
        <w:t>Verse 3</w:t>
      </w:r>
      <w:r w:rsidRPr="006A7052">
        <w:br/>
        <w:t>The cold wind in the winter</w:t>
      </w:r>
      <w:r w:rsidRPr="006A7052">
        <w:br/>
        <w:t>The pleasant summer sun</w:t>
      </w:r>
      <w:r w:rsidRPr="006A7052">
        <w:br/>
        <w:t>The ripe fruits in the garden</w:t>
      </w:r>
      <w:r w:rsidRPr="006A7052">
        <w:br/>
        <w:t>He made them every one</w:t>
      </w:r>
      <w:r w:rsidRPr="006A7052">
        <w:br/>
        <w:t>Chorus</w:t>
      </w:r>
      <w:r w:rsidRPr="006A7052">
        <w:br/>
        <w:t>All things bright and beautiful</w:t>
      </w:r>
      <w:r w:rsidRPr="006A7052">
        <w:br/>
        <w:t>All creatures great and small</w:t>
      </w:r>
      <w:r w:rsidRPr="006A7052">
        <w:br/>
        <w:t>All things wise and wonderful</w:t>
      </w:r>
      <w:r w:rsidRPr="006A7052">
        <w:br/>
        <w:t>The Lord God made them all</w:t>
      </w:r>
      <w:r w:rsidRPr="006A7052">
        <w:br/>
        <w:t>Verse 4</w:t>
      </w:r>
      <w:r w:rsidRPr="006A7052">
        <w:br/>
        <w:t>He gave us eyes to see them</w:t>
      </w:r>
      <w:r w:rsidRPr="006A7052">
        <w:br/>
        <w:t>And lips that we might tell</w:t>
      </w:r>
      <w:r w:rsidRPr="006A7052">
        <w:br/>
        <w:t>How great is God Almighty</w:t>
      </w:r>
      <w:r w:rsidRPr="006A7052">
        <w:br/>
        <w:t>Who has made all things well</w:t>
      </w:r>
      <w:r w:rsidRPr="006A7052">
        <w:br/>
        <w:t>Chorus</w:t>
      </w:r>
      <w:r w:rsidRPr="006A7052">
        <w:br/>
        <w:t>All things bright and beautiful</w:t>
      </w:r>
      <w:r w:rsidRPr="006A7052">
        <w:br/>
      </w:r>
      <w:r w:rsidRPr="006A7052">
        <w:lastRenderedPageBreak/>
        <w:t>All creatures great and small</w:t>
      </w:r>
      <w:r w:rsidRPr="006A7052">
        <w:br/>
        <w:t>All things wise and wonderful</w:t>
      </w:r>
      <w:r w:rsidRPr="006A7052">
        <w:br/>
        <w:t>The Lord God made them all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004 Awake My Soul</w:t>
      </w:r>
    </w:p>
    <w:p w:rsidR="00B3499D" w:rsidRPr="006A7052" w:rsidRDefault="00000000">
      <w:r w:rsidRPr="006A7052">
        <w:t>Verse 1</w:t>
      </w:r>
      <w:r w:rsidRPr="006A7052">
        <w:br/>
        <w:t>Awake my soul and with the sun</w:t>
      </w:r>
      <w:r w:rsidRPr="006A7052">
        <w:br/>
        <w:t>Thy daily stage of duty run</w:t>
      </w:r>
      <w:r w:rsidRPr="006A7052">
        <w:br/>
        <w:t>Shake off dull sloth and joyful rise</w:t>
      </w:r>
      <w:r w:rsidRPr="006A7052">
        <w:br/>
        <w:t>To pay thy morning sacrifice</w:t>
      </w:r>
      <w:r w:rsidRPr="006A7052">
        <w:br/>
        <w:t>Verse 2</w:t>
      </w:r>
      <w:r w:rsidRPr="006A7052">
        <w:br/>
        <w:t>Let all thy converse be sincere</w:t>
      </w:r>
      <w:r w:rsidRPr="006A7052">
        <w:br/>
        <w:t>Thy conscience as the noon-day clear</w:t>
      </w:r>
      <w:r w:rsidRPr="006A7052">
        <w:br/>
        <w:t>Think how all seeing God thy ways</w:t>
      </w:r>
      <w:r w:rsidRPr="006A7052">
        <w:br/>
        <w:t>And all thy secret thoughts surveys</w:t>
      </w:r>
      <w:r w:rsidRPr="006A7052">
        <w:br/>
        <w:t>Verse 3</w:t>
      </w:r>
      <w:r w:rsidRPr="006A7052">
        <w:br/>
        <w:t>All praise to thee who safe hast kept</w:t>
      </w:r>
      <w:r w:rsidRPr="006A7052">
        <w:br/>
        <w:t>And hast refreshed me whilst I slept</w:t>
      </w:r>
      <w:r w:rsidRPr="006A7052">
        <w:br/>
        <w:t>Grant Lord when I from death shall wake</w:t>
      </w:r>
      <w:r w:rsidRPr="006A7052">
        <w:br/>
        <w:t>I may of endless light partake</w:t>
      </w:r>
      <w:r w:rsidRPr="006A7052">
        <w:br/>
        <w:t>Verse 4</w:t>
      </w:r>
      <w:r w:rsidRPr="006A7052">
        <w:br/>
        <w:t>Lord I my vows to Thee renew</w:t>
      </w:r>
      <w:r w:rsidRPr="006A7052">
        <w:br/>
        <w:t>Disperse my sins as morning dew</w:t>
      </w:r>
      <w:r w:rsidRPr="006A7052">
        <w:br/>
        <w:t>Guard my first springs of thought and will</w:t>
      </w:r>
      <w:r w:rsidRPr="006A7052">
        <w:br/>
        <w:t>And with Thyself my spirit fill</w:t>
      </w:r>
      <w:r w:rsidRPr="006A7052">
        <w:br/>
        <w:t>Verse 5</w:t>
      </w:r>
      <w:r w:rsidRPr="006A7052">
        <w:br/>
        <w:t>Direct control suggest this day</w:t>
      </w:r>
      <w:r w:rsidRPr="006A7052">
        <w:br/>
        <w:t>All I design or do or say</w:t>
      </w:r>
      <w:r w:rsidRPr="006A7052">
        <w:br/>
        <w:t>That all my pow'rs</w:t>
      </w:r>
      <w:r w:rsidR="006A7052" w:rsidRPr="006A7052">
        <w:t xml:space="preserve"> </w:t>
      </w:r>
      <w:r w:rsidRPr="006A7052">
        <w:t>with all their might</w:t>
      </w:r>
      <w:r w:rsidRPr="006A7052">
        <w:br/>
        <w:t>In Thy sole glory may unite</w:t>
      </w:r>
      <w:r w:rsidRPr="006A7052">
        <w:br/>
        <w:t>Verse 6</w:t>
      </w:r>
      <w:r w:rsidRPr="006A7052">
        <w:br/>
        <w:t>Praise God from whom all blessings flow</w:t>
      </w:r>
      <w:r w:rsidRPr="006A7052">
        <w:br/>
        <w:t>Praise Him all creatures here below</w:t>
      </w:r>
      <w:r w:rsidRPr="006A7052">
        <w:br/>
        <w:t>Praise Him above angelic host</w:t>
      </w:r>
      <w:r w:rsidRPr="006A7052">
        <w:br/>
        <w:t>Praise Father Son and Holy Ghost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005 God Will Take Care </w:t>
      </w:r>
      <w:proofErr w:type="gramStart"/>
      <w:r w:rsidRPr="006A7052">
        <w:t>Of</w:t>
      </w:r>
      <w:proofErr w:type="gramEnd"/>
      <w:r w:rsidRPr="006A7052">
        <w:t xml:space="preserve"> You</w:t>
      </w:r>
    </w:p>
    <w:p w:rsidR="00B3499D" w:rsidRPr="006A7052" w:rsidRDefault="00000000">
      <w:r w:rsidRPr="006A7052">
        <w:t>Verse 1</w:t>
      </w:r>
      <w:r w:rsidRPr="006A7052">
        <w:br/>
        <w:t>Be not dismayed whate'er betide</w:t>
      </w:r>
      <w:r w:rsidRPr="006A7052">
        <w:br/>
        <w:t>God will take care of you</w:t>
      </w:r>
      <w:r w:rsidRPr="006A7052">
        <w:br/>
        <w:t>Beneath His wings of love abide</w:t>
      </w:r>
      <w:r w:rsidRPr="006A7052">
        <w:br/>
        <w:t>God will take care of you</w:t>
      </w:r>
      <w:r w:rsidRPr="006A7052">
        <w:br/>
        <w:t>Chorus</w:t>
      </w:r>
      <w:r w:rsidRPr="006A7052">
        <w:br/>
        <w:t>God will take care of you</w:t>
      </w:r>
      <w:r w:rsidRPr="006A7052">
        <w:br/>
        <w:t>Thro' every day o'er all the way</w:t>
      </w:r>
      <w:r w:rsidRPr="006A7052">
        <w:br/>
        <w:t>He will take care of you</w:t>
      </w:r>
      <w:r w:rsidRPr="006A7052">
        <w:br/>
        <w:t>God will take care of you</w:t>
      </w:r>
      <w:r w:rsidRPr="006A7052">
        <w:br/>
        <w:t>Verse 2</w:t>
      </w:r>
      <w:r w:rsidRPr="006A7052">
        <w:br/>
        <w:t>Thro' days of toil</w:t>
      </w:r>
      <w:r w:rsidRPr="006A7052">
        <w:br/>
        <w:t>When heart doth fail</w:t>
      </w:r>
      <w:r w:rsidRPr="006A7052">
        <w:br/>
        <w:t>God will take care of you</w:t>
      </w:r>
      <w:r w:rsidRPr="006A7052">
        <w:br/>
        <w:t>When dangers fierce your path assail</w:t>
      </w:r>
      <w:r w:rsidRPr="006A7052">
        <w:br/>
        <w:t>God will take care of you</w:t>
      </w:r>
      <w:r w:rsidRPr="006A7052">
        <w:br/>
        <w:t>Chorus</w:t>
      </w:r>
      <w:r w:rsidRPr="006A7052">
        <w:br/>
        <w:t>God will take care of you</w:t>
      </w:r>
      <w:r w:rsidRPr="006A7052">
        <w:br/>
        <w:t>Thro' every day o'er all the way</w:t>
      </w:r>
      <w:r w:rsidRPr="006A7052">
        <w:br/>
        <w:t>He will take care of you</w:t>
      </w:r>
      <w:r w:rsidRPr="006A7052">
        <w:br/>
        <w:t>God will take care of you</w:t>
      </w:r>
      <w:r w:rsidRPr="006A7052">
        <w:br/>
        <w:t>Verse 3</w:t>
      </w:r>
      <w:r w:rsidRPr="006A7052">
        <w:br/>
        <w:t>All you may need He will provide</w:t>
      </w:r>
      <w:r w:rsidRPr="006A7052">
        <w:br/>
        <w:t>God will take care of you</w:t>
      </w:r>
      <w:r w:rsidRPr="006A7052">
        <w:br/>
        <w:t>Nothing you ask will be denied</w:t>
      </w:r>
      <w:r w:rsidRPr="006A7052">
        <w:br/>
        <w:t>God will take care of you</w:t>
      </w:r>
      <w:r w:rsidRPr="006A7052">
        <w:br/>
        <w:t>Chorus</w:t>
      </w:r>
      <w:r w:rsidRPr="006A7052">
        <w:br/>
        <w:t>God will take care of you</w:t>
      </w:r>
      <w:r w:rsidRPr="006A7052">
        <w:br/>
        <w:t>Thro' every day o'er all the way</w:t>
      </w:r>
      <w:r w:rsidRPr="006A7052">
        <w:br/>
        <w:t>He will take care of you</w:t>
      </w:r>
      <w:r w:rsidRPr="006A7052">
        <w:br/>
        <w:t>God will take care of you</w:t>
      </w:r>
      <w:r w:rsidRPr="006A7052">
        <w:br/>
        <w:t>Verse 4</w:t>
      </w:r>
      <w:r w:rsidRPr="006A7052">
        <w:br/>
        <w:t>Lonely and sad, from friends apart,</w:t>
      </w:r>
      <w:r w:rsidRPr="006A7052">
        <w:br/>
        <w:t>God will take care of you!</w:t>
      </w:r>
      <w:r w:rsidRPr="006A7052">
        <w:br/>
        <w:t>He will give peace to your aching heart,</w:t>
      </w:r>
      <w:r w:rsidRPr="006A7052">
        <w:br/>
        <w:t>God will take care of you!</w:t>
      </w:r>
      <w:r w:rsidRPr="006A7052">
        <w:br/>
        <w:t>Chorus</w:t>
      </w:r>
      <w:r w:rsidRPr="006A7052">
        <w:br/>
        <w:t>God will take care of you</w:t>
      </w:r>
      <w:r w:rsidRPr="006A7052">
        <w:br/>
        <w:t>Thro' every day o'er all the way</w:t>
      </w:r>
      <w:r w:rsidRPr="006A7052">
        <w:br/>
        <w:t>He will take care of you</w:t>
      </w:r>
      <w:r w:rsidRPr="006A7052">
        <w:br/>
        <w:t>God will take care of you</w:t>
      </w:r>
      <w:r w:rsidRPr="006A7052">
        <w:br/>
        <w:t>Verse 5</w:t>
      </w:r>
      <w:r w:rsidRPr="006A7052">
        <w:br/>
      </w:r>
      <w:r w:rsidRPr="006A7052">
        <w:lastRenderedPageBreak/>
        <w:t>No matter what may be the test</w:t>
      </w:r>
      <w:r w:rsidRPr="006A7052">
        <w:br/>
        <w:t>God will take care of you</w:t>
      </w:r>
      <w:r w:rsidRPr="006A7052">
        <w:br/>
        <w:t>Lean weary one upon His breast</w:t>
      </w:r>
      <w:r w:rsidRPr="006A7052">
        <w:br/>
        <w:t>God will take care of you</w:t>
      </w:r>
      <w:r w:rsidRPr="006A7052">
        <w:br/>
        <w:t>Chorus</w:t>
      </w:r>
      <w:r w:rsidRPr="006A7052">
        <w:br/>
        <w:t>God will take care of you</w:t>
      </w:r>
      <w:r w:rsidRPr="006A7052">
        <w:br/>
        <w:t>Thro' every day o'er all the way</w:t>
      </w:r>
      <w:r w:rsidRPr="006A7052">
        <w:br/>
        <w:t>He will take care of you</w:t>
      </w:r>
      <w:r w:rsidRPr="006A7052">
        <w:br/>
        <w:t>God will take care of you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006 Blessing Honour Glory</w:t>
      </w:r>
    </w:p>
    <w:p w:rsidR="00B3499D" w:rsidRPr="006A7052" w:rsidRDefault="00000000">
      <w:r w:rsidRPr="006A7052">
        <w:t>Blessing, Honour</w:t>
      </w:r>
      <w:r w:rsidRPr="006A7052">
        <w:br/>
        <w:t>Glory to the Lamb</w:t>
      </w:r>
      <w:r w:rsidRPr="006A7052">
        <w:br/>
        <w:t>Holy, Righteous worthy is the Lamb</w:t>
      </w:r>
      <w:r w:rsidRPr="006A7052">
        <w:br/>
        <w:t>Blessing, Honour</w:t>
      </w:r>
      <w:r w:rsidRPr="006A7052">
        <w:br/>
        <w:t>Glory to the Lamb</w:t>
      </w:r>
      <w:r w:rsidRPr="006A7052">
        <w:br/>
        <w:t>Holy, Righteous worthy is the Lamb</w:t>
      </w:r>
      <w:r w:rsidRPr="006A7052">
        <w:br/>
        <w:t>Blessing, Honour</w:t>
      </w:r>
      <w:r w:rsidRPr="006A7052">
        <w:br/>
        <w:t>Glory to the Lamb</w:t>
      </w:r>
      <w:r w:rsidRPr="006A7052">
        <w:br/>
        <w:t>Holy, Righteous worthy is the Lamb</w:t>
      </w:r>
      <w:r w:rsidRPr="006A7052">
        <w:br/>
        <w:t>Blessing, Honour</w:t>
      </w:r>
      <w:r w:rsidRPr="006A7052">
        <w:br/>
        <w:t>Glory to the Lamb</w:t>
      </w:r>
      <w:r w:rsidRPr="006A7052">
        <w:br/>
        <w:t>Holy, Righteous worthy is the Lamb</w:t>
      </w:r>
      <w:r w:rsidRPr="006A7052">
        <w:br/>
        <w:t xml:space="preserve">Death could not hold Him down for </w:t>
      </w:r>
      <w:r w:rsidRPr="006A7052">
        <w:br/>
        <w:t>He is risen</w:t>
      </w:r>
      <w:r w:rsidRPr="006A7052">
        <w:br/>
        <w:t>Seated upon the throne He is the</w:t>
      </w:r>
      <w:r w:rsidRPr="006A7052">
        <w:br/>
        <w:t>Lamb of God</w:t>
      </w:r>
      <w:r w:rsidRPr="006A7052">
        <w:br/>
        <w:t xml:space="preserve">Death could not hold Him down for </w:t>
      </w:r>
      <w:r w:rsidRPr="006A7052">
        <w:br/>
        <w:t>He is risen</w:t>
      </w:r>
      <w:r w:rsidRPr="006A7052">
        <w:br/>
        <w:t xml:space="preserve">Seated upon the throne He is the </w:t>
      </w:r>
      <w:r w:rsidRPr="006A7052">
        <w:br/>
        <w:t>Lamb of God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007 Can We </w:t>
      </w:r>
      <w:proofErr w:type="gramStart"/>
      <w:r w:rsidRPr="006A7052">
        <w:t>By</w:t>
      </w:r>
      <w:proofErr w:type="gramEnd"/>
      <w:r w:rsidRPr="006A7052">
        <w:t xml:space="preserve"> Searching Find Out God</w:t>
      </w:r>
    </w:p>
    <w:p w:rsidR="00B3499D" w:rsidRPr="006A7052" w:rsidRDefault="00000000">
      <w:r w:rsidRPr="006A7052">
        <w:t>Verse 1</w:t>
      </w:r>
      <w:r w:rsidRPr="006A7052">
        <w:br/>
        <w:t>Can we by searching find out God</w:t>
      </w:r>
      <w:r w:rsidRPr="006A7052">
        <w:br/>
        <w:t>Or formulate His ways</w:t>
      </w:r>
      <w:r w:rsidRPr="006A7052">
        <w:br/>
        <w:t>Can numbers measure what He is</w:t>
      </w:r>
      <w:r w:rsidRPr="006A7052">
        <w:br/>
        <w:t>Or words contain His praise</w:t>
      </w:r>
      <w:r w:rsidRPr="006A7052">
        <w:br/>
        <w:t>Verse 2</w:t>
      </w:r>
      <w:r w:rsidRPr="006A7052">
        <w:br/>
        <w:t>Although His being is too bright</w:t>
      </w:r>
      <w:r w:rsidRPr="006A7052">
        <w:br/>
        <w:t>For human eyes to scan</w:t>
      </w:r>
      <w:r w:rsidRPr="006A7052">
        <w:br/>
        <w:t>His meaning lights our shadowed world</w:t>
      </w:r>
      <w:r w:rsidRPr="006A7052">
        <w:br/>
        <w:t>Through Christ the Son of Man</w:t>
      </w:r>
      <w:r w:rsidRPr="006A7052">
        <w:br/>
        <w:t>Verse 3</w:t>
      </w:r>
      <w:r w:rsidRPr="006A7052">
        <w:br/>
        <w:t>Our boastfulness is turned to shame</w:t>
      </w:r>
      <w:r w:rsidRPr="006A7052">
        <w:br/>
        <w:t>Our profit counts as loss</w:t>
      </w:r>
      <w:r w:rsidRPr="006A7052">
        <w:br/>
        <w:t>When earthly values stand beside</w:t>
      </w:r>
      <w:r w:rsidRPr="006A7052">
        <w:br/>
        <w:t>The manger and the cross</w:t>
      </w:r>
      <w:r w:rsidRPr="006A7052">
        <w:br/>
        <w:t>Verse 4</w:t>
      </w:r>
      <w:r w:rsidRPr="006A7052">
        <w:br/>
        <w:t>We there may recognise His light</w:t>
      </w:r>
      <w:r w:rsidRPr="006A7052">
        <w:br/>
        <w:t>May kindle in its rays</w:t>
      </w:r>
      <w:r w:rsidRPr="006A7052">
        <w:br/>
        <w:t>Find there the source of penitence</w:t>
      </w:r>
      <w:r w:rsidRPr="006A7052">
        <w:br/>
        <w:t>The starting point for praise</w:t>
      </w:r>
      <w:r w:rsidRPr="006A7052">
        <w:br/>
        <w:t>Verse 5</w:t>
      </w:r>
      <w:r w:rsidRPr="006A7052">
        <w:br/>
        <w:t>There God breaks in upon our search</w:t>
      </w:r>
      <w:r w:rsidRPr="006A7052">
        <w:br/>
        <w:t>Makes birth and death His own</w:t>
      </w:r>
      <w:r w:rsidRPr="006A7052">
        <w:br/>
        <w:t>He speaks to us in human terms</w:t>
      </w:r>
      <w:r w:rsidRPr="006A7052">
        <w:br/>
        <w:t>To make His glory known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008 Come let us all unite to sing</w:t>
      </w:r>
    </w:p>
    <w:p w:rsidR="00B3499D" w:rsidRPr="006A7052" w:rsidRDefault="00000000">
      <w:r w:rsidRPr="006A7052">
        <w:t>Verse 1</w:t>
      </w:r>
      <w:r w:rsidRPr="006A7052">
        <w:br/>
        <w:t>Come, let us all unite to sing:</w:t>
      </w:r>
      <w:r w:rsidRPr="006A7052">
        <w:br/>
        <w:t>God is love!</w:t>
      </w:r>
      <w:r w:rsidRPr="006A7052">
        <w:br/>
        <w:t>Let Heaven and earth their praises bring,</w:t>
      </w:r>
      <w:r w:rsidRPr="006A7052">
        <w:br/>
        <w:t>God is love!</w:t>
      </w:r>
      <w:r w:rsidRPr="006A7052">
        <w:br/>
        <w:t>Let every soul from sin awake,</w:t>
      </w:r>
      <w:r w:rsidRPr="006A7052">
        <w:br/>
        <w:t>Each in his heart sweet music make,</w:t>
      </w:r>
      <w:r w:rsidRPr="006A7052">
        <w:br/>
        <w:t>And sing with us, for Jesus' sake:</w:t>
      </w:r>
      <w:r w:rsidRPr="006A7052">
        <w:br/>
        <w:t>God is love!</w:t>
      </w:r>
      <w:r w:rsidRPr="006A7052">
        <w:br/>
        <w:t>God is love!</w:t>
      </w:r>
      <w:r w:rsidRPr="006A7052">
        <w:br/>
        <w:t xml:space="preserve">God is love! </w:t>
      </w:r>
      <w:r w:rsidRPr="006A7052">
        <w:br/>
        <w:t xml:space="preserve"> And sing with us, for Jesus' sake:</w:t>
      </w:r>
      <w:r w:rsidRPr="006A7052">
        <w:br/>
        <w:t>God is love!</w:t>
      </w:r>
      <w:r w:rsidRPr="006A7052">
        <w:br/>
        <w:t>Verse 2</w:t>
      </w:r>
      <w:r w:rsidRPr="006A7052">
        <w:br/>
        <w:t>O tell to earth's remotest bound,</w:t>
      </w:r>
      <w:r w:rsidRPr="006A7052">
        <w:br/>
        <w:t>God is love!</w:t>
      </w:r>
      <w:r w:rsidRPr="006A7052">
        <w:br/>
        <w:t>In Christ we have redemption found,</w:t>
      </w:r>
      <w:r w:rsidRPr="006A7052">
        <w:br/>
        <w:t>God is love!</w:t>
      </w:r>
      <w:r w:rsidRPr="006A7052">
        <w:br/>
        <w:t>His blood has washed our sins away,</w:t>
      </w:r>
      <w:r w:rsidRPr="006A7052">
        <w:br/>
        <w:t>His Spirit turned our night to day,</w:t>
      </w:r>
      <w:r w:rsidRPr="006A7052">
        <w:br/>
        <w:t>And now we can rejoice to say:</w:t>
      </w:r>
      <w:r w:rsidRPr="006A7052">
        <w:br/>
        <w:t>God is love!</w:t>
      </w:r>
      <w:r w:rsidRPr="006A7052">
        <w:br/>
        <w:t>God is love!</w:t>
      </w:r>
      <w:r w:rsidRPr="006A7052">
        <w:br/>
        <w:t xml:space="preserve">God is love! </w:t>
      </w:r>
      <w:r w:rsidRPr="006A7052">
        <w:br/>
        <w:t xml:space="preserve"> And sing with us, for Jesus' sake:</w:t>
      </w:r>
      <w:r w:rsidRPr="006A7052">
        <w:br/>
        <w:t>God is love!</w:t>
      </w:r>
      <w:r w:rsidRPr="006A7052">
        <w:br/>
        <w:t>Verse 3</w:t>
      </w:r>
      <w:r w:rsidRPr="006A7052">
        <w:br/>
        <w:t>How happy is our portion here,</w:t>
      </w:r>
      <w:r w:rsidRPr="006A7052">
        <w:br/>
        <w:t>God is love!</w:t>
      </w:r>
      <w:r w:rsidRPr="006A7052">
        <w:br/>
        <w:t>His promises our spirits cheer,</w:t>
      </w:r>
      <w:r w:rsidRPr="006A7052">
        <w:br/>
        <w:t>God is love!</w:t>
      </w:r>
      <w:r w:rsidRPr="006A7052">
        <w:br/>
        <w:t>He is our sun and shield by day,</w:t>
      </w:r>
      <w:r w:rsidRPr="006A7052">
        <w:br/>
        <w:t>Our help, our hope, our strength, our stay;</w:t>
      </w:r>
      <w:r w:rsidRPr="006A7052">
        <w:br/>
        <w:t>He will be with us all the way;</w:t>
      </w:r>
      <w:r w:rsidRPr="006A7052">
        <w:br/>
        <w:t>God is love!</w:t>
      </w:r>
      <w:r w:rsidRPr="006A7052">
        <w:br/>
        <w:t>God is love!</w:t>
      </w:r>
      <w:r w:rsidRPr="006A7052">
        <w:br/>
        <w:t xml:space="preserve">God is love! </w:t>
      </w:r>
      <w:r w:rsidRPr="006A7052">
        <w:br/>
        <w:t xml:space="preserve"> And sing with us, for Jesus' sake:</w:t>
      </w:r>
      <w:r w:rsidRPr="006A7052">
        <w:br/>
        <w:t>God is love!</w:t>
      </w:r>
      <w:r w:rsidRPr="006A7052">
        <w:br/>
        <w:t>Verse 4</w:t>
      </w:r>
      <w:r w:rsidRPr="006A7052">
        <w:br/>
        <w:t>In Canaan we will sing again:</w:t>
      </w:r>
      <w:r w:rsidRPr="006A7052">
        <w:br/>
        <w:t>God is love!</w:t>
      </w:r>
      <w:r w:rsidRPr="006A7052">
        <w:br/>
      </w:r>
      <w:r w:rsidRPr="006A7052">
        <w:lastRenderedPageBreak/>
        <w:t>And this shall be our loudest strain:</w:t>
      </w:r>
      <w:r w:rsidRPr="006A7052">
        <w:br/>
        <w:t>God is love!</w:t>
      </w:r>
      <w:r w:rsidRPr="006A7052">
        <w:br/>
        <w:t>Whilst endless ages roll along,</w:t>
      </w:r>
      <w:r w:rsidRPr="006A7052">
        <w:br/>
        <w:t>We'll triumph with the heavenly throng</w:t>
      </w:r>
      <w:r w:rsidRPr="006A7052">
        <w:br/>
        <w:t xml:space="preserve">And this shall be our sweetest song: </w:t>
      </w:r>
      <w:r w:rsidRPr="006A7052">
        <w:br/>
        <w:t xml:space="preserve">God is love! </w:t>
      </w:r>
      <w:r w:rsidRPr="006A7052">
        <w:br/>
        <w:t>God is love!</w:t>
      </w:r>
      <w:r w:rsidRPr="006A7052">
        <w:br/>
        <w:t xml:space="preserve">God is love! </w:t>
      </w:r>
      <w:r w:rsidRPr="006A7052">
        <w:br/>
        <w:t xml:space="preserve"> And sing with us, for Jesus' sake:</w:t>
      </w:r>
      <w:r w:rsidRPr="006A7052">
        <w:br/>
        <w:t>God is love!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009 Come You Thankful People Come</w:t>
      </w:r>
    </w:p>
    <w:p w:rsidR="00B3499D" w:rsidRPr="006A7052" w:rsidRDefault="00000000">
      <w:r w:rsidRPr="006A7052">
        <w:t>Verse 1</w:t>
      </w:r>
      <w:r w:rsidRPr="006A7052">
        <w:br/>
        <w:t>Come you thankful people come</w:t>
      </w:r>
      <w:r w:rsidRPr="006A7052">
        <w:br/>
        <w:t>Raise the song of harvest home</w:t>
      </w:r>
      <w:r w:rsidRPr="006A7052">
        <w:br/>
        <w:t>Fruit and crops are gathered in</w:t>
      </w:r>
      <w:r w:rsidRPr="006A7052">
        <w:br/>
        <w:t>Safe before the storms begin</w:t>
      </w:r>
      <w:r w:rsidRPr="006A7052">
        <w:br/>
        <w:t>God our maker will provide</w:t>
      </w:r>
      <w:r w:rsidRPr="006A7052">
        <w:br/>
        <w:t>For our needs to be supplied</w:t>
      </w:r>
      <w:r w:rsidRPr="006A7052">
        <w:br/>
        <w:t>Come with all His people come</w:t>
      </w:r>
      <w:r w:rsidRPr="006A7052">
        <w:br/>
        <w:t>Raise the song of harvest home</w:t>
      </w:r>
      <w:r w:rsidRPr="006A7052">
        <w:br/>
        <w:t>Verse 2</w:t>
      </w:r>
      <w:r w:rsidRPr="006A7052">
        <w:br/>
        <w:t>All the world is Gods own field</w:t>
      </w:r>
      <w:r w:rsidRPr="006A7052">
        <w:br/>
        <w:t>Harvests for His praise to yield</w:t>
      </w:r>
      <w:r w:rsidRPr="006A7052">
        <w:br/>
        <w:t>Wheat and weeds together sown</w:t>
      </w:r>
      <w:r w:rsidRPr="006A7052">
        <w:br/>
        <w:t>Here for joy or sorrow grown</w:t>
      </w:r>
      <w:r w:rsidRPr="006A7052">
        <w:br/>
        <w:t>First the blade and then the ear</w:t>
      </w:r>
      <w:r w:rsidRPr="006A7052">
        <w:br/>
        <w:t>Then the full corn shall appear</w:t>
      </w:r>
      <w:r w:rsidRPr="006A7052">
        <w:br/>
        <w:t>Lord of harvest grant that we</w:t>
      </w:r>
      <w:r w:rsidRPr="006A7052">
        <w:br/>
        <w:t>Wholesome grain and pure may be</w:t>
      </w:r>
      <w:r w:rsidRPr="006A7052">
        <w:br/>
        <w:t>Verse 3</w:t>
      </w:r>
      <w:r w:rsidRPr="006A7052">
        <w:br/>
        <w:t>For the Lord our God shall come</w:t>
      </w:r>
      <w:r w:rsidRPr="006A7052">
        <w:br/>
        <w:t>And shall bring His harvest home</w:t>
      </w:r>
      <w:r w:rsidRPr="006A7052">
        <w:br/>
        <w:t>He Himself on that great day</w:t>
      </w:r>
      <w:r w:rsidRPr="006A7052">
        <w:br/>
        <w:t>Worthless things shall take away</w:t>
      </w:r>
      <w:r w:rsidRPr="006A7052">
        <w:br/>
        <w:t>Give His angels charge at last</w:t>
      </w:r>
      <w:r w:rsidRPr="006A7052">
        <w:br/>
        <w:t>In the fire the weeds to cast</w:t>
      </w:r>
      <w:r w:rsidRPr="006A7052">
        <w:br/>
        <w:t>But the fruitful ears to store</w:t>
      </w:r>
      <w:r w:rsidRPr="006A7052">
        <w:br/>
        <w:t>In His care for evermore</w:t>
      </w:r>
      <w:r w:rsidRPr="006A7052">
        <w:br/>
        <w:t>Verse 4</w:t>
      </w:r>
      <w:r w:rsidRPr="006A7052">
        <w:br/>
        <w:t>Even so Lord quickly come</w:t>
      </w:r>
      <w:r w:rsidRPr="006A7052">
        <w:br/>
        <w:t>Bring Your final harvest home</w:t>
      </w:r>
      <w:r w:rsidRPr="006A7052">
        <w:br/>
        <w:t>Gather all your people in</w:t>
      </w:r>
      <w:r w:rsidRPr="006A7052">
        <w:br/>
        <w:t>Free from sorrow free from sin</w:t>
      </w:r>
      <w:r w:rsidRPr="006A7052">
        <w:br/>
        <w:t>There together purified</w:t>
      </w:r>
      <w:r w:rsidRPr="006A7052">
        <w:br/>
        <w:t>Ever thankful at Your side</w:t>
      </w:r>
      <w:r w:rsidRPr="006A7052">
        <w:br/>
        <w:t>Come with all Your angels come</w:t>
      </w:r>
      <w:r w:rsidRPr="006A7052">
        <w:br/>
        <w:t>Bring that glorious harvest home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010. Do you sometimes feel</w:t>
      </w:r>
    </w:p>
    <w:p w:rsidR="00B3499D" w:rsidRPr="006A7052" w:rsidRDefault="00000000">
      <w:r w:rsidRPr="006A7052">
        <w:t>Verse 1</w:t>
      </w:r>
      <w:r w:rsidRPr="006A7052">
        <w:br/>
        <w:t xml:space="preserve">Do you sometimes feel that </w:t>
      </w:r>
      <w:r w:rsidRPr="006A7052">
        <w:br/>
        <w:t>no one truly knows you,</w:t>
      </w:r>
      <w:r w:rsidRPr="006A7052">
        <w:br/>
        <w:t xml:space="preserve">And that no one understands </w:t>
      </w:r>
      <w:r w:rsidRPr="006A7052">
        <w:br/>
        <w:t>or really cares?</w:t>
      </w:r>
      <w:r w:rsidRPr="006A7052">
        <w:br/>
        <w:t xml:space="preserve">Through his people, </w:t>
      </w:r>
      <w:r w:rsidRPr="006A7052">
        <w:br/>
        <w:t>God himself is close beside you,</w:t>
      </w:r>
      <w:r w:rsidRPr="006A7052">
        <w:br/>
        <w:t xml:space="preserve">And through them he plans </w:t>
      </w:r>
      <w:r w:rsidRPr="006A7052">
        <w:br/>
        <w:t>to answer all your prayers.</w:t>
      </w:r>
      <w:r w:rsidRPr="006A7052">
        <w:br/>
        <w:t>Chorus</w:t>
      </w:r>
      <w:r w:rsidRPr="006A7052">
        <w:br/>
        <w:t>Someone cares, someone cares,</w:t>
      </w:r>
      <w:r w:rsidRPr="006A7052">
        <w:br/>
        <w:t xml:space="preserve">Someone knows your deepest need, </w:t>
      </w:r>
      <w:r w:rsidRPr="006A7052">
        <w:br/>
        <w:t>your burden shares;</w:t>
      </w:r>
      <w:r w:rsidRPr="006A7052">
        <w:br/>
        <w:t>Someone cares, someone cares,</w:t>
      </w:r>
      <w:r w:rsidRPr="006A7052">
        <w:br/>
        <w:t xml:space="preserve">God himself will hear the whisper </w:t>
      </w:r>
      <w:r w:rsidRPr="006A7052">
        <w:br/>
        <w:t>of your prayers.</w:t>
      </w:r>
      <w:r w:rsidRPr="006A7052">
        <w:br/>
        <w:t>Verse 2</w:t>
      </w:r>
      <w:r w:rsidRPr="006A7052">
        <w:br/>
        <w:t xml:space="preserve">Ours is not a distant God, </w:t>
      </w:r>
      <w:r w:rsidRPr="006A7052">
        <w:br/>
        <w:t>remote, unfeeling,</w:t>
      </w:r>
      <w:r w:rsidRPr="006A7052">
        <w:br/>
        <w:t>Who is careless of our loneliness and pain,</w:t>
      </w:r>
      <w:r w:rsidRPr="006A7052">
        <w:br/>
        <w:t xml:space="preserve">Through the ministry of men </w:t>
      </w:r>
      <w:r w:rsidRPr="006A7052">
        <w:br/>
        <w:t>He gives his healing,</w:t>
      </w:r>
      <w:r w:rsidRPr="006A7052">
        <w:br/>
        <w:t>In their dedicated hands brings hope again.</w:t>
      </w:r>
      <w:r w:rsidRPr="006A7052">
        <w:br/>
        <w:t>Chorus</w:t>
      </w:r>
      <w:r w:rsidRPr="006A7052">
        <w:br/>
        <w:t>Someone cares, someone cares,</w:t>
      </w:r>
      <w:r w:rsidRPr="006A7052">
        <w:br/>
        <w:t xml:space="preserve">Someone knows your deepest need, </w:t>
      </w:r>
      <w:r w:rsidRPr="006A7052">
        <w:br/>
        <w:t>your burden shares;</w:t>
      </w:r>
      <w:r w:rsidRPr="006A7052">
        <w:br/>
        <w:t>Someone cares, someone cares,</w:t>
      </w:r>
      <w:r w:rsidRPr="006A7052">
        <w:br/>
        <w:t xml:space="preserve">God himself will hear the whisper </w:t>
      </w:r>
      <w:r w:rsidRPr="006A7052">
        <w:br/>
        <w:t>of your prayers.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011 Eternal Father Strong </w:t>
      </w:r>
      <w:proofErr w:type="gramStart"/>
      <w:r w:rsidRPr="006A7052">
        <w:t>To</w:t>
      </w:r>
      <w:proofErr w:type="gramEnd"/>
      <w:r w:rsidRPr="006A7052">
        <w:t xml:space="preserve"> Save</w:t>
      </w:r>
    </w:p>
    <w:p w:rsidR="00B3499D" w:rsidRPr="006A7052" w:rsidRDefault="00000000">
      <w:r w:rsidRPr="006A7052">
        <w:t>Verse 1</w:t>
      </w:r>
      <w:r w:rsidRPr="006A7052">
        <w:br/>
        <w:t>Eternal Father strong to save</w:t>
      </w:r>
      <w:r w:rsidRPr="006A7052">
        <w:br/>
        <w:t>Whose arm doth bind the restless wave</w:t>
      </w:r>
      <w:r w:rsidRPr="006A7052">
        <w:br/>
        <w:t>Who bidd'st the mighty ocean deep</w:t>
      </w:r>
      <w:r w:rsidRPr="006A7052">
        <w:br/>
        <w:t>Its own appointed limits keep</w:t>
      </w:r>
      <w:r w:rsidRPr="006A7052">
        <w:br/>
        <w:t>O hear us when we cry to thee</w:t>
      </w:r>
      <w:r w:rsidRPr="006A7052">
        <w:br/>
        <w:t>For those in peril on the sea</w:t>
      </w:r>
      <w:r w:rsidRPr="006A7052">
        <w:br/>
        <w:t>Verse 2</w:t>
      </w:r>
      <w:r w:rsidRPr="006A7052">
        <w:br/>
        <w:t>O Saviour whose almighty word</w:t>
      </w:r>
      <w:r w:rsidRPr="006A7052">
        <w:br/>
        <w:t>The winds and waves submissive heard</w:t>
      </w:r>
      <w:r w:rsidRPr="006A7052">
        <w:br/>
        <w:t>Who walkedst on the foaming deep</w:t>
      </w:r>
      <w:r w:rsidRPr="006A7052">
        <w:br/>
        <w:t>And calm amid its rage didst sleep</w:t>
      </w:r>
      <w:r w:rsidRPr="006A7052">
        <w:br/>
        <w:t>O hear us when we cry to thee</w:t>
      </w:r>
      <w:r w:rsidRPr="006A7052">
        <w:br/>
        <w:t>For those in peril on the sea</w:t>
      </w:r>
      <w:r w:rsidRPr="006A7052">
        <w:br/>
        <w:t>Verse 3</w:t>
      </w:r>
      <w:r w:rsidRPr="006A7052">
        <w:br/>
        <w:t>O sacred Spirit who didst brood</w:t>
      </w:r>
      <w:r w:rsidRPr="006A7052">
        <w:br/>
        <w:t>Upon the waters dark and rude</w:t>
      </w:r>
      <w:r w:rsidRPr="006A7052">
        <w:br/>
        <w:t>And bid their angry tumult cease</w:t>
      </w:r>
      <w:r w:rsidRPr="006A7052">
        <w:br/>
        <w:t>And give for wild confusion peace</w:t>
      </w:r>
      <w:r w:rsidRPr="006A7052">
        <w:br/>
        <w:t>O hear us when we cry to thee</w:t>
      </w:r>
      <w:r w:rsidRPr="006A7052">
        <w:br/>
        <w:t>For those in peril on the sea</w:t>
      </w:r>
      <w:r w:rsidRPr="006A7052">
        <w:br/>
        <w:t>Verse 4</w:t>
      </w:r>
      <w:r w:rsidRPr="006A7052">
        <w:br/>
        <w:t>O Trinity of love and pow'r</w:t>
      </w:r>
      <w:r w:rsidRPr="006A7052">
        <w:br/>
        <w:t>Our brethren shield in danger's hour</w:t>
      </w:r>
      <w:r w:rsidRPr="006A7052">
        <w:br/>
        <w:t>From rock and tempest fire and foe</w:t>
      </w:r>
      <w:r w:rsidRPr="006A7052">
        <w:br/>
        <w:t>Protect them whereso'er</w:t>
      </w:r>
      <w:r w:rsidR="006A7052" w:rsidRPr="006A7052">
        <w:t xml:space="preserve"> </w:t>
      </w:r>
      <w:r w:rsidRPr="006A7052">
        <w:t>they go</w:t>
      </w:r>
      <w:r w:rsidRPr="006A7052">
        <w:br/>
        <w:t>And ever let there rise to thee</w:t>
      </w:r>
      <w:r w:rsidRPr="006A7052">
        <w:br/>
        <w:t>Glad hymns of praise from land and sea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012 Eternal God Unchanging</w:t>
      </w:r>
    </w:p>
    <w:p w:rsidR="00B3499D" w:rsidRPr="006A7052" w:rsidRDefault="00000000">
      <w:r w:rsidRPr="006A7052">
        <w:t>Verse 1</w:t>
      </w:r>
      <w:r w:rsidRPr="006A7052">
        <w:br/>
        <w:t>Eternal God unchanging</w:t>
      </w:r>
      <w:r w:rsidRPr="006A7052">
        <w:br/>
        <w:t>Through all the changing years</w:t>
      </w:r>
      <w:r w:rsidRPr="006A7052">
        <w:br/>
        <w:t>Whose hands all things created</w:t>
      </w:r>
      <w:r w:rsidRPr="006A7052">
        <w:br/>
        <w:t>Who holds the countless stars</w:t>
      </w:r>
      <w:r w:rsidRPr="006A7052">
        <w:br/>
        <w:t>Enthroned in heavenly glory</w:t>
      </w:r>
      <w:r w:rsidRPr="006A7052">
        <w:br/>
        <w:t>Yet not a God afar</w:t>
      </w:r>
      <w:r w:rsidRPr="006A7052">
        <w:br/>
        <w:t>Thou deignest to have dwelling</w:t>
      </w:r>
      <w:r w:rsidRPr="006A7052">
        <w:br/>
        <w:t>Here where thy people are</w:t>
      </w:r>
      <w:r w:rsidRPr="006A7052">
        <w:br/>
        <w:t>Verse 2</w:t>
      </w:r>
      <w:r w:rsidRPr="006A7052">
        <w:br/>
        <w:t>Forbid that man's achievements</w:t>
      </w:r>
      <w:r w:rsidRPr="006A7052">
        <w:br/>
        <w:t>Should cause our faith to wane</w:t>
      </w:r>
      <w:r w:rsidRPr="006A7052">
        <w:br/>
        <w:t>Or seek in human wisdom</w:t>
      </w:r>
      <w:r w:rsidRPr="006A7052">
        <w:br/>
        <w:t>Our spirit to sustain</w:t>
      </w:r>
      <w:r w:rsidRPr="006A7052">
        <w:br/>
        <w:t>Lord surely thou art shaping</w:t>
      </w:r>
      <w:r w:rsidRPr="006A7052">
        <w:br/>
        <w:t>All things to thy design</w:t>
      </w:r>
      <w:r w:rsidRPr="006A7052">
        <w:br/>
        <w:t>And born of this conviction</w:t>
      </w:r>
      <w:r w:rsidRPr="006A7052">
        <w:br/>
        <w:t>Is faith to match our time</w:t>
      </w:r>
      <w:r w:rsidRPr="006A7052">
        <w:br/>
        <w:t>Verse 3</w:t>
      </w:r>
      <w:r w:rsidRPr="006A7052">
        <w:br/>
        <w:t>And in a world divided</w:t>
      </w:r>
      <w:r w:rsidRPr="006A7052">
        <w:br/>
        <w:t>By selfishness and guile</w:t>
      </w:r>
      <w:r w:rsidRPr="006A7052">
        <w:br/>
        <w:t>When truth is on the scaffold</w:t>
      </w:r>
      <w:r w:rsidRPr="006A7052">
        <w:br/>
        <w:t>And faith is standing trial</w:t>
      </w:r>
      <w:r w:rsidRPr="006A7052">
        <w:br/>
        <w:t>Grant us by inward knowledge</w:t>
      </w:r>
      <w:r w:rsidRPr="006A7052">
        <w:br/>
        <w:t>No learning can bestow</w:t>
      </w:r>
      <w:r w:rsidRPr="006A7052">
        <w:br/>
        <w:t>A faith that answers firmly</w:t>
      </w:r>
      <w:r w:rsidRPr="006A7052">
        <w:br/>
        <w:t>These things these things I know</w:t>
      </w:r>
      <w:r w:rsidRPr="006A7052">
        <w:br/>
        <w:t>Verse 4</w:t>
      </w:r>
      <w:r w:rsidRPr="006A7052">
        <w:br/>
        <w:t>Though men have wrought confusion</w:t>
      </w:r>
      <w:r w:rsidRPr="006A7052">
        <w:br/>
        <w:t>Thy hand still holds the plan</w:t>
      </w:r>
      <w:r w:rsidRPr="006A7052">
        <w:br/>
        <w:t>And thou at length decideth</w:t>
      </w:r>
      <w:r w:rsidRPr="006A7052">
        <w:br/>
        <w:t>The destiny of man</w:t>
      </w:r>
      <w:r w:rsidRPr="006A7052">
        <w:br/>
        <w:t>Dominions rise and perish</w:t>
      </w:r>
      <w:r w:rsidRPr="006A7052">
        <w:br/>
        <w:t>The mighty have their day</w:t>
      </w:r>
      <w:r w:rsidRPr="006A7052">
        <w:br/>
        <w:t>But still thy word abideth</w:t>
      </w:r>
      <w:r w:rsidRPr="006A7052">
        <w:br/>
        <w:t>It shall not pass away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013 Eternal source of every joy</w:t>
      </w:r>
    </w:p>
    <w:p w:rsidR="00B3499D" w:rsidRPr="006A7052" w:rsidRDefault="00000000">
      <w:r w:rsidRPr="006A7052">
        <w:t>Verse 1</w:t>
      </w:r>
      <w:r w:rsidRPr="006A7052">
        <w:br/>
        <w:t>Eternal source of every joy,</w:t>
      </w:r>
      <w:r w:rsidRPr="006A7052">
        <w:br/>
        <w:t>Well may thy praise our lips employ,</w:t>
      </w:r>
      <w:r w:rsidRPr="006A7052">
        <w:br/>
        <w:t>While in thy temple we appear,</w:t>
      </w:r>
      <w:r w:rsidRPr="006A7052">
        <w:br/>
        <w:t>Whose goodness crowns the circling year.</w:t>
      </w:r>
      <w:r w:rsidRPr="006A7052">
        <w:br/>
        <w:t>Verse 2.</w:t>
      </w:r>
      <w:r w:rsidRPr="006A7052">
        <w:br/>
        <w:t>The flowery spring at thy command</w:t>
      </w:r>
      <w:r w:rsidRPr="006A7052">
        <w:br/>
        <w:t>Embalms the air and paints the land;</w:t>
      </w:r>
      <w:r w:rsidRPr="006A7052">
        <w:br/>
        <w:t>The summer rays with vigour shine,</w:t>
      </w:r>
      <w:r w:rsidRPr="006A7052">
        <w:br/>
        <w:t>To raise the corn, and cheer the vine.</w:t>
      </w:r>
      <w:r w:rsidRPr="006A7052">
        <w:br/>
        <w:t>Thy hand in autumn richly pours</w:t>
      </w:r>
      <w:r w:rsidRPr="006A7052">
        <w:br/>
        <w:t>Through all our coasts abundant stores,</w:t>
      </w:r>
      <w:r w:rsidRPr="006A7052">
        <w:br/>
        <w:t>And winters, softened by thy care,</w:t>
      </w:r>
      <w:r w:rsidRPr="006A7052">
        <w:br/>
        <w:t>No more their barren aspect wear.</w:t>
      </w:r>
      <w:r w:rsidRPr="006A7052">
        <w:br/>
        <w:t>Seasons and months and weeks and days</w:t>
      </w:r>
      <w:r w:rsidRPr="006A7052">
        <w:br/>
        <w:t>Demand successive songs of praise;</w:t>
      </w:r>
      <w:r w:rsidRPr="006A7052">
        <w:br/>
        <w:t>Still be the cheerful homage paid</w:t>
      </w:r>
      <w:r w:rsidRPr="006A7052">
        <w:br/>
        <w:t>With opening light and evening shade.</w:t>
      </w:r>
      <w:r w:rsidRPr="006A7052">
        <w:br/>
        <w:t>Verse 5.</w:t>
      </w:r>
      <w:r w:rsidRPr="006A7052">
        <w:br/>
        <w:t>To thee by every right belongs</w:t>
      </w:r>
      <w:r w:rsidRPr="006A7052">
        <w:br/>
        <w:t>The sweetest note in all our songs,</w:t>
      </w:r>
      <w:r w:rsidRPr="006A7052">
        <w:br/>
        <w:t>But also what must please thee more:</w:t>
      </w:r>
      <w:r w:rsidRPr="006A7052">
        <w:br/>
        <w:t>Our lives to serve, our hearts to adore.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014 For the Beauty of the Earth</w:t>
      </w:r>
    </w:p>
    <w:p w:rsidR="00B3499D" w:rsidRPr="006A7052" w:rsidRDefault="00000000">
      <w:r w:rsidRPr="006A7052">
        <w:t>Verse 1</w:t>
      </w:r>
      <w:r w:rsidRPr="006A7052">
        <w:br/>
        <w:t>For the beauty of the earth,</w:t>
      </w:r>
      <w:r w:rsidRPr="006A7052">
        <w:br/>
        <w:t>For the beauty of the skies,</w:t>
      </w:r>
      <w:r w:rsidRPr="006A7052">
        <w:br/>
        <w:t>For the love which from our birth</w:t>
      </w:r>
      <w:r w:rsidRPr="006A7052">
        <w:br/>
        <w:t>Over and around us lies,</w:t>
      </w:r>
      <w:r w:rsidRPr="006A7052">
        <w:br/>
        <w:t>Father, unto thee we raise</w:t>
      </w:r>
      <w:r w:rsidRPr="006A7052">
        <w:br/>
        <w:t>This our sacrifice of praise.</w:t>
      </w:r>
      <w:r w:rsidRPr="006A7052">
        <w:br/>
        <w:t>Verse 2</w:t>
      </w:r>
      <w:r w:rsidRPr="006A7052">
        <w:br/>
        <w:t>For the beauty of each hour</w:t>
      </w:r>
      <w:r w:rsidRPr="006A7052">
        <w:br/>
        <w:t>Of the day and of the night,</w:t>
      </w:r>
      <w:r w:rsidRPr="006A7052">
        <w:br/>
        <w:t>Hill and vale and tree and flower,</w:t>
      </w:r>
      <w:r w:rsidRPr="006A7052">
        <w:br/>
        <w:t>Sun and moon and stars of light,</w:t>
      </w:r>
      <w:r w:rsidRPr="006A7052">
        <w:br/>
        <w:t>Father, unto thee we raise</w:t>
      </w:r>
      <w:r w:rsidRPr="006A7052">
        <w:br/>
        <w:t>This our sacrifice of praise.</w:t>
      </w:r>
      <w:r w:rsidRPr="006A7052">
        <w:br/>
        <w:t>Verse 3</w:t>
      </w:r>
      <w:r w:rsidRPr="006A7052">
        <w:br/>
        <w:t>For the joy of ear and eye,</w:t>
      </w:r>
      <w:r w:rsidRPr="006A7052">
        <w:br/>
        <w:t>For the heart and mind's delight,</w:t>
      </w:r>
      <w:r w:rsidRPr="006A7052">
        <w:br/>
        <w:t>For the mystic harmony</w:t>
      </w:r>
      <w:r w:rsidRPr="006A7052">
        <w:br/>
        <w:t>Linking sense to sound and sight,</w:t>
      </w:r>
      <w:r w:rsidRPr="006A7052">
        <w:br/>
        <w:t>Father, unto thee we raise</w:t>
      </w:r>
      <w:r w:rsidRPr="006A7052">
        <w:br/>
        <w:t>This our sacrifice of praise.</w:t>
      </w:r>
      <w:r w:rsidRPr="006A7052">
        <w:br/>
        <w:t>Verse 4</w:t>
      </w:r>
      <w:r w:rsidRPr="006A7052">
        <w:br/>
        <w:t>For the joy of human love,</w:t>
      </w:r>
      <w:r w:rsidRPr="006A7052">
        <w:br/>
        <w:t>Brother, sister, parent, child,</w:t>
      </w:r>
      <w:r w:rsidRPr="006A7052">
        <w:br/>
        <w:t>Friends on earth, and friends above,</w:t>
      </w:r>
      <w:r w:rsidRPr="006A7052">
        <w:br/>
        <w:t>For all gentle thoughts and mild,</w:t>
      </w:r>
      <w:r w:rsidRPr="006A7052">
        <w:br/>
        <w:t>Father, unto thee we raise</w:t>
      </w:r>
      <w:r w:rsidRPr="006A7052">
        <w:br/>
        <w:t>This our sacrifice of praise</w:t>
      </w:r>
      <w:r w:rsidRPr="006A7052">
        <w:br/>
        <w:t>Verse 5</w:t>
      </w:r>
      <w:r w:rsidRPr="006A7052">
        <w:br/>
        <w:t>For each perfect gift of thine</w:t>
      </w:r>
      <w:r w:rsidRPr="006A7052">
        <w:br/>
        <w:t>To our race so freely given,</w:t>
      </w:r>
      <w:r w:rsidRPr="006A7052">
        <w:br/>
        <w:t>Graces human and divine,</w:t>
      </w:r>
      <w:r w:rsidRPr="006A7052">
        <w:br/>
        <w:t>Flowers of earth and buds of Heaven,</w:t>
      </w:r>
      <w:r w:rsidRPr="006A7052">
        <w:br/>
        <w:t>Father, unto thee we raise</w:t>
      </w:r>
      <w:r w:rsidRPr="006A7052">
        <w:br/>
        <w:t xml:space="preserve">This our sacrifice of praise.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015 For </w:t>
      </w:r>
      <w:proofErr w:type="gramStart"/>
      <w:r w:rsidRPr="006A7052">
        <w:t>The</w:t>
      </w:r>
      <w:proofErr w:type="gramEnd"/>
      <w:r w:rsidRPr="006A7052">
        <w:t xml:space="preserve"> Fruits Of His Creation</w:t>
      </w:r>
    </w:p>
    <w:p w:rsidR="00B3499D" w:rsidRPr="006A7052" w:rsidRDefault="00000000">
      <w:r w:rsidRPr="006A7052">
        <w:t>Verse 1</w:t>
      </w:r>
      <w:r w:rsidRPr="006A7052">
        <w:br/>
        <w:t>For the fruits of His creation</w:t>
      </w:r>
      <w:r w:rsidRPr="006A7052">
        <w:br/>
        <w:t>Thanks be to God</w:t>
      </w:r>
      <w:r w:rsidRPr="006A7052">
        <w:br/>
        <w:t>For His gifts to every nation</w:t>
      </w:r>
      <w:r w:rsidRPr="006A7052">
        <w:br/>
        <w:t>Thanks be to God</w:t>
      </w:r>
      <w:r w:rsidRPr="006A7052">
        <w:br/>
        <w:t>For the ploughing sowing reaping</w:t>
      </w:r>
      <w:r w:rsidRPr="006A7052">
        <w:br/>
        <w:t>Silent growth while we are sleeping</w:t>
      </w:r>
      <w:r w:rsidRPr="006A7052">
        <w:br/>
        <w:t>Future needs in earth's safe keeping</w:t>
      </w:r>
      <w:r w:rsidRPr="006A7052">
        <w:br/>
        <w:t>Thanks be to God</w:t>
      </w:r>
      <w:r w:rsidRPr="006A7052">
        <w:br/>
        <w:t>Verse 2</w:t>
      </w:r>
      <w:r w:rsidRPr="006A7052">
        <w:br/>
        <w:t>In the just reward of labour</w:t>
      </w:r>
      <w:r w:rsidRPr="006A7052">
        <w:br/>
        <w:t>God's will is done</w:t>
      </w:r>
      <w:r w:rsidRPr="006A7052">
        <w:br/>
        <w:t>In the help we give our neighbour</w:t>
      </w:r>
      <w:r w:rsidRPr="006A7052">
        <w:br/>
        <w:t>God's will is done</w:t>
      </w:r>
      <w:r w:rsidRPr="006A7052">
        <w:br/>
        <w:t>In our world-wide task of caring</w:t>
      </w:r>
      <w:r w:rsidRPr="006A7052">
        <w:br/>
        <w:t>For the hungry and despairing</w:t>
      </w:r>
      <w:r w:rsidRPr="006A7052">
        <w:br/>
        <w:t>In the harvests we are sharing</w:t>
      </w:r>
      <w:r w:rsidRPr="006A7052">
        <w:br/>
        <w:t>God's will is done</w:t>
      </w:r>
      <w:r w:rsidRPr="006A7052">
        <w:br/>
        <w:t>Verse 3</w:t>
      </w:r>
      <w:r w:rsidRPr="006A7052">
        <w:br/>
        <w:t>For the harvests of His Spirit</w:t>
      </w:r>
      <w:r w:rsidRPr="006A7052">
        <w:br/>
        <w:t>Thanks be to God</w:t>
      </w:r>
      <w:r w:rsidRPr="006A7052">
        <w:br/>
        <w:t>For the good we all inherit</w:t>
      </w:r>
      <w:r w:rsidRPr="006A7052">
        <w:br/>
        <w:t>Thanks be to God</w:t>
      </w:r>
      <w:r w:rsidRPr="006A7052">
        <w:br/>
        <w:t>For the wonders that astound us</w:t>
      </w:r>
      <w:r w:rsidRPr="006A7052">
        <w:br/>
        <w:t>For the truths that still confound us</w:t>
      </w:r>
      <w:r w:rsidRPr="006A7052">
        <w:br/>
        <w:t>Most of all that love has found us</w:t>
      </w:r>
      <w:r w:rsidRPr="006A7052">
        <w:br/>
        <w:t>Thanks be to God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016 God is still on the throne</w:t>
      </w:r>
    </w:p>
    <w:p w:rsidR="00B3499D" w:rsidRPr="006A7052" w:rsidRDefault="00000000">
      <w:r w:rsidRPr="006A7052">
        <w:t>God is still on the throne,</w:t>
      </w:r>
      <w:r w:rsidRPr="006A7052">
        <w:br/>
        <w:t>And he will remember his own;</w:t>
      </w:r>
      <w:r w:rsidRPr="006A7052">
        <w:br/>
        <w:t>Though trials may press us</w:t>
      </w:r>
      <w:r w:rsidRPr="006A7052">
        <w:br/>
        <w:t>and burdens distress us,</w:t>
      </w:r>
      <w:r w:rsidRPr="006A7052">
        <w:br/>
        <w:t>He never will leave us alone.</w:t>
      </w:r>
      <w:r w:rsidRPr="006A7052">
        <w:br/>
        <w:t>God is still on the throne</w:t>
      </w:r>
      <w:r w:rsidRPr="006A7052">
        <w:br/>
        <w:t>And he will remember his own;</w:t>
      </w:r>
      <w:r w:rsidRPr="006A7052">
        <w:br/>
        <w:t xml:space="preserve">His promise is true, </w:t>
      </w:r>
      <w:r w:rsidRPr="006A7052">
        <w:br/>
        <w:t>he will not forget you</w:t>
      </w:r>
      <w:r w:rsidRPr="006A7052">
        <w:br/>
        <w:t>God is still on the throne.</w:t>
      </w:r>
      <w:r w:rsidRPr="006A7052">
        <w:br/>
        <w:t>God is still on the throne</w:t>
      </w:r>
      <w:r w:rsidRPr="006A7052">
        <w:br/>
      </w:r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017. God moves in a mysterious way</w:t>
      </w:r>
    </w:p>
    <w:p w:rsidR="00B3499D" w:rsidRPr="006A7052" w:rsidRDefault="00000000">
      <w:r w:rsidRPr="006A7052">
        <w:t>Verse 1</w:t>
      </w:r>
      <w:r w:rsidRPr="006A7052">
        <w:br/>
        <w:t>God moves in a mysterious way</w:t>
      </w:r>
      <w:r w:rsidRPr="006A7052">
        <w:br/>
        <w:t>His wonders to perform;</w:t>
      </w:r>
      <w:r w:rsidRPr="006A7052">
        <w:br/>
        <w:t>He plants his footsteps in the sea</w:t>
      </w:r>
      <w:r w:rsidRPr="006A7052">
        <w:br/>
        <w:t>And rides upon the storm.</w:t>
      </w:r>
      <w:r w:rsidRPr="006A7052">
        <w:br/>
        <w:t>Verse 2</w:t>
      </w:r>
      <w:r w:rsidRPr="006A7052">
        <w:br/>
        <w:t>Deep in unfathomable mines</w:t>
      </w:r>
      <w:r w:rsidRPr="006A7052">
        <w:br/>
        <w:t>Of never‑failing skill,</w:t>
      </w:r>
      <w:r w:rsidRPr="006A7052">
        <w:br/>
        <w:t>He treasures up his bright designs,</w:t>
      </w:r>
      <w:r w:rsidRPr="006A7052">
        <w:br/>
        <w:t>And works his sovereign will.</w:t>
      </w:r>
      <w:r w:rsidRPr="006A7052">
        <w:br/>
        <w:t>Verse 3</w:t>
      </w:r>
      <w:r w:rsidRPr="006A7052">
        <w:br/>
        <w:t>Ye fearful saints, fresh courage take:</w:t>
      </w:r>
      <w:r w:rsidRPr="006A7052">
        <w:br/>
        <w:t>The clouds ye so much dread</w:t>
      </w:r>
      <w:r w:rsidRPr="006A7052">
        <w:br/>
        <w:t>Are big with mercy, and shall break</w:t>
      </w:r>
      <w:r w:rsidRPr="006A7052">
        <w:br/>
        <w:t>In blessings on your head.</w:t>
      </w:r>
      <w:r w:rsidRPr="006A7052">
        <w:br/>
        <w:t>Verse 4</w:t>
      </w:r>
      <w:r w:rsidRPr="006A7052">
        <w:br/>
        <w:t>Judge not the Lord by feeble sense,</w:t>
      </w:r>
      <w:r w:rsidRPr="006A7052">
        <w:br/>
        <w:t>But trust him for his grace;</w:t>
      </w:r>
      <w:r w:rsidRPr="006A7052">
        <w:br/>
        <w:t>Behind a frowning providence</w:t>
      </w:r>
      <w:r w:rsidRPr="006A7052">
        <w:br/>
        <w:t>He hides a smiling face.</w:t>
      </w:r>
      <w:r w:rsidRPr="006A7052">
        <w:br/>
        <w:t>Verse 5</w:t>
      </w:r>
      <w:r w:rsidRPr="006A7052">
        <w:br/>
        <w:t>His purposes will ripen fast,</w:t>
      </w:r>
      <w:r w:rsidRPr="006A7052">
        <w:br/>
        <w:t>Unfolding every hour;</w:t>
      </w:r>
      <w:r w:rsidRPr="006A7052">
        <w:br/>
        <w:t>The bud may have a bitter taste,</w:t>
      </w:r>
      <w:r w:rsidRPr="006A7052">
        <w:br/>
        <w:t>But sweet will be the flower.</w:t>
      </w:r>
      <w:r w:rsidRPr="006A7052">
        <w:br/>
        <w:t>Verse 6</w:t>
      </w:r>
      <w:r w:rsidRPr="006A7052">
        <w:br/>
        <w:t>Blind unbelief is sure to err</w:t>
      </w:r>
      <w:r w:rsidRPr="006A7052">
        <w:br/>
        <w:t>And scan his work in vain;</w:t>
      </w:r>
      <w:r w:rsidRPr="006A7052">
        <w:br/>
        <w:t>God is his own interpreter,</w:t>
      </w:r>
      <w:r w:rsidRPr="006A7052">
        <w:br/>
        <w:t>And he will make it plain.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018 God </w:t>
      </w:r>
      <w:proofErr w:type="gramStart"/>
      <w:r w:rsidRPr="006A7052">
        <w:t>Of</w:t>
      </w:r>
      <w:proofErr w:type="gramEnd"/>
      <w:r w:rsidRPr="006A7052">
        <w:t xml:space="preserve"> All Ages</w:t>
      </w:r>
    </w:p>
    <w:p w:rsidR="00B3499D" w:rsidRPr="006A7052" w:rsidRDefault="00000000">
      <w:r w:rsidRPr="006A7052">
        <w:t>Verse 1</w:t>
      </w:r>
      <w:r w:rsidRPr="006A7052">
        <w:br/>
        <w:t>God of all ages and Lord for all time</w:t>
      </w:r>
      <w:r w:rsidRPr="006A7052">
        <w:br/>
        <w:t>Creator of all things in perfect design</w:t>
      </w:r>
      <w:r w:rsidRPr="006A7052">
        <w:br/>
        <w:t>For fields ripe for harvest for rich golden grain</w:t>
      </w:r>
      <w:r w:rsidRPr="006A7052">
        <w:br/>
        <w:t>For beauty in nature we than You again</w:t>
      </w:r>
      <w:r w:rsidRPr="006A7052">
        <w:br/>
        <w:t>Verse 2</w:t>
      </w:r>
      <w:r w:rsidRPr="006A7052">
        <w:br/>
        <w:t>God of all nations and Lord of all lands</w:t>
      </w:r>
      <w:r w:rsidRPr="006A7052">
        <w:br/>
        <w:t>Who placed the world's wealth</w:t>
      </w:r>
      <w:r w:rsidRPr="006A7052">
        <w:br/>
        <w:t>In the palm of our hands</w:t>
      </w:r>
      <w:r w:rsidRPr="006A7052">
        <w:br/>
        <w:t>We pray for Your guidance to guard against greed</w:t>
      </w:r>
      <w:r w:rsidRPr="006A7052">
        <w:br/>
        <w:t>Though great the resources still great is the need</w:t>
      </w:r>
      <w:r w:rsidRPr="006A7052">
        <w:br/>
        <w:t>Verse 3</w:t>
      </w:r>
      <w:r w:rsidRPr="006A7052">
        <w:br/>
        <w:t>God of compassion and Lord of all life</w:t>
      </w:r>
      <w:r w:rsidRPr="006A7052">
        <w:br/>
        <w:t>We pray for Your people in conflict and strife</w:t>
      </w:r>
      <w:r w:rsidRPr="006A7052">
        <w:br/>
        <w:t>The earth You created a vast treasure store</w:t>
      </w:r>
      <w:r w:rsidRPr="006A7052">
        <w:br/>
        <w:t>Yet hunger still thrives</w:t>
      </w:r>
      <w:r w:rsidRPr="006A7052">
        <w:br/>
        <w:t>While men fight to gain more</w:t>
      </w:r>
      <w:r w:rsidRPr="006A7052">
        <w:br/>
        <w:t>Verse 4</w:t>
      </w:r>
      <w:r w:rsidRPr="006A7052">
        <w:br/>
        <w:t>God of all wisdom take us by the hand</w:t>
      </w:r>
      <w:r w:rsidRPr="006A7052">
        <w:br/>
        <w:t>And insight bestow when we ruin Your land</w:t>
      </w:r>
      <w:r w:rsidRPr="006A7052">
        <w:br/>
        <w:t>For rivers polluted for forests laid bare</w:t>
      </w:r>
      <w:r w:rsidRPr="006A7052">
        <w:br/>
        <w:t>We pray Your forgiveness for failing to care</w:t>
      </w:r>
      <w:r w:rsidRPr="006A7052">
        <w:br/>
        <w:t>Verse 5</w:t>
      </w:r>
      <w:r w:rsidRPr="006A7052">
        <w:br/>
        <w:t>God of all greatness and giver of light</w:t>
      </w:r>
      <w:r w:rsidRPr="006A7052">
        <w:br/>
        <w:t>With each sunlit morning we worship Your might</w:t>
      </w:r>
      <w:r w:rsidRPr="006A7052">
        <w:br/>
        <w:t>Our half-hearted service Your only reward</w:t>
      </w:r>
      <w:r w:rsidRPr="006A7052">
        <w:br/>
        <w:t>For love beyond measure we thank You O Lord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019 God </w:t>
      </w:r>
      <w:proofErr w:type="gramStart"/>
      <w:r w:rsidRPr="006A7052">
        <w:t>Of</w:t>
      </w:r>
      <w:proofErr w:type="gramEnd"/>
      <w:r w:rsidRPr="006A7052">
        <w:t xml:space="preserve"> Our Fathers</w:t>
      </w:r>
    </w:p>
    <w:p w:rsidR="00B3499D" w:rsidRPr="006A7052" w:rsidRDefault="00000000">
      <w:r w:rsidRPr="006A7052">
        <w:t>Verse 1</w:t>
      </w:r>
      <w:r w:rsidRPr="006A7052">
        <w:br/>
        <w:t>God of our fathers</w:t>
      </w:r>
      <w:r w:rsidRPr="006A7052">
        <w:br/>
        <w:t>Whose almighty hand</w:t>
      </w:r>
      <w:r w:rsidRPr="006A7052">
        <w:br/>
        <w:t>Leads forth in beauty</w:t>
      </w:r>
      <w:r w:rsidRPr="006A7052">
        <w:br/>
        <w:t>All the starry band</w:t>
      </w:r>
      <w:r w:rsidRPr="006A7052">
        <w:br/>
        <w:t>Of shining worlds</w:t>
      </w:r>
      <w:r w:rsidRPr="006A7052">
        <w:br/>
        <w:t>In splendour through the skies</w:t>
      </w:r>
      <w:r w:rsidRPr="006A7052">
        <w:br/>
        <w:t>Our grateful songs</w:t>
      </w:r>
      <w:r w:rsidRPr="006A7052">
        <w:br/>
        <w:t>Before Thy throne arise</w:t>
      </w:r>
      <w:r w:rsidRPr="006A7052">
        <w:br/>
        <w:t>Verse 2</w:t>
      </w:r>
      <w:r w:rsidRPr="006A7052">
        <w:br/>
        <w:t>Thy love divine</w:t>
      </w:r>
      <w:r w:rsidRPr="006A7052">
        <w:br/>
        <w:t>Hath led us in the past</w:t>
      </w:r>
      <w:r w:rsidRPr="006A7052">
        <w:br/>
        <w:t>In this free land</w:t>
      </w:r>
      <w:r w:rsidRPr="006A7052">
        <w:br/>
        <w:t>By Thee our lot is cast</w:t>
      </w:r>
      <w:r w:rsidRPr="006A7052">
        <w:br/>
        <w:t>Be Thou our Ruler</w:t>
      </w:r>
      <w:r w:rsidRPr="006A7052">
        <w:br/>
        <w:t>Guardian Guide and Stay</w:t>
      </w:r>
      <w:r w:rsidRPr="006A7052">
        <w:br/>
        <w:t>Thy Word our law</w:t>
      </w:r>
      <w:r w:rsidRPr="006A7052">
        <w:br/>
        <w:t>Thy paths our chosen way</w:t>
      </w:r>
      <w:r w:rsidRPr="006A7052">
        <w:br/>
        <w:t>Verse 3</w:t>
      </w:r>
      <w:r w:rsidRPr="006A7052">
        <w:br/>
        <w:t>From war's alarms</w:t>
      </w:r>
      <w:r w:rsidRPr="006A7052">
        <w:br/>
        <w:t>From deadly pestilence</w:t>
      </w:r>
      <w:r w:rsidRPr="006A7052">
        <w:br/>
        <w:t>Be Thy strong arm</w:t>
      </w:r>
      <w:r w:rsidRPr="006A7052">
        <w:br/>
        <w:t>Our ever sure defence</w:t>
      </w:r>
      <w:r w:rsidRPr="006A7052">
        <w:br/>
        <w:t>Thy true religion</w:t>
      </w:r>
      <w:r w:rsidRPr="006A7052">
        <w:br/>
        <w:t>In our hearts increase</w:t>
      </w:r>
      <w:r w:rsidRPr="006A7052">
        <w:br/>
        <w:t>Thy bounteous goodness</w:t>
      </w:r>
      <w:r w:rsidRPr="006A7052">
        <w:br/>
        <w:t>Nourish us in peace</w:t>
      </w:r>
      <w:r w:rsidRPr="006A7052">
        <w:br/>
        <w:t>Verse 4</w:t>
      </w:r>
      <w:r w:rsidRPr="006A7052">
        <w:br/>
        <w:t>Refresh Thy people</w:t>
      </w:r>
      <w:r w:rsidRPr="006A7052">
        <w:br/>
        <w:t>On their toilsome way</w:t>
      </w:r>
      <w:r w:rsidRPr="006A7052">
        <w:br/>
        <w:t>Lead us from night</w:t>
      </w:r>
      <w:r w:rsidRPr="006A7052">
        <w:br/>
        <w:t>To never-ending day</w:t>
      </w:r>
      <w:r w:rsidRPr="006A7052">
        <w:br/>
        <w:t>Fill all our lives</w:t>
      </w:r>
      <w:r w:rsidRPr="006A7052">
        <w:br/>
        <w:t>Verse 4</w:t>
      </w:r>
      <w:r w:rsidRPr="006A7052">
        <w:br/>
        <w:t>Refresh Thy people</w:t>
      </w:r>
      <w:r w:rsidRPr="006A7052">
        <w:br/>
        <w:t>On their toilsome way</w:t>
      </w:r>
      <w:r w:rsidRPr="006A7052">
        <w:br/>
        <w:t>Lead us from night</w:t>
      </w:r>
      <w:r w:rsidRPr="006A7052">
        <w:br/>
        <w:t>To never-ending day</w:t>
      </w:r>
      <w:r w:rsidRPr="006A7052">
        <w:br/>
        <w:t>Fill all our lives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020 God of the Open Spaces</w:t>
      </w:r>
    </w:p>
    <w:p w:rsidR="00B3499D" w:rsidRPr="006A7052" w:rsidRDefault="00000000">
      <w:r w:rsidRPr="006A7052">
        <w:t>God of the open spaces</w:t>
      </w:r>
      <w:r w:rsidRPr="006A7052">
        <w:br/>
        <w:t>Ruler of wind and wave</w:t>
      </w:r>
      <w:r w:rsidRPr="006A7052">
        <w:br/>
        <w:t>Speak to my inmost being</w:t>
      </w:r>
      <w:r w:rsidRPr="006A7052">
        <w:br/>
        <w:t>Grant me Thyself I crave</w:t>
      </w:r>
      <w:r w:rsidRPr="006A7052">
        <w:br/>
        <w:t>God of the open spaces</w:t>
      </w:r>
      <w:r w:rsidRPr="006A7052">
        <w:br/>
        <w:t>God of the windswept sea</w:t>
      </w:r>
      <w:r w:rsidRPr="006A7052">
        <w:br/>
        <w:t>Lord of the lofty mountains</w:t>
      </w:r>
      <w:r w:rsidRPr="006A7052">
        <w:br/>
        <w:t>I open my heart to Thee</w:t>
      </w:r>
      <w:r w:rsidRPr="006A7052">
        <w:br/>
        <w:t>God of the flowering meadow</w:t>
      </w:r>
      <w:r w:rsidRPr="006A7052">
        <w:br/>
        <w:t>Hear now my earnest plea</w:t>
      </w:r>
      <w:r w:rsidRPr="006A7052">
        <w:br/>
        <w:t>Quicken my flagging spirit</w:t>
      </w:r>
      <w:r w:rsidRPr="006A7052">
        <w:br/>
        <w:t>Let me commune with Thee</w:t>
      </w:r>
      <w:r w:rsidRPr="006A7052">
        <w:br/>
        <w:t>God of the open spaces</w:t>
      </w:r>
      <w:r w:rsidRPr="006A7052">
        <w:br/>
        <w:t>God of the windswept sea</w:t>
      </w:r>
      <w:r w:rsidRPr="006A7052">
        <w:br/>
        <w:t>Lord of the lofty mountains</w:t>
      </w:r>
      <w:r w:rsidRPr="006A7052">
        <w:br/>
        <w:t>I open my heart to Thee</w:t>
      </w:r>
      <w:r w:rsidRPr="006A7052">
        <w:br/>
        <w:t>Healer of nature's woundings</w:t>
      </w:r>
      <w:r w:rsidRPr="006A7052">
        <w:br/>
        <w:t>Cov'ring</w:t>
      </w:r>
      <w:r w:rsidR="006A7052" w:rsidRPr="006A7052">
        <w:t xml:space="preserve"> </w:t>
      </w:r>
      <w:r w:rsidRPr="006A7052">
        <w:t>with mantle green</w:t>
      </w:r>
      <w:r w:rsidRPr="006A7052">
        <w:br/>
        <w:t>Heal Thou my spirit's bruises</w:t>
      </w:r>
      <w:r w:rsidRPr="006A7052">
        <w:br/>
        <w:t>Fill me with joy serene</w:t>
      </w:r>
      <w:r w:rsidRPr="006A7052">
        <w:br/>
        <w:t>God of the open spaces</w:t>
      </w:r>
      <w:r w:rsidRPr="006A7052">
        <w:br/>
        <w:t>God of the windswept sea</w:t>
      </w:r>
      <w:r w:rsidRPr="006A7052">
        <w:br/>
        <w:t>Lord of the lofty mountains</w:t>
      </w:r>
      <w:r w:rsidRPr="006A7052">
        <w:br/>
        <w:t>I open my heart to Thee</w:t>
      </w:r>
      <w:r w:rsidRPr="006A7052">
        <w:br/>
        <w:t>God of the open spaces</w:t>
      </w:r>
      <w:r w:rsidRPr="006A7052">
        <w:br/>
        <w:t>God of the windswept sea</w:t>
      </w:r>
      <w:r w:rsidRPr="006A7052">
        <w:br/>
        <w:t>Lord of the lofty mountains</w:t>
      </w:r>
      <w:r w:rsidRPr="006A7052">
        <w:br/>
        <w:t>I open my heart to Thee</w:t>
      </w:r>
      <w:r w:rsidRPr="006A7052">
        <w:br/>
        <w:t>Sunrise and sunset praise Thee</w:t>
      </w:r>
      <w:r w:rsidRPr="006A7052">
        <w:br/>
        <w:t>Raindrop and starry night</w:t>
      </w:r>
      <w:r w:rsidRPr="006A7052">
        <w:br/>
        <w:t>Out of my heart's contentment</w:t>
      </w:r>
      <w:r w:rsidRPr="006A7052">
        <w:br/>
        <w:t>Paeans of praise unite</w:t>
      </w:r>
      <w:r w:rsidRPr="006A7052">
        <w:br/>
        <w:t>God of the open spaces</w:t>
      </w:r>
      <w:r w:rsidRPr="006A7052">
        <w:br/>
        <w:t>God of the windswept sea</w:t>
      </w:r>
      <w:r w:rsidRPr="006A7052">
        <w:br/>
        <w:t>Lord of the lofty mountains</w:t>
      </w:r>
      <w:r w:rsidRPr="006A7052">
        <w:br/>
        <w:t>I open my heart to Thee</w:t>
      </w:r>
      <w:r w:rsidRPr="006A7052">
        <w:br/>
        <w:t>Master of all creation</w:t>
      </w:r>
      <w:r w:rsidRPr="006A7052">
        <w:br/>
        <w:t>E'en</w:t>
      </w:r>
      <w:r w:rsidR="006A7052" w:rsidRPr="006A7052">
        <w:t xml:space="preserve"> </w:t>
      </w:r>
      <w:r w:rsidRPr="006A7052">
        <w:t>though supreme Thou art</w:t>
      </w:r>
      <w:r w:rsidRPr="006A7052">
        <w:br/>
        <w:t>Graciously deign to hear me</w:t>
      </w:r>
      <w:r w:rsidRPr="006A7052">
        <w:br/>
        <w:t>Live Thou within my heart</w:t>
      </w:r>
      <w:r w:rsidRPr="006A7052">
        <w:br/>
        <w:t>God of the open spaces</w:t>
      </w:r>
      <w:r w:rsidRPr="006A7052">
        <w:br/>
        <w:t>God of the windswept sea</w:t>
      </w:r>
      <w:r w:rsidRPr="006A7052">
        <w:br/>
      </w:r>
      <w:r w:rsidRPr="006A7052">
        <w:lastRenderedPageBreak/>
        <w:t>Lord of the lofty mountains</w:t>
      </w:r>
      <w:r w:rsidRPr="006A7052">
        <w:br/>
        <w:t>I open my heart to Thee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021 God speaks to us in bird and song</w:t>
      </w:r>
    </w:p>
    <w:p w:rsidR="00B3499D" w:rsidRPr="006A7052" w:rsidRDefault="00000000">
      <w:r w:rsidRPr="006A7052">
        <w:t>Verse 1</w:t>
      </w:r>
      <w:r w:rsidRPr="006A7052">
        <w:br/>
        <w:t>God speaks to us in bird and song,</w:t>
      </w:r>
      <w:r w:rsidRPr="006A7052">
        <w:br/>
        <w:t>In winds that drift the clouds along,</w:t>
      </w:r>
      <w:r w:rsidRPr="006A7052">
        <w:br/>
        <w:t>Above the din and toil of wrong,</w:t>
      </w:r>
      <w:r w:rsidRPr="006A7052">
        <w:br/>
        <w:t>A melody of love.</w:t>
      </w:r>
      <w:r w:rsidRPr="006A7052">
        <w:br/>
        <w:t>Verse 2</w:t>
      </w:r>
      <w:r w:rsidRPr="006A7052">
        <w:br/>
        <w:t>God speaks to us in far and near,</w:t>
      </w:r>
      <w:r w:rsidRPr="006A7052">
        <w:br/>
        <w:t>In peace of home and friends most dear,</w:t>
      </w:r>
      <w:r w:rsidRPr="006A7052">
        <w:br/>
        <w:t>From the dim past and present clear,</w:t>
      </w:r>
      <w:r w:rsidRPr="006A7052">
        <w:br/>
        <w:t>A melody of love.</w:t>
      </w:r>
      <w:r w:rsidRPr="006A7052">
        <w:br/>
        <w:t>Verse 3</w:t>
      </w:r>
      <w:r w:rsidRPr="006A7052">
        <w:br/>
        <w:t>God speaks to us in darkest night,</w:t>
      </w:r>
      <w:r w:rsidRPr="006A7052">
        <w:br/>
        <w:t>By quiet ways through mornings bright,</w:t>
      </w:r>
      <w:r w:rsidRPr="006A7052">
        <w:br/>
        <w:t>When shadows fall with evening light,</w:t>
      </w:r>
      <w:r w:rsidRPr="006A7052">
        <w:br/>
        <w:t>A melody of love.</w:t>
      </w:r>
      <w:r w:rsidRPr="006A7052">
        <w:br/>
        <w:t>Verse 4</w:t>
      </w:r>
      <w:r w:rsidRPr="006A7052">
        <w:br/>
        <w:t>O Voice divine, speak thou to me.</w:t>
      </w:r>
      <w:r w:rsidRPr="006A7052">
        <w:br/>
        <w:t>Beyond the earth, beyond the sea,</w:t>
      </w:r>
      <w:r w:rsidRPr="006A7052">
        <w:br/>
        <w:t>First let me hear, then sing to thee</w:t>
      </w:r>
      <w:r w:rsidRPr="006A7052">
        <w:br/>
        <w:t>A melody of love.</w:t>
      </w:r>
      <w:r w:rsidRPr="006A7052">
        <w:br/>
        <w:t xml:space="preserve">God speaks to us in bird and song </w:t>
      </w:r>
      <w:r w:rsidRPr="006A7052">
        <w:br/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022 God Who Made </w:t>
      </w:r>
      <w:proofErr w:type="gramStart"/>
      <w:r w:rsidRPr="006A7052">
        <w:t>The</w:t>
      </w:r>
      <w:proofErr w:type="gramEnd"/>
      <w:r w:rsidRPr="006A7052">
        <w:t xml:space="preserve"> Earth</w:t>
      </w:r>
    </w:p>
    <w:p w:rsidR="00B3499D" w:rsidRPr="006A7052" w:rsidRDefault="00000000">
      <w:r w:rsidRPr="006A7052">
        <w:t>Verse 1</w:t>
      </w:r>
      <w:r w:rsidRPr="006A7052">
        <w:br/>
        <w:t>God who made the earth</w:t>
      </w:r>
      <w:r w:rsidRPr="006A7052">
        <w:br/>
        <w:t>The air the sky the sea</w:t>
      </w:r>
      <w:r w:rsidRPr="006A7052">
        <w:br/>
        <w:t>Who gave the light its birth</w:t>
      </w:r>
      <w:r w:rsidRPr="006A7052">
        <w:br/>
        <w:t>Careth</w:t>
      </w:r>
      <w:r w:rsidR="006A7052" w:rsidRPr="006A7052">
        <w:t xml:space="preserve"> </w:t>
      </w:r>
      <w:r w:rsidRPr="006A7052">
        <w:t>for me</w:t>
      </w:r>
      <w:r w:rsidRPr="006A7052">
        <w:br/>
        <w:t>Verse 2</w:t>
      </w:r>
      <w:r w:rsidRPr="006A7052">
        <w:br/>
        <w:t>God who made the grass</w:t>
      </w:r>
      <w:r w:rsidRPr="006A7052">
        <w:br/>
        <w:t>The flower the fruit the tree</w:t>
      </w:r>
      <w:r w:rsidRPr="006A7052">
        <w:br/>
        <w:t>The day and night to pass</w:t>
      </w:r>
      <w:r w:rsidRPr="006A7052">
        <w:br/>
        <w:t>Careth for me</w:t>
      </w:r>
      <w:r w:rsidRPr="006A7052">
        <w:br/>
        <w:t>Verse 3</w:t>
      </w:r>
      <w:r w:rsidRPr="006A7052">
        <w:br/>
        <w:t>God who made the sun</w:t>
      </w:r>
      <w:r w:rsidRPr="006A7052">
        <w:br/>
        <w:t>The moon the stars is He</w:t>
      </w:r>
      <w:r w:rsidRPr="006A7052">
        <w:br/>
        <w:t>Who when life's clouds come on</w:t>
      </w:r>
      <w:r w:rsidRPr="006A7052">
        <w:br/>
        <w:t>Careth for me</w:t>
      </w:r>
      <w:r w:rsidRPr="006A7052">
        <w:br/>
        <w:t>Verse 4</w:t>
      </w:r>
      <w:r w:rsidRPr="006A7052">
        <w:br/>
        <w:t>God, who sent his Son</w:t>
      </w:r>
      <w:r w:rsidRPr="006A7052">
        <w:br/>
        <w:t>To die on Calvary,</w:t>
      </w:r>
      <w:r w:rsidRPr="006A7052">
        <w:br/>
        <w:t>He, if I lean on him,</w:t>
      </w:r>
      <w:r w:rsidRPr="006A7052">
        <w:br/>
        <w:t>Will care for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023 God, whose farm is all creation</w:t>
      </w:r>
    </w:p>
    <w:p w:rsidR="00B3499D" w:rsidRPr="006A7052" w:rsidRDefault="00000000">
      <w:r w:rsidRPr="006A7052">
        <w:t>God, whose farm is all creation,</w:t>
      </w:r>
      <w:r w:rsidRPr="006A7052">
        <w:br/>
        <w:t>take the gratitude we give;</w:t>
      </w:r>
      <w:r w:rsidRPr="006A7052">
        <w:br/>
        <w:t>take the finest of our harvest,</w:t>
      </w:r>
      <w:r w:rsidRPr="006A7052">
        <w:br/>
        <w:t>crops we grow that we may live.</w:t>
      </w:r>
      <w:r w:rsidRPr="006A7052">
        <w:br/>
        <w:t>Take our ploughing, sowing, reaping,</w:t>
      </w:r>
      <w:r w:rsidRPr="006A7052">
        <w:br/>
        <w:t>hopes and fears of sun and rain,</w:t>
      </w:r>
      <w:r w:rsidRPr="006A7052">
        <w:br/>
        <w:t>all our thinking, planning, waiting,</w:t>
      </w:r>
      <w:r w:rsidRPr="006A7052">
        <w:br/>
        <w:t>ripening into fruit and grain.</w:t>
      </w:r>
      <w:r w:rsidRPr="006A7052">
        <w:br/>
        <w:t>All our labour</w:t>
      </w:r>
      <w:r w:rsidR="006A7052" w:rsidRPr="006A7052">
        <w:t>,</w:t>
      </w:r>
      <w:r w:rsidRPr="006A7052">
        <w:t xml:space="preserve"> all our watching,</w:t>
      </w:r>
      <w:r w:rsidRPr="006A7052">
        <w:br/>
        <w:t>all our calendar of care,</w:t>
      </w:r>
      <w:r w:rsidRPr="006A7052">
        <w:br/>
        <w:t>in these crops of your creation,</w:t>
      </w:r>
      <w:r w:rsidRPr="006A7052">
        <w:br/>
        <w:t>take, O God: they are our prayer.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024 God's love is as high</w:t>
      </w:r>
    </w:p>
    <w:p w:rsidR="00B3499D" w:rsidRPr="006A7052" w:rsidRDefault="00000000">
      <w:r w:rsidRPr="006A7052">
        <w:t>Verse 1</w:t>
      </w:r>
      <w:r w:rsidRPr="006A7052">
        <w:br/>
        <w:t>God's love is as high as the heavens,</w:t>
      </w:r>
      <w:r w:rsidRPr="006A7052">
        <w:br/>
        <w:t>God's love is as deep as the sea,</w:t>
      </w:r>
      <w:r w:rsidRPr="006A7052">
        <w:br/>
        <w:t>God's love is for all kinds of sinners,</w:t>
      </w:r>
      <w:r w:rsidRPr="006A7052">
        <w:br/>
        <w:t>God's love is sufficient for me.</w:t>
      </w:r>
      <w:r w:rsidRPr="006A7052">
        <w:br/>
        <w:t>Chorus</w:t>
      </w:r>
      <w:r w:rsidRPr="006A7052">
        <w:br/>
        <w:t>God's love, God's love,</w:t>
      </w:r>
      <w:r w:rsidRPr="006A7052">
        <w:br/>
        <w:t>God's love is sufficient for me;</w:t>
      </w:r>
      <w:r w:rsidRPr="006A7052">
        <w:br/>
        <w:t>God's love, God's love,</w:t>
      </w:r>
      <w:r w:rsidRPr="006A7052">
        <w:br/>
        <w:t>God's love is sufficient for me.</w:t>
      </w:r>
      <w:r w:rsidRPr="006A7052">
        <w:br/>
        <w:t xml:space="preserve">Verse 2 </w:t>
      </w:r>
      <w:r w:rsidRPr="006A7052">
        <w:br/>
        <w:t>God's love is as wide as creation,</w:t>
      </w:r>
      <w:r w:rsidRPr="006A7052">
        <w:br/>
        <w:t>God's love is as boundless and free,</w:t>
      </w:r>
      <w:r w:rsidRPr="006A7052">
        <w:br/>
        <w:t xml:space="preserve">God's love brought his Son </w:t>
      </w:r>
      <w:r w:rsidRPr="006A7052">
        <w:br/>
        <w:t>down from Heaven,</w:t>
      </w:r>
      <w:r w:rsidRPr="006A7052">
        <w:br/>
        <w:t>God's love is sufficient for me.</w:t>
      </w:r>
      <w:r w:rsidRPr="006A7052">
        <w:br/>
        <w:t>Chorus</w:t>
      </w:r>
      <w:r w:rsidRPr="006A7052">
        <w:br/>
        <w:t>God's love, God's love,</w:t>
      </w:r>
      <w:r w:rsidRPr="006A7052">
        <w:br/>
        <w:t>God's love is sufficient for me;</w:t>
      </w:r>
      <w:r w:rsidRPr="006A7052">
        <w:br/>
        <w:t>God's love, God's love,</w:t>
      </w:r>
      <w:r w:rsidRPr="006A7052">
        <w:br/>
        <w:t>God's love is sufficient for me.</w:t>
      </w:r>
      <w:r w:rsidRPr="006A7052">
        <w:br/>
        <w:t>Verse 3</w:t>
      </w:r>
      <w:r w:rsidRPr="006A7052">
        <w:br/>
        <w:t xml:space="preserve">God's love brought his Son </w:t>
      </w:r>
      <w:r w:rsidRPr="006A7052">
        <w:br/>
        <w:t>down from Heaven,</w:t>
      </w:r>
      <w:r w:rsidRPr="006A7052">
        <w:br/>
        <w:t>God's love let him die on the tree;</w:t>
      </w:r>
      <w:r w:rsidRPr="006A7052">
        <w:br/>
        <w:t>God's love, it can never be measured,</w:t>
      </w:r>
      <w:r w:rsidRPr="006A7052">
        <w:br/>
        <w:t>God's love is sufficient for me.</w:t>
      </w:r>
      <w:r w:rsidRPr="006A7052">
        <w:br/>
        <w:t>Chorus</w:t>
      </w:r>
      <w:r w:rsidRPr="006A7052">
        <w:br/>
        <w:t>God's love, God's love,</w:t>
      </w:r>
      <w:r w:rsidRPr="006A7052">
        <w:br/>
        <w:t>God's love is sufficient for me;</w:t>
      </w:r>
      <w:r w:rsidRPr="006A7052">
        <w:br/>
        <w:t>God's love, God's love,</w:t>
      </w:r>
      <w:r w:rsidRPr="006A7052">
        <w:br/>
        <w:t>God's love is sufficient for me.</w:t>
      </w:r>
      <w:r w:rsidRPr="006A7052">
        <w:br/>
        <w:t xml:space="preserve">God's love is as high as the heavens </w:t>
      </w:r>
      <w:r w:rsidRPr="006A7052">
        <w:br/>
        <w:t xml:space="preserve">Anon 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025 God's Love to me is Wonderful</w:t>
      </w:r>
    </w:p>
    <w:p w:rsidR="00B3499D" w:rsidRPr="006A7052" w:rsidRDefault="00000000">
      <w:r w:rsidRPr="006A7052">
        <w:t>Verse 1</w:t>
      </w:r>
      <w:r w:rsidRPr="006A7052">
        <w:br/>
        <w:t>God's love to me is wonderful,</w:t>
      </w:r>
      <w:r w:rsidRPr="006A7052">
        <w:br/>
        <w:t>That he should deign to hear</w:t>
      </w:r>
      <w:r w:rsidRPr="006A7052">
        <w:br/>
        <w:t>The faintest whisper of my heart,</w:t>
      </w:r>
      <w:r w:rsidRPr="006A7052">
        <w:br/>
        <w:t>Wipe from mine eyes the tear;</w:t>
      </w:r>
      <w:r w:rsidRPr="006A7052">
        <w:br/>
        <w:t>And though I cannot comprehend</w:t>
      </w:r>
      <w:r w:rsidRPr="006A7052">
        <w:br/>
        <w:t>Such love, so great, so deep,</w:t>
      </w:r>
      <w:r w:rsidRPr="006A7052">
        <w:br/>
        <w:t>In his strong hands my soul I trust,</w:t>
      </w:r>
      <w:r w:rsidRPr="006A7052">
        <w:br/>
        <w:t>He will not fail to keep.</w:t>
      </w:r>
      <w:r w:rsidRPr="006A7052">
        <w:br/>
        <w:t>Chorus</w:t>
      </w:r>
      <w:r w:rsidRPr="006A7052">
        <w:br/>
        <w:t>God's love is wonderful,</w:t>
      </w:r>
      <w:r w:rsidRPr="006A7052">
        <w:br/>
        <w:t>God's love is wonderful,</w:t>
      </w:r>
      <w:r w:rsidRPr="006A7052">
        <w:br/>
        <w:t>Wonderful that he should give his Son to die for me;</w:t>
      </w:r>
      <w:r w:rsidRPr="006A7052">
        <w:br/>
        <w:t>God's love is Wonderful!</w:t>
      </w:r>
      <w:r w:rsidRPr="006A7052">
        <w:br/>
        <w:t>Verse 2</w:t>
      </w:r>
      <w:r w:rsidRPr="006A7052">
        <w:br/>
        <w:t>God's love to me is wonderful!</w:t>
      </w:r>
      <w:r w:rsidRPr="006A7052">
        <w:br/>
        <w:t>My very steps are planned;</w:t>
      </w:r>
      <w:r w:rsidRPr="006A7052">
        <w:br/>
        <w:t>When mists of doubt encompass me,</w:t>
      </w:r>
      <w:r w:rsidRPr="006A7052">
        <w:br/>
        <w:t>I hold my Father's hand.</w:t>
      </w:r>
      <w:r w:rsidRPr="006A7052">
        <w:br/>
        <w:t>His love has banished every fear,</w:t>
      </w:r>
      <w:r w:rsidRPr="006A7052">
        <w:br/>
        <w:t>In freedom I rejoice,</w:t>
      </w:r>
      <w:r w:rsidRPr="006A7052">
        <w:br/>
        <w:t>And with my quickened ears I hear</w:t>
      </w:r>
      <w:r w:rsidRPr="006A7052">
        <w:br/>
        <w:t>The music of his voice.</w:t>
      </w:r>
      <w:r w:rsidRPr="006A7052">
        <w:br/>
        <w:t>God's love is wonderful,</w:t>
      </w:r>
      <w:r w:rsidRPr="006A7052">
        <w:br/>
        <w:t>God's love is wonderful,</w:t>
      </w:r>
      <w:r w:rsidRPr="006A7052">
        <w:br/>
        <w:t>Wonderful that he should give his Son to die for me;</w:t>
      </w:r>
      <w:r w:rsidRPr="006A7052">
        <w:br/>
        <w:t>God's love is Wonderful!</w:t>
      </w:r>
      <w:r w:rsidRPr="006A7052">
        <w:br/>
        <w:t>Verse 3</w:t>
      </w:r>
      <w:r w:rsidRPr="006A7052">
        <w:br/>
        <w:t>God's love to me is wonderful!</w:t>
      </w:r>
      <w:r w:rsidRPr="006A7052">
        <w:br/>
        <w:t>He lights the darkest way;</w:t>
      </w:r>
      <w:r w:rsidRPr="006A7052">
        <w:br/>
        <w:t>I now enjoy his fellowship,</w:t>
      </w:r>
      <w:r w:rsidRPr="006A7052">
        <w:br/>
        <w:t>Twill last through endless day.</w:t>
      </w:r>
      <w:r w:rsidRPr="006A7052">
        <w:br/>
        <w:t>My Father doth not ask that I</w:t>
      </w:r>
      <w:r w:rsidRPr="006A7052">
        <w:br/>
        <w:t>Great gifts on him bestow,</w:t>
      </w:r>
      <w:r w:rsidRPr="006A7052">
        <w:br/>
        <w:t>But only that I love him too,</w:t>
      </w:r>
      <w:r w:rsidRPr="006A7052">
        <w:br/>
        <w:t>And serve him here below.</w:t>
      </w:r>
      <w:r w:rsidRPr="006A7052">
        <w:br/>
        <w:t>Chorus</w:t>
      </w:r>
      <w:r w:rsidRPr="006A7052">
        <w:br/>
        <w:t>God's love is wonderful,</w:t>
      </w:r>
      <w:r w:rsidRPr="006A7052">
        <w:br/>
        <w:t>God's love is wonderful,</w:t>
      </w:r>
      <w:r w:rsidRPr="006A7052">
        <w:br/>
        <w:t>Wonderful that he should give his Son to die for me;</w:t>
      </w:r>
      <w:r w:rsidRPr="006A7052">
        <w:br/>
        <w:t>God's love is Wonderful!</w:t>
      </w:r>
      <w:r w:rsidRPr="006A7052">
        <w:br/>
        <w:t>God's love to me is wonderful</w:t>
      </w:r>
      <w:r w:rsidRPr="006A7052">
        <w:br/>
      </w:r>
      <w:r w:rsidRPr="006A7052">
        <w:lastRenderedPageBreak/>
        <w:t>Sidney Edward Cox (1887-1975)</w:t>
      </w:r>
      <w:r w:rsidRPr="006A7052">
        <w:br/>
      </w:r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026 Great is Thy Faithfulness</w:t>
      </w:r>
    </w:p>
    <w:p w:rsidR="00B3499D" w:rsidRPr="006A7052" w:rsidRDefault="00000000">
      <w:r w:rsidRPr="006A7052">
        <w:t>Verse 1</w:t>
      </w:r>
      <w:r w:rsidRPr="006A7052">
        <w:br/>
        <w:t xml:space="preserve">Great is thy faithfulness, </w:t>
      </w:r>
      <w:r w:rsidRPr="006A7052">
        <w:br/>
        <w:t>O God my Father,</w:t>
      </w:r>
      <w:r w:rsidRPr="006A7052">
        <w:br/>
        <w:t>There is no shadow of turning with thee;</w:t>
      </w:r>
      <w:r w:rsidRPr="006A7052">
        <w:br/>
        <w:t xml:space="preserve">Thou changest not, </w:t>
      </w:r>
      <w:r w:rsidRPr="006A7052">
        <w:br/>
        <w:t>Thy compassions they fail not;</w:t>
      </w:r>
      <w:r w:rsidRPr="006A7052">
        <w:br/>
        <w:t>As thou hast been thou forever wilt be.</w:t>
      </w:r>
      <w:r w:rsidRPr="006A7052">
        <w:br/>
        <w:t>Chorus</w:t>
      </w:r>
      <w:r w:rsidRPr="006A7052">
        <w:br/>
        <w:t>Great is thy faithfulness!</w:t>
      </w:r>
      <w:r w:rsidRPr="006A7052">
        <w:br/>
        <w:t>Great is thy faithfulness!</w:t>
      </w:r>
      <w:r w:rsidRPr="006A7052">
        <w:br/>
        <w:t>Morning by morning new mercies I see;</w:t>
      </w:r>
      <w:r w:rsidRPr="006A7052">
        <w:br/>
        <w:t>All I have needed thy hand hath provided;</w:t>
      </w:r>
      <w:r w:rsidRPr="006A7052">
        <w:br/>
        <w:t>Great is thy faithfulness, Lord, unto me!</w:t>
      </w:r>
      <w:r w:rsidRPr="006A7052">
        <w:br/>
        <w:t>Verse 2</w:t>
      </w:r>
      <w:r w:rsidRPr="006A7052">
        <w:br/>
        <w:t>Summer and winter,</w:t>
      </w:r>
      <w:r w:rsidRPr="006A7052">
        <w:br/>
        <w:t>and springtime and harvest,</w:t>
      </w:r>
      <w:r w:rsidRPr="006A7052">
        <w:br/>
        <w:t>Sun, moon and stars in their courses above,</w:t>
      </w:r>
      <w:r w:rsidRPr="006A7052">
        <w:br/>
        <w:t>Join with all nature in manifold witness</w:t>
      </w:r>
      <w:r w:rsidRPr="006A7052">
        <w:br/>
        <w:t>To thy great faithfulness, mercy and love.</w:t>
      </w:r>
      <w:r w:rsidRPr="006A7052">
        <w:br/>
        <w:t>Chorus</w:t>
      </w:r>
      <w:r w:rsidRPr="006A7052">
        <w:br/>
        <w:t>Great is thy faithfulness!</w:t>
      </w:r>
      <w:r w:rsidRPr="006A7052">
        <w:br/>
        <w:t>Great is thy faithfulness!</w:t>
      </w:r>
      <w:r w:rsidRPr="006A7052">
        <w:br/>
        <w:t>Morning by morning new mercies I see;</w:t>
      </w:r>
      <w:r w:rsidRPr="006A7052">
        <w:br/>
        <w:t>All I have needed thy hand hath provided;</w:t>
      </w:r>
      <w:r w:rsidRPr="006A7052">
        <w:br/>
        <w:t>Great is thy faithfulness, Lord, unto me!</w:t>
      </w:r>
      <w:r w:rsidRPr="006A7052">
        <w:br/>
        <w:t>Verse 3</w:t>
      </w:r>
      <w:r w:rsidRPr="006A7052">
        <w:br/>
        <w:t>Pardon for sin and a peace that endureth,</w:t>
      </w:r>
      <w:r w:rsidRPr="006A7052">
        <w:br/>
        <w:t>Thy own dear presence to cheer and to guide;</w:t>
      </w:r>
      <w:r w:rsidRPr="006A7052">
        <w:br/>
        <w:t>Strength for today and bright hope for tomorrow,</w:t>
      </w:r>
      <w:r w:rsidRPr="006A7052">
        <w:br/>
        <w:t>Blessings all mine, with ten thousand beside!</w:t>
      </w:r>
      <w:r w:rsidRPr="006A7052">
        <w:br/>
        <w:t>Chorus</w:t>
      </w:r>
      <w:r w:rsidRPr="006A7052">
        <w:br/>
        <w:t>Great is thy faithfulness!</w:t>
      </w:r>
      <w:r w:rsidRPr="006A7052">
        <w:br/>
        <w:t>Great is thy faithfulness!</w:t>
      </w:r>
      <w:r w:rsidRPr="006A7052">
        <w:br/>
        <w:t>Morning by morning new mercies I see;</w:t>
      </w:r>
      <w:r w:rsidRPr="006A7052">
        <w:br/>
        <w:t>All I have needed thy hand hath provided;</w:t>
      </w:r>
      <w:r w:rsidRPr="006A7052">
        <w:br/>
        <w:t>Great is thy faithfulness, Lord, unto me!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027 Guide Me O Thou Great Jehovah</w:t>
      </w:r>
    </w:p>
    <w:p w:rsidR="00B3499D" w:rsidRPr="006A7052" w:rsidRDefault="00000000">
      <w:r w:rsidRPr="006A7052">
        <w:t>Verse 1</w:t>
      </w:r>
      <w:r w:rsidRPr="006A7052">
        <w:br/>
        <w:t>Guide me O Thou great Jehovah</w:t>
      </w:r>
      <w:r w:rsidRPr="006A7052">
        <w:br/>
        <w:t>Pilgrim through this barren land</w:t>
      </w:r>
      <w:r w:rsidRPr="006A7052">
        <w:br/>
        <w:t>I am weak but Thou art mighty</w:t>
      </w:r>
      <w:r w:rsidRPr="006A7052">
        <w:br/>
        <w:t>Hold me with Thy pow'rful hand</w:t>
      </w:r>
      <w:r w:rsidRPr="006A7052">
        <w:br/>
        <w:t>Bread of heaven Bread of heaven</w:t>
      </w:r>
      <w:r w:rsidRPr="006A7052">
        <w:br/>
        <w:t>Feed me now and ever more</w:t>
      </w:r>
      <w:r w:rsidRPr="006A7052">
        <w:br/>
        <w:t>Verse 2</w:t>
      </w:r>
      <w:r w:rsidRPr="006A7052">
        <w:br/>
        <w:t>Open Thou the crystal fountain</w:t>
      </w:r>
      <w:r w:rsidRPr="006A7052">
        <w:br/>
        <w:t>Whence the healing stream doth flow</w:t>
      </w:r>
      <w:r w:rsidRPr="006A7052">
        <w:br/>
        <w:t>Let the fiery cloudy pillar</w:t>
      </w:r>
      <w:r w:rsidRPr="006A7052">
        <w:br/>
        <w:t>Lead me all my journey through</w:t>
      </w:r>
      <w:r w:rsidRPr="006A7052">
        <w:br/>
        <w:t>Strong Deliverer strong Deliverer</w:t>
      </w:r>
      <w:r w:rsidRPr="006A7052">
        <w:br/>
        <w:t>Be Thou still my strength and shield</w:t>
      </w:r>
      <w:r w:rsidRPr="006A7052">
        <w:br/>
        <w:t>Verse 3</w:t>
      </w:r>
      <w:r w:rsidRPr="006A7052">
        <w:br/>
        <w:t>When I tread the verge of Jordan</w:t>
      </w:r>
      <w:r w:rsidRPr="006A7052">
        <w:br/>
        <w:t>Bid my anxious fears subside</w:t>
      </w:r>
      <w:r w:rsidRPr="006A7052">
        <w:br/>
        <w:t>Death of death and hell's destruction</w:t>
      </w:r>
      <w:r w:rsidRPr="006A7052">
        <w:br/>
        <w:t>Land me safe on Canaan's side</w:t>
      </w:r>
      <w:r w:rsidRPr="006A7052">
        <w:br/>
        <w:t>Songs of praises songs of praises</w:t>
      </w:r>
      <w:r w:rsidRPr="006A7052">
        <w:br/>
        <w:t>I will ever give to Thee</w:t>
      </w:r>
      <w:r w:rsidRPr="006A7052">
        <w:br/>
        <w:t>I will ever give to Thee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028. Happy We Who Trust in Jesus</w:t>
      </w:r>
    </w:p>
    <w:p w:rsidR="00B3499D" w:rsidRPr="006A7052" w:rsidRDefault="00000000">
      <w:r w:rsidRPr="006A7052">
        <w:t>Verse 1</w:t>
      </w:r>
      <w:r w:rsidRPr="006A7052">
        <w:br/>
        <w:t>Happy we who trust in Jesus,</w:t>
      </w:r>
      <w:r w:rsidRPr="006A7052">
        <w:br/>
        <w:t>Sweet our portion is and sure;</w:t>
      </w:r>
      <w:r w:rsidRPr="006A7052">
        <w:br/>
        <w:t>When despair or doubt would seize us,</w:t>
      </w:r>
      <w:r w:rsidRPr="006A7052">
        <w:br/>
        <w:t>By his grace we shall endure.</w:t>
      </w:r>
      <w:r w:rsidRPr="006A7052">
        <w:br/>
        <w:t>Happy people,</w:t>
      </w:r>
      <w:r w:rsidRPr="006A7052">
        <w:br/>
        <w:t>Happy, in his love secure!</w:t>
      </w:r>
      <w:r w:rsidRPr="006A7052">
        <w:br/>
        <w:t>God in love and mercy found us,</w:t>
      </w:r>
      <w:r w:rsidRPr="006A7052">
        <w:br/>
        <w:t>We are precious in his sight;</w:t>
      </w:r>
      <w:r w:rsidRPr="006A7052">
        <w:br/>
        <w:t>And though Satan's hosts surround us,</w:t>
      </w:r>
      <w:r w:rsidRPr="006A7052">
        <w:br/>
        <w:t>They shall all be put to flight,</w:t>
      </w:r>
      <w:r w:rsidRPr="006A7052">
        <w:br/>
        <w:t>For our Father</w:t>
      </w:r>
      <w:r w:rsidRPr="006A7052">
        <w:br/>
        <w:t>Keep us safe by day and night.</w:t>
      </w:r>
      <w:r w:rsidRPr="006A7052">
        <w:br/>
        <w:t>Lo! our Father never slumbers,</w:t>
      </w:r>
      <w:r w:rsidRPr="006A7052">
        <w:br/>
        <w:t>Ever watchful is his care;</w:t>
      </w:r>
      <w:r w:rsidRPr="006A7052">
        <w:br/>
        <w:t>We rely not on our numbers,</w:t>
      </w:r>
      <w:r w:rsidRPr="006A7052">
        <w:br/>
        <w:t>In his strength secure we are.</w:t>
      </w:r>
      <w:r w:rsidRPr="006A7052">
        <w:br/>
        <w:t>Sweet our portion</w:t>
      </w:r>
      <w:r w:rsidRPr="006A7052">
        <w:br/>
        <w:t>Who the Father's kindness share.</w:t>
      </w:r>
      <w:r w:rsidRPr="006A7052">
        <w:br/>
        <w:t>As the bird beneath her feathers</w:t>
      </w:r>
      <w:r w:rsidRPr="006A7052">
        <w:br/>
        <w:t>Guards the objects of her care,</w:t>
      </w:r>
      <w:r w:rsidRPr="006A7052">
        <w:br/>
        <w:t>So the Lord his children gathers,</w:t>
      </w:r>
      <w:r w:rsidRPr="006A7052">
        <w:br/>
        <w:t>Spreads his wings, and hides us there;</w:t>
      </w:r>
      <w:r w:rsidRPr="006A7052">
        <w:br/>
        <w:t>Thus protected,</w:t>
      </w:r>
      <w:r w:rsidRPr="006A7052">
        <w:br/>
        <w:t>All our foes we boldly dare.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029 Have You Ever Stopped to Think</w:t>
      </w:r>
    </w:p>
    <w:p w:rsidR="00B3499D" w:rsidRPr="006A7052" w:rsidRDefault="00000000">
      <w:r w:rsidRPr="006A7052">
        <w:t>Verse 1</w:t>
      </w:r>
      <w:r w:rsidRPr="006A7052">
        <w:br/>
        <w:t xml:space="preserve">Have you ever stopped to think </w:t>
      </w:r>
      <w:r w:rsidRPr="006A7052">
        <w:br/>
        <w:t>how God loves you?</w:t>
      </w:r>
      <w:r w:rsidRPr="006A7052">
        <w:br/>
        <w:t xml:space="preserve">It sounds quite incredible, </w:t>
      </w:r>
      <w:r w:rsidRPr="006A7052">
        <w:br/>
        <w:t>and yet it's true.</w:t>
      </w:r>
      <w:r w:rsidRPr="006A7052">
        <w:br/>
        <w:t>Nothing on this earth or in the heavens above</w:t>
      </w:r>
      <w:r w:rsidRPr="006A7052">
        <w:br/>
        <w:t>Is as sure and certain as God's love.</w:t>
      </w:r>
      <w:r w:rsidRPr="006A7052">
        <w:br/>
        <w:t xml:space="preserve">O it's as high as the sky </w:t>
      </w:r>
      <w:r w:rsidRPr="006A7052">
        <w:br/>
        <w:t>and it's as deep as the sea,</w:t>
      </w:r>
      <w:r w:rsidRPr="006A7052">
        <w:br/>
        <w:t xml:space="preserve">And it's as wide as the world, </w:t>
      </w:r>
      <w:r w:rsidRPr="006A7052">
        <w:br/>
        <w:t>God's love for you and for me.</w:t>
      </w:r>
      <w:r w:rsidRPr="006A7052">
        <w:br/>
        <w:t xml:space="preserve">We can't escape his love, </w:t>
      </w:r>
      <w:r w:rsidRPr="006A7052">
        <w:br/>
        <w:t>or take ourselves out of his care,</w:t>
      </w:r>
      <w:r w:rsidRPr="006A7052">
        <w:br/>
        <w:t xml:space="preserve">So where could we hide from his love? </w:t>
      </w:r>
      <w:r w:rsidRPr="006A7052">
        <w:br/>
        <w:t>His love is everywhere.</w:t>
      </w:r>
      <w:r w:rsidRPr="006A7052">
        <w:br/>
        <w:t>Verse 2</w:t>
      </w:r>
      <w:r w:rsidRPr="006A7052">
        <w:br/>
        <w:t>Everything is changing in the world today,</w:t>
      </w:r>
      <w:r w:rsidRPr="006A7052">
        <w:br/>
        <w:t>There's one thing reliable in every way,</w:t>
      </w:r>
      <w:r w:rsidRPr="006A7052">
        <w:br/>
        <w:t>Other things may alter but it's clear and plain</w:t>
      </w:r>
      <w:r w:rsidRPr="006A7052">
        <w:br/>
        <w:t>That the love of God is just the same.</w:t>
      </w:r>
      <w:r w:rsidRPr="006A7052">
        <w:br/>
        <w:t xml:space="preserve">O it's as high as the sky </w:t>
      </w:r>
      <w:r w:rsidRPr="006A7052">
        <w:br/>
        <w:t>and it's as deep as the sea,</w:t>
      </w:r>
      <w:r w:rsidRPr="006A7052">
        <w:br/>
        <w:t xml:space="preserve">And it's as wide as the world, </w:t>
      </w:r>
      <w:r w:rsidRPr="006A7052">
        <w:br/>
        <w:t>God's love for you and for me.</w:t>
      </w:r>
      <w:r w:rsidRPr="006A7052">
        <w:br/>
        <w:t xml:space="preserve">We can't escape his love, </w:t>
      </w:r>
      <w:r w:rsidRPr="006A7052">
        <w:br/>
        <w:t>or take ourselves out of his care,</w:t>
      </w:r>
      <w:r w:rsidRPr="006A7052">
        <w:br/>
        <w:t xml:space="preserve">So where could we hide from his love? </w:t>
      </w:r>
      <w:r w:rsidRPr="006A7052">
        <w:br/>
        <w:t>His love is everywhere.</w:t>
      </w:r>
      <w:r w:rsidRPr="006A7052">
        <w:br/>
        <w:t>Wider than the human mind can realise,</w:t>
      </w:r>
      <w:r w:rsidRPr="006A7052">
        <w:br/>
        <w:t>His love is unlimited and never dies;</w:t>
      </w:r>
      <w:r w:rsidRPr="006A7052">
        <w:br/>
        <w:t xml:space="preserve">Though we don't deserve it, </w:t>
      </w:r>
      <w:r w:rsidRPr="006A7052">
        <w:br/>
        <w:t>every day it's new;</w:t>
      </w:r>
      <w:r w:rsidRPr="006A7052">
        <w:br/>
        <w:t>That's the love of God for me and you.</w:t>
      </w:r>
      <w:r w:rsidRPr="006A7052">
        <w:br/>
        <w:t xml:space="preserve">O it's as high as the sky </w:t>
      </w:r>
      <w:r w:rsidRPr="006A7052">
        <w:br/>
        <w:t>and it's as deep as the sea,</w:t>
      </w:r>
      <w:r w:rsidRPr="006A7052">
        <w:br/>
        <w:t xml:space="preserve">And it's as wide as the world, </w:t>
      </w:r>
      <w:r w:rsidRPr="006A7052">
        <w:br/>
        <w:t>God's love for you and for me.</w:t>
      </w:r>
      <w:r w:rsidRPr="006A7052">
        <w:br/>
        <w:t xml:space="preserve">We can't escape his love, </w:t>
      </w:r>
      <w:r w:rsidRPr="006A7052">
        <w:br/>
        <w:t>or take ourselves out of his care,</w:t>
      </w:r>
      <w:r w:rsidRPr="006A7052">
        <w:br/>
        <w:t xml:space="preserve">So where could we hide from his love? </w:t>
      </w:r>
      <w:r w:rsidRPr="006A7052">
        <w:br/>
        <w:t>His love is everywhere.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030 He giveth more grace as </w:t>
      </w:r>
      <w:proofErr w:type="gramStart"/>
      <w:r w:rsidRPr="006A7052">
        <w:t>our</w:t>
      </w:r>
      <w:proofErr w:type="gramEnd"/>
    </w:p>
    <w:p w:rsidR="00B3499D" w:rsidRPr="006A7052" w:rsidRDefault="00000000">
      <w:r w:rsidRPr="006A7052">
        <w:t>He giveth more grace as our burdens grow greater,</w:t>
      </w:r>
      <w:r w:rsidRPr="006A7052">
        <w:br/>
        <w:t>He sendeth more strength as our labours</w:t>
      </w:r>
      <w:r w:rsidR="006A7052">
        <w:t xml:space="preserve"> </w:t>
      </w:r>
      <w:r w:rsidRPr="006A7052">
        <w:t>increase,</w:t>
      </w:r>
      <w:r w:rsidRPr="006A7052">
        <w:br/>
        <w:t>To added afflictions he addeth his mercy,</w:t>
      </w:r>
      <w:r w:rsidRPr="006A7052">
        <w:br/>
        <w:t>To multiplied trials he multiplies peace.</w:t>
      </w:r>
      <w:r w:rsidRPr="006A7052">
        <w:br/>
        <w:t>When we have exhausted our store of endurance,</w:t>
      </w:r>
      <w:r w:rsidRPr="006A7052">
        <w:br/>
        <w:t>When our strength has failed ere the day is half‑done,</w:t>
      </w:r>
      <w:r w:rsidRPr="006A7052">
        <w:br/>
        <w:t>When we reach the end of our hoarded resources</w:t>
      </w:r>
      <w:r w:rsidRPr="006A7052">
        <w:br/>
        <w:t>Our Father's full giving is only begun.</w:t>
      </w:r>
      <w:r w:rsidRPr="006A7052">
        <w:br/>
        <w:t xml:space="preserve">His love has no limits, </w:t>
      </w:r>
      <w:r w:rsidRPr="006A7052">
        <w:br/>
        <w:t>his grace has no measure,</w:t>
      </w:r>
      <w:r w:rsidRPr="006A7052">
        <w:br/>
        <w:t>His power no boundary known unto men;</w:t>
      </w:r>
      <w:r w:rsidRPr="006A7052">
        <w:br/>
        <w:t>For out of his infinite riches in Jesus</w:t>
      </w:r>
      <w:r w:rsidRPr="006A7052">
        <w:br/>
        <w:t>He giveth, and giveth, and giveth again.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031 Holy Holy Holy Lord God</w:t>
      </w:r>
    </w:p>
    <w:p w:rsidR="00B3499D" w:rsidRPr="006A7052" w:rsidRDefault="00000000">
      <w:r w:rsidRPr="006A7052">
        <w:t>Verse 1</w:t>
      </w:r>
      <w:r w:rsidRPr="006A7052">
        <w:br/>
        <w:t>Holy, holy, holy, Lord God Almighty!</w:t>
      </w:r>
      <w:r w:rsidRPr="006A7052">
        <w:br/>
        <w:t>Early in the morning our song shall rise to thee;</w:t>
      </w:r>
      <w:r w:rsidRPr="006A7052">
        <w:br/>
        <w:t>Holy, holy, holy, merciful and mighty,</w:t>
      </w:r>
      <w:r w:rsidRPr="006A7052">
        <w:br/>
        <w:t xml:space="preserve">God in three persons, </w:t>
      </w:r>
      <w:r w:rsidR="006A7052">
        <w:t xml:space="preserve">blessed </w:t>
      </w:r>
      <w:r w:rsidRPr="006A7052">
        <w:t>Trinity!</w:t>
      </w:r>
      <w:r w:rsidRPr="006A7052">
        <w:br/>
        <w:t xml:space="preserve">Verse 2 </w:t>
      </w:r>
      <w:r w:rsidRPr="006A7052">
        <w:br/>
        <w:t>Holy, holy, holy; all the saints adore thee,</w:t>
      </w:r>
      <w:r w:rsidRPr="006A7052">
        <w:br/>
        <w:t xml:space="preserve">Casting down their golden crowns </w:t>
      </w:r>
      <w:r w:rsidRPr="006A7052">
        <w:br/>
        <w:t>around the glassy sea;</w:t>
      </w:r>
      <w:r w:rsidRPr="006A7052">
        <w:br/>
        <w:t>Cherubim and seraphim falling down before thee,</w:t>
      </w:r>
      <w:r w:rsidRPr="006A7052">
        <w:br/>
        <w:t>Who wert, and art, and evermore shalt be!</w:t>
      </w:r>
      <w:r w:rsidRPr="006A7052">
        <w:br/>
        <w:t>Verse 3</w:t>
      </w:r>
      <w:r w:rsidRPr="006A7052">
        <w:br/>
        <w:t>Holy, holy, holy; though the darkness hide thee,</w:t>
      </w:r>
      <w:r w:rsidRPr="006A7052">
        <w:br/>
        <w:t xml:space="preserve">Though the eye of sinful man </w:t>
      </w:r>
      <w:r w:rsidRPr="006A7052">
        <w:br/>
        <w:t>thy glory may not see,</w:t>
      </w:r>
      <w:r w:rsidRPr="006A7052">
        <w:br/>
        <w:t>Only thou art holy; there is none beside thee</w:t>
      </w:r>
      <w:r w:rsidRPr="006A7052">
        <w:br/>
        <w:t>Perfect in power, in love and purity!</w:t>
      </w:r>
      <w:r w:rsidRPr="006A7052">
        <w:br/>
        <w:t xml:space="preserve">Verse 4 </w:t>
      </w:r>
      <w:r w:rsidRPr="006A7052">
        <w:br/>
        <w:t>Holy, holy, holy, Lord God Almighty!</w:t>
      </w:r>
      <w:r w:rsidRPr="006A7052">
        <w:br/>
        <w:t>All thy works shall praise thy name in earth and sky and sea;</w:t>
      </w:r>
      <w:r w:rsidRPr="006A7052">
        <w:br/>
        <w:t>Holy, holy, holy, merciful and mighty,</w:t>
      </w:r>
      <w:r w:rsidRPr="006A7052">
        <w:br/>
        <w:t xml:space="preserve">God in three persons, </w:t>
      </w:r>
      <w:r w:rsidRPr="006A7052">
        <w:br/>
        <w:t>blessèd</w:t>
      </w:r>
      <w:r w:rsidRPr="006A7052">
        <w:br/>
        <w:t xml:space="preserve"> Trinity!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032 How deep the </w:t>
      </w:r>
      <w:proofErr w:type="gramStart"/>
      <w:r w:rsidRPr="006A7052">
        <w:t>Father's</w:t>
      </w:r>
      <w:proofErr w:type="gramEnd"/>
      <w:r w:rsidRPr="006A7052">
        <w:t xml:space="preserve"> love</w:t>
      </w:r>
    </w:p>
    <w:p w:rsidR="00B3499D" w:rsidRPr="006A7052" w:rsidRDefault="00000000">
      <w:r w:rsidRPr="006A7052">
        <w:t>Verse 1</w:t>
      </w:r>
      <w:r w:rsidRPr="006A7052">
        <w:br/>
        <w:t>How deep the Father's love for us</w:t>
      </w:r>
      <w:r w:rsidRPr="006A7052">
        <w:br/>
        <w:t>How vast beyond all measure</w:t>
      </w:r>
      <w:r w:rsidRPr="006A7052">
        <w:br/>
        <w:t>That He should give His only Son</w:t>
      </w:r>
      <w:r w:rsidRPr="006A7052">
        <w:br/>
        <w:t>To make a wretch His treasure</w:t>
      </w:r>
      <w:r w:rsidRPr="006A7052">
        <w:br/>
        <w:t>How great the pain of searing loss</w:t>
      </w:r>
      <w:r w:rsidRPr="006A7052">
        <w:br/>
        <w:t>The Father turns His face away</w:t>
      </w:r>
      <w:r w:rsidRPr="006A7052">
        <w:br/>
        <w:t>As wounds which mar the Chosen One</w:t>
      </w:r>
      <w:r w:rsidRPr="006A7052">
        <w:br/>
        <w:t>Bring many sons to glory</w:t>
      </w:r>
      <w:r w:rsidRPr="006A7052">
        <w:br/>
        <w:t>Behold the Man upon a cross</w:t>
      </w:r>
      <w:r w:rsidRPr="006A7052">
        <w:br/>
        <w:t>My sin upon His shoulders</w:t>
      </w:r>
      <w:r w:rsidRPr="006A7052">
        <w:br/>
        <w:t>Ashamed I hear my mocking voice</w:t>
      </w:r>
      <w:r w:rsidRPr="006A7052">
        <w:br/>
        <w:t>Call out among the scoffers</w:t>
      </w:r>
      <w:r w:rsidRPr="006A7052">
        <w:br/>
        <w:t>It was my sin that held Him there</w:t>
      </w:r>
      <w:r w:rsidRPr="006A7052">
        <w:br/>
        <w:t>Until it was accomplished</w:t>
      </w:r>
      <w:r w:rsidRPr="006A7052">
        <w:br/>
        <w:t>His dying breath has brought me life</w:t>
      </w:r>
      <w:r w:rsidRPr="006A7052">
        <w:br/>
        <w:t>I know that it is finished</w:t>
      </w:r>
      <w:r w:rsidRPr="006A7052">
        <w:br/>
        <w:t>I will not boast in anything</w:t>
      </w:r>
      <w:r w:rsidRPr="006A7052">
        <w:br/>
        <w:t>No gifts no pow’r no wisdom</w:t>
      </w:r>
      <w:r w:rsidRPr="006A7052">
        <w:br/>
        <w:t>But I will boast in Jesus Christ</w:t>
      </w:r>
      <w:r w:rsidRPr="006A7052">
        <w:br/>
        <w:t>His death and resurrection</w:t>
      </w:r>
      <w:r w:rsidRPr="006A7052">
        <w:br/>
        <w:t>Why should I gain from His reward</w:t>
      </w:r>
      <w:r w:rsidRPr="006A7052">
        <w:br/>
        <w:t>I cannot give an answer</w:t>
      </w:r>
      <w:r w:rsidRPr="006A7052">
        <w:br/>
        <w:t>But this I know with all my heart</w:t>
      </w:r>
      <w:r w:rsidRPr="006A7052">
        <w:br/>
        <w:t>His wounds have paid my ransom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033 How fearsome and far the universe runs!</w:t>
      </w:r>
    </w:p>
    <w:p w:rsidR="00B3499D" w:rsidRPr="006A7052" w:rsidRDefault="00000000">
      <w:r w:rsidRPr="006A7052">
        <w:t>Verse 1</w:t>
      </w:r>
      <w:r w:rsidRPr="006A7052">
        <w:br/>
        <w:t>How fearsome and far the universe runs!</w:t>
      </w:r>
      <w:r w:rsidRPr="006A7052">
        <w:br/>
        <w:t>Who counts every star, whose numbers new suns?</w:t>
      </w:r>
      <w:r w:rsidRPr="006A7052">
        <w:br/>
        <w:t>But Christ is the king of unthinkable space;</w:t>
      </w:r>
      <w:r w:rsidRPr="006A7052">
        <w:br/>
        <w:t>So stand up and sing of his goodness and grace.</w:t>
      </w:r>
      <w:r w:rsidRPr="006A7052">
        <w:br/>
        <w:t>What secrets of life new knowledge can tell!</w:t>
      </w:r>
      <w:r w:rsidRPr="006A7052">
        <w:br/>
        <w:t>How strange is the strife of microbe and cell!</w:t>
      </w:r>
      <w:r w:rsidRPr="006A7052">
        <w:br/>
        <w:t>Yet Christ is the friend of the tiniest flower.</w:t>
      </w:r>
      <w:r w:rsidRPr="006A7052">
        <w:br/>
        <w:t>Rejoice without end in his goodness and power.</w:t>
      </w:r>
      <w:r w:rsidRPr="006A7052">
        <w:br/>
        <w:t>The last and the least our Jesus calls best,</w:t>
      </w:r>
      <w:r w:rsidRPr="006A7052">
        <w:br/>
        <w:t>Proclaiming the feast his Father has blessed.</w:t>
      </w:r>
      <w:r w:rsidRPr="006A7052">
        <w:br/>
        <w:t>To ruin and same him they nail him up high,</w:t>
      </w:r>
      <w:r w:rsidRPr="006A7052">
        <w:br/>
        <w:t>But now we acclaim him for daring to die.</w:t>
      </w:r>
      <w:r w:rsidRPr="006A7052">
        <w:br/>
        <w:t>That sorrow is past: let wrong do its worst;</w:t>
      </w:r>
      <w:r w:rsidRPr="006A7052">
        <w:br/>
        <w:t>He’ll reign at last who ruled at the first.</w:t>
      </w:r>
      <w:r w:rsidRPr="006A7052">
        <w:br/>
        <w:t>The Lord of all years that coming to birth,</w:t>
      </w:r>
      <w:r w:rsidRPr="006A7052">
        <w:br/>
        <w:t>As laughter and tears grow together on earth.</w:t>
      </w:r>
      <w:r w:rsidRPr="006A7052">
        <w:br/>
        <w:t>Then go, sister go, and pray, brother, pray,</w:t>
      </w:r>
      <w:r w:rsidRPr="006A7052">
        <w:br/>
        <w:t>Let everyone know the Christ of today.</w:t>
      </w:r>
      <w:r w:rsidRPr="006A7052">
        <w:br/>
        <w:t>His truth sets us free: (how the story rings the true!)</w:t>
      </w:r>
      <w:r w:rsidRPr="006A7052">
        <w:br/>
        <w:t>He conquered for me he’s calling to you.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034 I Believe</w:t>
      </w:r>
    </w:p>
    <w:p w:rsidR="00B3499D" w:rsidRPr="006A7052" w:rsidRDefault="00000000">
      <w:r w:rsidRPr="006A7052">
        <w:t>I believe that God the Father</w:t>
      </w:r>
      <w:r w:rsidRPr="006A7052">
        <w:br/>
        <w:t>Can be seen in God the Son,</w:t>
      </w:r>
      <w:r w:rsidRPr="006A7052">
        <w:br/>
        <w:t>In the gentleness of Jesus</w:t>
      </w:r>
      <w:r w:rsidRPr="006A7052">
        <w:br/>
        <w:t>Love for all the world is shown.</w:t>
      </w:r>
      <w:r w:rsidRPr="006A7052">
        <w:br/>
        <w:t>Though men crucify their Saviour,</w:t>
      </w:r>
      <w:r w:rsidRPr="006A7052">
        <w:br/>
        <w:t>And his tenderness rebuff,</w:t>
      </w:r>
      <w:r w:rsidRPr="006A7052">
        <w:br/>
        <w:t>God is love, the cross is saying,</w:t>
      </w:r>
      <w:r w:rsidRPr="006A7052">
        <w:br/>
        <w:t>Calvary is proof enough.</w:t>
      </w:r>
      <w:r w:rsidRPr="006A7052">
        <w:br/>
        <w:t>I believe in transformation,</w:t>
      </w:r>
      <w:r w:rsidRPr="006A7052">
        <w:br/>
        <w:t>God can change the hearts of men,</w:t>
      </w:r>
      <w:r w:rsidRPr="006A7052">
        <w:br/>
        <w:t>And refine the evil nature</w:t>
      </w:r>
      <w:r w:rsidRPr="006A7052">
        <w:br/>
        <w:t>Till it glows with grace again.</w:t>
      </w:r>
      <w:r w:rsidRPr="006A7052">
        <w:br/>
        <w:t>Others may reject the weakling,</w:t>
      </w:r>
      <w:r w:rsidRPr="006A7052">
        <w:br/>
        <w:t>I believe he can be strong,</w:t>
      </w:r>
      <w:r w:rsidRPr="006A7052">
        <w:br/>
        <w:t>To the family of Jesus</w:t>
      </w:r>
      <w:r w:rsidRPr="006A7052">
        <w:br/>
        <w:t>All God's children may belong.</w:t>
      </w:r>
      <w:r w:rsidRPr="006A7052">
        <w:br/>
        <w:t>In a world of shifting values,</w:t>
      </w:r>
      <w:r w:rsidRPr="006A7052">
        <w:br/>
        <w:t>There are standards that remain,</w:t>
      </w:r>
      <w:r w:rsidRPr="006A7052">
        <w:br/>
        <w:t>I believe that holy living</w:t>
      </w:r>
      <w:r w:rsidRPr="006A7052">
        <w:br/>
        <w:t>By God's grace we may attain.</w:t>
      </w:r>
      <w:r w:rsidRPr="006A7052">
        <w:br/>
        <w:t>All would hear the Holy Spirit</w:t>
      </w:r>
      <w:r w:rsidRPr="006A7052">
        <w:br/>
        <w:t>If they listen to his voice,</w:t>
      </w:r>
      <w:r w:rsidRPr="006A7052">
        <w:br/>
        <w:t>Every Christian may be Christlike</w:t>
      </w:r>
      <w:r w:rsidRPr="006A7052">
        <w:br/>
        <w:t>And in liberty rejoice</w:t>
      </w:r>
      <w:r w:rsidRPr="006A7052">
        <w:br/>
        <w:t>All the promises of Jesus</w:t>
      </w:r>
      <w:r w:rsidRPr="006A7052">
        <w:br/>
        <w:t>Are unchanged in every way,</w:t>
      </w:r>
      <w:r w:rsidRPr="006A7052">
        <w:br/>
        <w:t>In my yesterdays I proved them,</w:t>
      </w:r>
      <w:r w:rsidRPr="006A7052">
        <w:br/>
        <w:t>I believe them for today.</w:t>
      </w:r>
      <w:r w:rsidRPr="006A7052">
        <w:br/>
        <w:t>Still God gives his willing servant</w:t>
      </w:r>
      <w:r w:rsidRPr="006A7052">
        <w:br/>
        <w:t>Full equipment for the task;</w:t>
      </w:r>
      <w:r w:rsidRPr="006A7052">
        <w:br/>
        <w:t>Power is found by those who seek it,</w:t>
      </w:r>
      <w:r w:rsidRPr="006A7052">
        <w:br/>
        <w:t>Grace is given to those who ask.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035 I Know He Cares </w:t>
      </w:r>
      <w:proofErr w:type="gramStart"/>
      <w:r w:rsidRPr="006A7052">
        <w:t>For</w:t>
      </w:r>
      <w:proofErr w:type="gramEnd"/>
      <w:r w:rsidRPr="006A7052">
        <w:t xml:space="preserve"> Me</w:t>
      </w:r>
    </w:p>
    <w:p w:rsidR="00B3499D" w:rsidRPr="006A7052" w:rsidRDefault="00000000">
      <w:r w:rsidRPr="006A7052">
        <w:t>I know he cares for me, for me</w:t>
      </w:r>
      <w:r w:rsidRPr="006A7052">
        <w:br/>
        <w:t>I know he cares for me, for me</w:t>
      </w:r>
      <w:r w:rsidRPr="006A7052">
        <w:br/>
        <w:t>I'll trust my Father in Heaven</w:t>
      </w:r>
      <w:r w:rsidRPr="006A7052">
        <w:br/>
        <w:t>For I know that he cares for 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036 I Sing </w:t>
      </w:r>
      <w:proofErr w:type="gramStart"/>
      <w:r w:rsidRPr="006A7052">
        <w:t>The</w:t>
      </w:r>
      <w:proofErr w:type="gramEnd"/>
      <w:r w:rsidRPr="006A7052">
        <w:t xml:space="preserve"> Mighty Power Of God</w:t>
      </w:r>
    </w:p>
    <w:p w:rsidR="00B3499D" w:rsidRPr="006A7052" w:rsidRDefault="00000000">
      <w:r w:rsidRPr="006A7052">
        <w:t>Verse 1</w:t>
      </w:r>
      <w:r w:rsidRPr="006A7052">
        <w:br/>
        <w:t>I sing the mighty pow'r</w:t>
      </w:r>
      <w:r w:rsidR="00A72851">
        <w:t xml:space="preserve"> </w:t>
      </w:r>
      <w:r w:rsidRPr="006A7052">
        <w:t>of God</w:t>
      </w:r>
      <w:r w:rsidRPr="006A7052">
        <w:br/>
        <w:t>That made the mountains rise</w:t>
      </w:r>
      <w:r w:rsidRPr="006A7052">
        <w:br/>
        <w:t>That spread the flowing seas abroad</w:t>
      </w:r>
      <w:r w:rsidRPr="006A7052">
        <w:br/>
        <w:t>And built the lofty skies</w:t>
      </w:r>
      <w:r w:rsidRPr="006A7052">
        <w:br/>
        <w:t>I sing the wisdom that ordained</w:t>
      </w:r>
      <w:r w:rsidRPr="006A7052">
        <w:br/>
        <w:t>The sun to rule the day</w:t>
      </w:r>
      <w:r w:rsidRPr="006A7052">
        <w:br/>
        <w:t>The moon shines full at His command</w:t>
      </w:r>
      <w:r w:rsidRPr="006A7052">
        <w:br/>
        <w:t>And all the stars obey</w:t>
      </w:r>
      <w:r w:rsidRPr="006A7052">
        <w:br/>
        <w:t>Verse 2</w:t>
      </w:r>
      <w:r w:rsidRPr="006A7052">
        <w:br/>
        <w:t>I sing the goodness of the Lord</w:t>
      </w:r>
      <w:r w:rsidRPr="006A7052">
        <w:br/>
        <w:t>That filled the earth with food</w:t>
      </w:r>
      <w:r w:rsidRPr="006A7052">
        <w:br/>
        <w:t>He formed the creatures with His word</w:t>
      </w:r>
      <w:r w:rsidRPr="006A7052">
        <w:br/>
        <w:t>And then pronounced them good</w:t>
      </w:r>
      <w:r w:rsidRPr="006A7052">
        <w:br/>
        <w:t>Lord how Thy wonders are displayed</w:t>
      </w:r>
      <w:r w:rsidRPr="006A7052">
        <w:br/>
        <w:t>Where'er I turn my eye</w:t>
      </w:r>
      <w:r w:rsidRPr="006A7052">
        <w:br/>
        <w:t>If I survey the ground I tread</w:t>
      </w:r>
      <w:r w:rsidRPr="006A7052">
        <w:br/>
        <w:t>Or gaze upon the sky</w:t>
      </w:r>
      <w:r w:rsidRPr="006A7052">
        <w:br/>
        <w:t>Verse 3</w:t>
      </w:r>
      <w:r w:rsidRPr="006A7052">
        <w:br/>
        <w:t>There's not a plant or flow'r</w:t>
      </w:r>
      <w:r w:rsidR="00A72851">
        <w:t xml:space="preserve"> </w:t>
      </w:r>
      <w:r w:rsidRPr="006A7052">
        <w:t>below</w:t>
      </w:r>
      <w:r w:rsidRPr="006A7052">
        <w:br/>
        <w:t>But makes Thy glories known</w:t>
      </w:r>
      <w:r w:rsidRPr="006A7052">
        <w:br/>
        <w:t>And clouds arise and tempests blow</w:t>
      </w:r>
      <w:r w:rsidRPr="006A7052">
        <w:br/>
        <w:t>By order from Thy throne</w:t>
      </w:r>
      <w:r w:rsidRPr="006A7052">
        <w:br/>
        <w:t>While all that borrows life from Thee</w:t>
      </w:r>
      <w:r w:rsidRPr="006A7052">
        <w:br/>
        <w:t>Is ever in Thy care</w:t>
      </w:r>
      <w:r w:rsidRPr="006A7052">
        <w:br/>
        <w:t>And everywhere that man can be</w:t>
      </w:r>
      <w:r w:rsidRPr="006A7052">
        <w:br/>
        <w:t>Thou God art present there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037 Immortal, invicible, God only wise</w:t>
      </w:r>
    </w:p>
    <w:p w:rsidR="00B3499D" w:rsidRPr="006A7052" w:rsidRDefault="00000000">
      <w:r w:rsidRPr="006A7052">
        <w:t>Verse 1</w:t>
      </w:r>
      <w:r w:rsidRPr="006A7052">
        <w:br/>
        <w:t>Immortal, invisible, God only wise,</w:t>
      </w:r>
      <w:r w:rsidRPr="006A7052">
        <w:br/>
        <w:t>In light inaccessible hid from our eyes,</w:t>
      </w:r>
      <w:r w:rsidRPr="006A7052">
        <w:br/>
        <w:t xml:space="preserve">Most blessèd, most glorious, </w:t>
      </w:r>
      <w:r w:rsidRPr="006A7052">
        <w:br/>
        <w:t>the Ancient of days,</w:t>
      </w:r>
      <w:r w:rsidRPr="006A7052">
        <w:br/>
        <w:t xml:space="preserve">Almighty, victorious, </w:t>
      </w:r>
      <w:r w:rsidRPr="006A7052">
        <w:br/>
        <w:t>thy great name we praise.</w:t>
      </w:r>
      <w:r w:rsidRPr="006A7052">
        <w:br/>
        <w:t>Verse 2</w:t>
      </w:r>
      <w:r w:rsidRPr="006A7052">
        <w:br/>
        <w:t>Unresting, unhasting, and silent as light,</w:t>
      </w:r>
      <w:r w:rsidRPr="006A7052">
        <w:br/>
        <w:t xml:space="preserve">Nor wanting, nor wasting, </w:t>
      </w:r>
      <w:r w:rsidRPr="006A7052">
        <w:br/>
        <w:t>thou rulest in might;</w:t>
      </w:r>
      <w:r w:rsidRPr="006A7052">
        <w:br/>
        <w:t xml:space="preserve">Thy justice like mountains </w:t>
      </w:r>
      <w:r w:rsidRPr="006A7052">
        <w:br/>
        <w:t>high soaring above</w:t>
      </w:r>
      <w:r w:rsidRPr="006A7052">
        <w:br/>
        <w:t>Thy clouds which are fountains of goodness and love.</w:t>
      </w:r>
      <w:r w:rsidRPr="006A7052">
        <w:br/>
        <w:t xml:space="preserve">To all life thou </w:t>
      </w:r>
      <w:r w:rsidR="00A72851">
        <w:t>g</w:t>
      </w:r>
      <w:r w:rsidRPr="006A7052">
        <w:t>ivest</w:t>
      </w:r>
      <w:r w:rsidR="00A72851">
        <w:t>,</w:t>
      </w:r>
      <w:r w:rsidRPr="006A7052">
        <w:br/>
        <w:t>to both great and small,</w:t>
      </w:r>
      <w:r w:rsidRPr="006A7052">
        <w:br/>
        <w:t xml:space="preserve">In all life thou </w:t>
      </w:r>
      <w:r w:rsidRPr="006A7052">
        <w:br/>
        <w:t>livest</w:t>
      </w:r>
      <w:r w:rsidRPr="006A7052">
        <w:br/>
        <w:t>, the true life of all;</w:t>
      </w:r>
      <w:r w:rsidRPr="006A7052">
        <w:br/>
        <w:t>We blossom and flourish as leaves on the tree,</w:t>
      </w:r>
      <w:r w:rsidRPr="006A7052">
        <w:br/>
        <w:t xml:space="preserve">And wither and perish; </w:t>
      </w:r>
      <w:r w:rsidRPr="006A7052">
        <w:br/>
        <w:t>but naught changeth</w:t>
      </w:r>
      <w:r w:rsidR="00A72851">
        <w:t xml:space="preserve"> </w:t>
      </w:r>
      <w:r w:rsidRPr="006A7052">
        <w:t>thee.</w:t>
      </w:r>
      <w:r w:rsidRPr="006A7052">
        <w:br/>
        <w:t>Verse 4</w:t>
      </w:r>
      <w:r w:rsidRPr="006A7052">
        <w:br/>
        <w:t>Great Father of glory, pure Father of light,</w:t>
      </w:r>
      <w:r w:rsidRPr="006A7052">
        <w:br/>
        <w:t xml:space="preserve">Thine angels adore thee, </w:t>
      </w:r>
      <w:r w:rsidRPr="006A7052">
        <w:br/>
        <w:t>all veiling their sight;</w:t>
      </w:r>
      <w:r w:rsidRPr="006A7052">
        <w:br/>
        <w:t xml:space="preserve">All praise we would render; </w:t>
      </w:r>
      <w:r w:rsidRPr="006A7052">
        <w:br/>
        <w:t>O help us to see</w:t>
      </w:r>
      <w:r w:rsidRPr="006A7052">
        <w:br/>
        <w:t>'Tis only the splendour of light hideth</w:t>
      </w:r>
      <w:r w:rsidR="00A72851">
        <w:t xml:space="preserve"> </w:t>
      </w:r>
      <w:r w:rsidRPr="006A7052">
        <w:t>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038 Jehovah is our strength</w:t>
      </w:r>
    </w:p>
    <w:p w:rsidR="00B3499D" w:rsidRPr="006A7052" w:rsidRDefault="00000000">
      <w:r w:rsidRPr="006A7052">
        <w:t>Verse 1</w:t>
      </w:r>
      <w:r w:rsidRPr="006A7052">
        <w:br/>
        <w:t>Jehovah is our strength,</w:t>
      </w:r>
      <w:r w:rsidRPr="006A7052">
        <w:br/>
        <w:t>And he shall be our song;</w:t>
      </w:r>
      <w:r w:rsidRPr="006A7052">
        <w:br/>
        <w:t>We shall o'ercome</w:t>
      </w:r>
      <w:r w:rsidR="00A72851">
        <w:t xml:space="preserve"> </w:t>
      </w:r>
      <w:r w:rsidRPr="006A7052">
        <w:t>at length</w:t>
      </w:r>
      <w:r w:rsidRPr="006A7052">
        <w:br/>
        <w:t>Although our foes be strong.</w:t>
      </w:r>
      <w:r w:rsidRPr="006A7052">
        <w:br/>
        <w:t>In vain does Satan then oppose,</w:t>
      </w:r>
      <w:r w:rsidRPr="006A7052">
        <w:br/>
        <w:t>For God is stronger than his foes.</w:t>
      </w:r>
      <w:r w:rsidRPr="006A7052">
        <w:br/>
        <w:t>Verse 2</w:t>
      </w:r>
      <w:r w:rsidRPr="006A7052">
        <w:br/>
        <w:t>The Lord our refuge is</w:t>
      </w:r>
      <w:r w:rsidRPr="006A7052">
        <w:br/>
        <w:t>And ever will remain;</w:t>
      </w:r>
      <w:r w:rsidRPr="006A7052">
        <w:br/>
        <w:t>Since he has made us his</w:t>
      </w:r>
      <w:r w:rsidRPr="006A7052">
        <w:br/>
        <w:t>He will our cause maintain.</w:t>
      </w:r>
      <w:r w:rsidRPr="006A7052">
        <w:br/>
        <w:t>In vain our enemies oppose,</w:t>
      </w:r>
      <w:r w:rsidRPr="006A7052">
        <w:br/>
        <w:t>For God is stronger than his foes.</w:t>
      </w:r>
      <w:r w:rsidRPr="006A7052">
        <w:br/>
        <w:t>Verse 3</w:t>
      </w:r>
      <w:r w:rsidRPr="006A7052">
        <w:br/>
        <w:t>The Lord our shepherd is;</w:t>
      </w:r>
      <w:r w:rsidRPr="006A7052">
        <w:br/>
        <w:t>He knows our every need,</w:t>
      </w:r>
      <w:r w:rsidRPr="006A7052">
        <w:br/>
        <w:t>And since we now are his,</w:t>
      </w:r>
      <w:r w:rsidRPr="006A7052">
        <w:br/>
        <w:t>His care our souls will feed.</w:t>
      </w:r>
      <w:r w:rsidRPr="006A7052">
        <w:br/>
        <w:t>In vain do sin and death oppose,</w:t>
      </w:r>
      <w:r w:rsidRPr="006A7052">
        <w:br/>
        <w:t>For God is stronger than his foes.</w:t>
      </w:r>
      <w:r w:rsidRPr="006A7052">
        <w:br/>
        <w:t>Verse 4</w:t>
      </w:r>
      <w:r w:rsidRPr="006A7052">
        <w:br/>
        <w:t>Our God our Father is;</w:t>
      </w:r>
      <w:r w:rsidRPr="006A7052">
        <w:br/>
        <w:t>Our names are on his heart;</w:t>
      </w:r>
      <w:r w:rsidRPr="006A7052">
        <w:br/>
        <w:t>We ever will be his,</w:t>
      </w:r>
      <w:r w:rsidRPr="006A7052">
        <w:br/>
        <w:t>He ne'er from us will part.</w:t>
      </w:r>
      <w:r w:rsidRPr="006A7052">
        <w:br/>
        <w:t>In vain the mightiest powers oppose,</w:t>
      </w:r>
      <w:r w:rsidRPr="006A7052">
        <w:br/>
        <w:t>For God is stronger than his foes.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039 Joyful, Joyful!</w:t>
      </w:r>
    </w:p>
    <w:p w:rsidR="00B3499D" w:rsidRPr="006A7052" w:rsidRDefault="00000000">
      <w:r w:rsidRPr="006A7052">
        <w:t>Verse 1</w:t>
      </w:r>
      <w:r w:rsidRPr="006A7052">
        <w:br/>
        <w:t>Joyful, Joyful we adore thee,</w:t>
      </w:r>
      <w:r w:rsidRPr="006A7052">
        <w:br/>
        <w:t>God of glory, Lord of love;</w:t>
      </w:r>
      <w:r w:rsidRPr="006A7052">
        <w:br/>
        <w:t>Hearts unfold like flowers before thee,</w:t>
      </w:r>
      <w:r w:rsidRPr="006A7052">
        <w:br/>
        <w:t>Hail thee as the son above.</w:t>
      </w:r>
      <w:r w:rsidRPr="006A7052">
        <w:br/>
        <w:t>Melt the clouds of sin and sadness</w:t>
      </w:r>
      <w:r w:rsidRPr="006A7052">
        <w:br/>
        <w:t>Drive the clouds of doubt away.</w:t>
      </w:r>
      <w:r w:rsidRPr="006A7052">
        <w:br/>
        <w:t>Giver of immortal gladness</w:t>
      </w:r>
      <w:r w:rsidRPr="006A7052">
        <w:br/>
        <w:t>Fill us with the light of day.</w:t>
      </w:r>
      <w:r w:rsidRPr="006A7052">
        <w:br/>
        <w:t>Verse 2</w:t>
      </w:r>
      <w:r w:rsidRPr="006A7052">
        <w:br/>
        <w:t xml:space="preserve">All thy works with joy surround thee, </w:t>
      </w:r>
      <w:r w:rsidRPr="006A7052">
        <w:br/>
        <w:t>Earth and heaven reflect thy rays</w:t>
      </w:r>
      <w:r w:rsidRPr="006A7052">
        <w:br/>
        <w:t>Stars and angels sing around thee.</w:t>
      </w:r>
      <w:r w:rsidRPr="006A7052">
        <w:br/>
        <w:t>Center of unbroken praise.</w:t>
      </w:r>
      <w:r w:rsidRPr="006A7052">
        <w:br/>
        <w:t>Field and forest, Vale and mountain</w:t>
      </w:r>
      <w:r w:rsidRPr="006A7052">
        <w:br/>
        <w:t>Blossoming meadow, Flashing sea.</w:t>
      </w:r>
      <w:r w:rsidRPr="006A7052">
        <w:br/>
        <w:t>Chanting bird and flowing fountain</w:t>
      </w:r>
      <w:r w:rsidRPr="006A7052">
        <w:br/>
        <w:t>Call us to rejoice in thee.</w:t>
      </w:r>
      <w:r w:rsidRPr="006A7052">
        <w:br/>
        <w:t>Verse 3</w:t>
      </w:r>
      <w:r w:rsidRPr="006A7052">
        <w:br/>
        <w:t>Thou art giving and forgiving,</w:t>
      </w:r>
      <w:r w:rsidRPr="006A7052">
        <w:br/>
        <w:t>Ever blessing, ever blessed.</w:t>
      </w:r>
      <w:r w:rsidRPr="006A7052">
        <w:br/>
        <w:t>Well-spring of the joy of living,</w:t>
      </w:r>
      <w:r w:rsidRPr="006A7052">
        <w:br/>
        <w:t>Ocean depth of happy rest.</w:t>
      </w:r>
      <w:r w:rsidRPr="006A7052">
        <w:br/>
        <w:t>Thou the Father, Christ our brother</w:t>
      </w:r>
      <w:r w:rsidRPr="006A7052">
        <w:br/>
        <w:t>All who live in love are thine;</w:t>
      </w:r>
      <w:r w:rsidRPr="006A7052">
        <w:br/>
        <w:t>Teach us how to love each other</w:t>
      </w:r>
      <w:r w:rsidRPr="006A7052">
        <w:br/>
        <w:t>Lift us to the joy divine.</w:t>
      </w:r>
      <w:r w:rsidRPr="006A7052">
        <w:br/>
        <w:t>Verse 4</w:t>
      </w:r>
      <w:r w:rsidRPr="006A7052">
        <w:br/>
        <w:t>Mortals, join the mighty chorus,</w:t>
      </w:r>
      <w:r w:rsidRPr="006A7052">
        <w:br/>
        <w:t>Which the morning stars began;</w:t>
      </w:r>
      <w:r w:rsidRPr="006A7052">
        <w:br/>
        <w:t>Father-love is reigning o’er us,</w:t>
      </w:r>
      <w:r w:rsidRPr="006A7052">
        <w:br/>
        <w:t>Brother-love binds man to man.</w:t>
      </w:r>
      <w:r w:rsidRPr="006A7052">
        <w:br/>
        <w:t>Ever singing, march we onward,</w:t>
      </w:r>
      <w:r w:rsidRPr="006A7052">
        <w:br/>
        <w:t>Victors in the midst of strife;</w:t>
      </w:r>
      <w:r w:rsidRPr="006A7052">
        <w:br/>
        <w:t>Joyful music lifts us sunward</w:t>
      </w:r>
      <w:r w:rsidRPr="006A7052">
        <w:br/>
        <w:t>In the triumph song of life.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040 Leave God </w:t>
      </w:r>
      <w:proofErr w:type="gramStart"/>
      <w:r w:rsidRPr="006A7052">
        <w:t>To</w:t>
      </w:r>
      <w:proofErr w:type="gramEnd"/>
      <w:r w:rsidRPr="006A7052">
        <w:t xml:space="preserve"> Order All Your Ways</w:t>
      </w:r>
    </w:p>
    <w:p w:rsidR="00B3499D" w:rsidRPr="006A7052" w:rsidRDefault="00000000">
      <w:r w:rsidRPr="006A7052">
        <w:t>Verse 1</w:t>
      </w:r>
      <w:r w:rsidRPr="006A7052">
        <w:br/>
        <w:t>Leave God to order all your ways</w:t>
      </w:r>
      <w:r w:rsidRPr="006A7052">
        <w:br/>
        <w:t>Whatever comes in Him confide</w:t>
      </w:r>
      <w:r w:rsidRPr="006A7052">
        <w:br/>
        <w:t>You'll find Him in the evil days</w:t>
      </w:r>
      <w:r w:rsidRPr="006A7052">
        <w:br/>
        <w:t>Your all sufficient strength and guide</w:t>
      </w:r>
      <w:r w:rsidRPr="006A7052">
        <w:br/>
        <w:t>Who trusts in God's unchanging love</w:t>
      </w:r>
      <w:r w:rsidRPr="006A7052">
        <w:br/>
        <w:t>Builds on the rock that none can move</w:t>
      </w:r>
      <w:r w:rsidRPr="006A7052">
        <w:br/>
        <w:t>Verse 2</w:t>
      </w:r>
      <w:r w:rsidRPr="006A7052">
        <w:br/>
        <w:t>Only your restless heart keep still</w:t>
      </w:r>
      <w:r w:rsidRPr="006A7052">
        <w:br/>
        <w:t>And wait in cheerful hope content</w:t>
      </w:r>
      <w:r w:rsidRPr="006A7052">
        <w:br/>
        <w:t>In taking what His gracious will</w:t>
      </w:r>
      <w:r w:rsidRPr="006A7052">
        <w:br/>
        <w:t>His all discerning love has sent</w:t>
      </w:r>
      <w:r w:rsidRPr="006A7052">
        <w:br/>
        <w:t>For all our inmost needs are known</w:t>
      </w:r>
      <w:r w:rsidRPr="006A7052">
        <w:br/>
        <w:t>To Him who chose us for His own</w:t>
      </w:r>
      <w:r w:rsidRPr="006A7052">
        <w:br/>
        <w:t>Verse 3</w:t>
      </w:r>
      <w:r w:rsidRPr="006A7052">
        <w:br/>
        <w:t>Sing pray and turn not from His ways</w:t>
      </w:r>
      <w:r w:rsidRPr="006A7052">
        <w:br/>
        <w:t>But do Your own part faithfully</w:t>
      </w:r>
      <w:r w:rsidRPr="006A7052">
        <w:br/>
        <w:t>Trust His rich promises of grace</w:t>
      </w:r>
      <w:r w:rsidRPr="006A7052">
        <w:br/>
        <w:t>And their fulfilment you shall see</w:t>
      </w:r>
      <w:r w:rsidRPr="006A7052">
        <w:br/>
        <w:t>God never yet forsook in need</w:t>
      </w:r>
      <w:r w:rsidRPr="006A7052">
        <w:br/>
        <w:t>The soul that trusted Him indeed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041 Let All </w:t>
      </w:r>
      <w:proofErr w:type="gramStart"/>
      <w:r w:rsidRPr="006A7052">
        <w:t>The</w:t>
      </w:r>
      <w:proofErr w:type="gramEnd"/>
      <w:r w:rsidRPr="006A7052">
        <w:t xml:space="preserve"> World</w:t>
      </w:r>
    </w:p>
    <w:p w:rsidR="00B3499D" w:rsidRPr="006A7052" w:rsidRDefault="00000000">
      <w:r w:rsidRPr="006A7052">
        <w:t>Verse 1</w:t>
      </w:r>
      <w:r w:rsidRPr="006A7052">
        <w:br/>
        <w:t>Let all the world in every corner sing</w:t>
      </w:r>
      <w:r w:rsidRPr="006A7052">
        <w:br/>
        <w:t>My God and King</w:t>
      </w:r>
      <w:r w:rsidRPr="006A7052">
        <w:br/>
        <w:t>The heavens are not too high</w:t>
      </w:r>
      <w:r w:rsidRPr="006A7052">
        <w:br/>
        <w:t>His praise may thither fly</w:t>
      </w:r>
      <w:r w:rsidRPr="006A7052">
        <w:br/>
        <w:t>The earth is not too low</w:t>
      </w:r>
      <w:r w:rsidRPr="006A7052">
        <w:br/>
        <w:t>His praises there may grow</w:t>
      </w:r>
      <w:r w:rsidRPr="006A7052">
        <w:br/>
        <w:t>Let all the world in every corner sing</w:t>
      </w:r>
      <w:r w:rsidRPr="006A7052">
        <w:br/>
        <w:t>My God and King</w:t>
      </w:r>
      <w:r w:rsidRPr="006A7052">
        <w:br/>
        <w:t>Verse 2</w:t>
      </w:r>
      <w:r w:rsidRPr="006A7052">
        <w:br/>
        <w:t>Let all the world in every corner sing</w:t>
      </w:r>
      <w:r w:rsidRPr="006A7052">
        <w:br/>
        <w:t>My God and King</w:t>
      </w:r>
      <w:r w:rsidRPr="006A7052">
        <w:br/>
        <w:t>The church with psalms must shout</w:t>
      </w:r>
      <w:r w:rsidRPr="006A7052">
        <w:br/>
        <w:t>No door can keep them out</w:t>
      </w:r>
      <w:r w:rsidRPr="006A7052">
        <w:br/>
        <w:t>But above all the heart</w:t>
      </w:r>
      <w:r w:rsidRPr="006A7052">
        <w:br/>
        <w:t>Must bear the longest part</w:t>
      </w:r>
      <w:r w:rsidRPr="006A7052">
        <w:br/>
        <w:t>Let all the world in every corner sing</w:t>
      </w:r>
      <w:r w:rsidRPr="006A7052">
        <w:br/>
        <w:t>My God and King</w:t>
      </w:r>
      <w:r w:rsidRPr="006A7052">
        <w:br/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042 Let Us </w:t>
      </w:r>
      <w:proofErr w:type="gramStart"/>
      <w:r w:rsidRPr="006A7052">
        <w:t>With</w:t>
      </w:r>
      <w:proofErr w:type="gramEnd"/>
      <w:r w:rsidRPr="006A7052">
        <w:t xml:space="preserve"> A Gladsome Mind</w:t>
      </w:r>
    </w:p>
    <w:p w:rsidR="00B3499D" w:rsidRPr="006A7052" w:rsidRDefault="00000000">
      <w:r w:rsidRPr="006A7052">
        <w:t>Verse 1</w:t>
      </w:r>
      <w:r w:rsidRPr="006A7052">
        <w:br/>
        <w:t>Let us with a gladsome mind praise the Lord For He is kind</w:t>
      </w:r>
      <w:r w:rsidRPr="006A7052">
        <w:br/>
        <w:t>For His mercies shall endure ever faithful ever sure</w:t>
      </w:r>
      <w:r w:rsidRPr="006A7052">
        <w:br/>
        <w:t>Verse 2</w:t>
      </w:r>
      <w:r w:rsidRPr="006A7052">
        <w:br/>
        <w:t>Let us blaze His name abroad</w:t>
      </w:r>
      <w:r w:rsidRPr="006A7052">
        <w:br/>
        <w:t>For of Gods He is the God</w:t>
      </w:r>
      <w:r w:rsidRPr="006A7052">
        <w:br/>
        <w:t>For His mercies shall endure ever faithful ever sure</w:t>
      </w:r>
      <w:r w:rsidRPr="006A7052">
        <w:br/>
        <w:t>Verse 3</w:t>
      </w:r>
      <w:r w:rsidRPr="006A7052">
        <w:br/>
        <w:t>He with all-commanding might</w:t>
      </w:r>
      <w:r w:rsidRPr="006A7052">
        <w:br/>
        <w:t>Filled the new-made world with light</w:t>
      </w:r>
      <w:r w:rsidRPr="006A7052">
        <w:br/>
        <w:t>For His mercies shall endure ever faithful ever sure</w:t>
      </w:r>
      <w:r w:rsidRPr="006A7052">
        <w:br/>
        <w:t>Verse 4</w:t>
      </w:r>
      <w:r w:rsidRPr="006A7052">
        <w:br/>
        <w:t>He the golden-tressed sun</w:t>
      </w:r>
      <w:r w:rsidRPr="006A7052">
        <w:br/>
        <w:t>Caused all day His course to run</w:t>
      </w:r>
      <w:r w:rsidRPr="006A7052">
        <w:br/>
        <w:t>For His mercies shall endure ever faithful ever sure</w:t>
      </w:r>
      <w:r w:rsidRPr="006A7052">
        <w:br/>
        <w:t>Verse 5</w:t>
      </w:r>
      <w:r w:rsidRPr="006A7052">
        <w:br/>
        <w:t>All things living he doth feed</w:t>
      </w:r>
      <w:r w:rsidRPr="006A7052">
        <w:br/>
        <w:t>His full hand supplies their need</w:t>
      </w:r>
      <w:r w:rsidRPr="006A7052">
        <w:br/>
        <w:t>For His mercies shall endure ever faithful ever sure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043 Lord of ages long forgotten</w:t>
      </w:r>
    </w:p>
    <w:p w:rsidR="00B3499D" w:rsidRPr="006A7052" w:rsidRDefault="00000000">
      <w:r w:rsidRPr="006A7052">
        <w:t>Verse 1</w:t>
      </w:r>
      <w:r w:rsidRPr="006A7052">
        <w:br/>
        <w:t>Lord of ages long forgotten,</w:t>
      </w:r>
      <w:r w:rsidRPr="006A7052">
        <w:br/>
        <w:t>Still sustaining time and space,</w:t>
      </w:r>
      <w:r w:rsidRPr="006A7052">
        <w:br/>
        <w:t>Once again we offer praises,</w:t>
      </w:r>
      <w:r w:rsidRPr="006A7052">
        <w:br/>
        <w:t>Gathered in this hallowed place.</w:t>
      </w:r>
      <w:r w:rsidRPr="006A7052">
        <w:br/>
        <w:t>Faithful souls, remembered fondly,</w:t>
      </w:r>
      <w:r w:rsidRPr="006A7052">
        <w:br/>
        <w:t>Worked and prayed in years long past,</w:t>
      </w:r>
      <w:r w:rsidRPr="006A7052">
        <w:br/>
        <w:t>Now we trust they live in Glory;</w:t>
      </w:r>
      <w:r w:rsidRPr="006A7052">
        <w:br/>
        <w:t>Endless mercy holds them fast.</w:t>
      </w:r>
      <w:r w:rsidRPr="006A7052">
        <w:br/>
        <w:t>Verse 2</w:t>
      </w:r>
      <w:r w:rsidRPr="006A7052">
        <w:br/>
        <w:t>While we celebrate the present,</w:t>
      </w:r>
      <w:r w:rsidRPr="006A7052">
        <w:br/>
        <w:t>Recollect the busy year,</w:t>
      </w:r>
      <w:r w:rsidRPr="006A7052">
        <w:br/>
        <w:t>May the Christ of hidden glory</w:t>
      </w:r>
      <w:r w:rsidRPr="006A7052">
        <w:br/>
        <w:t>Always find a welcome here.</w:t>
      </w:r>
      <w:r w:rsidRPr="006A7052">
        <w:br/>
        <w:t>Here let happy prayer be offered,</w:t>
      </w:r>
      <w:r w:rsidRPr="006A7052">
        <w:br/>
        <w:t>Daunting fears be cast away,</w:t>
      </w:r>
      <w:r w:rsidRPr="006A7052">
        <w:br/>
        <w:t>Friendships made and sins forgiven:</w:t>
      </w:r>
      <w:r w:rsidRPr="006A7052">
        <w:br/>
        <w:t>Father, bless our solemn day.</w:t>
      </w:r>
      <w:r w:rsidRPr="006A7052">
        <w:br/>
        <w:t>Verse 3</w:t>
      </w:r>
      <w:r w:rsidRPr="006A7052">
        <w:br/>
        <w:t>Now we turn to face the future</w:t>
      </w:r>
      <w:r w:rsidRPr="006A7052">
        <w:br/>
        <w:t>(Joy or grief, not ours to know);</w:t>
      </w:r>
      <w:r w:rsidRPr="006A7052">
        <w:br/>
        <w:t>May the Prince of Peace walk with us,</w:t>
      </w:r>
      <w:r w:rsidRPr="006A7052">
        <w:br/>
        <w:t>Show us where we ought to go.</w:t>
      </w:r>
      <w:r w:rsidRPr="006A7052">
        <w:br/>
        <w:t>Let the doors of love stand open,</w:t>
      </w:r>
      <w:r w:rsidRPr="006A7052">
        <w:br/>
        <w:t>While we play our willing part.</w:t>
      </w:r>
      <w:r w:rsidRPr="006A7052">
        <w:br/>
        <w:t>Jesus reigns today, for ever,</w:t>
      </w:r>
      <w:r w:rsidRPr="006A7052">
        <w:br/>
        <w:t>King of every Christian heart.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044 Morning has broken</w:t>
      </w:r>
    </w:p>
    <w:p w:rsidR="00B3499D" w:rsidRPr="006A7052" w:rsidRDefault="00000000">
      <w:r w:rsidRPr="006A7052">
        <w:t>Verse 1</w:t>
      </w:r>
      <w:r w:rsidRPr="006A7052">
        <w:br/>
        <w:t>Morning has broken like the first morning</w:t>
      </w:r>
      <w:r w:rsidRPr="006A7052">
        <w:br/>
        <w:t>Blackbird has spoken like the first bird</w:t>
      </w:r>
      <w:r w:rsidRPr="006A7052">
        <w:br/>
        <w:t>Praise for the singing, praise for the morning</w:t>
      </w:r>
      <w:r w:rsidRPr="006A7052">
        <w:br/>
        <w:t>Praise for them springing fresh from the world</w:t>
      </w:r>
      <w:r w:rsidRPr="006A7052">
        <w:br/>
        <w:t>Sweet the rains new fall, sunlit from Heaven</w:t>
      </w:r>
      <w:r w:rsidRPr="006A7052">
        <w:br/>
        <w:t>Like the first dewfall on the first grass</w:t>
      </w:r>
      <w:r w:rsidRPr="006A7052">
        <w:br/>
        <w:t>Praise for the sweetness of the wet garden</w:t>
      </w:r>
      <w:r w:rsidRPr="006A7052">
        <w:br/>
        <w:t>Sprung in completeness where His feet pass</w:t>
      </w:r>
      <w:r w:rsidRPr="006A7052">
        <w:br/>
        <w:t>Mine is the sunlight, mine is the morning</w:t>
      </w:r>
      <w:r w:rsidRPr="006A7052">
        <w:br/>
        <w:t>Born of the one light, Eden saw play</w:t>
      </w:r>
      <w:r w:rsidRPr="006A7052">
        <w:br/>
        <w:t>Praise with elation, praise every morning</w:t>
      </w:r>
      <w:r w:rsidRPr="006A7052">
        <w:br/>
        <w:t>God's recreation of the new day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045 Now thank we all our God</w:t>
      </w:r>
    </w:p>
    <w:p w:rsidR="00B3499D" w:rsidRPr="006A7052" w:rsidRDefault="00000000">
      <w:r w:rsidRPr="006A7052">
        <w:t>Verse 1</w:t>
      </w:r>
      <w:r w:rsidRPr="006A7052">
        <w:br/>
        <w:t>Now thank we all our God</w:t>
      </w:r>
      <w:r w:rsidRPr="006A7052">
        <w:br/>
        <w:t>With hearts and hands and voices,</w:t>
      </w:r>
      <w:r w:rsidRPr="006A7052">
        <w:br/>
        <w:t>Who wondrous things hath done,</w:t>
      </w:r>
      <w:r w:rsidRPr="006A7052">
        <w:br/>
        <w:t>In whom his world rejoices;</w:t>
      </w:r>
      <w:r w:rsidRPr="006A7052">
        <w:br/>
        <w:t>Who from our mother's arms</w:t>
      </w:r>
      <w:r w:rsidRPr="006A7052">
        <w:br/>
        <w:t>Hath blessed us on our way</w:t>
      </w:r>
      <w:r w:rsidRPr="006A7052">
        <w:br/>
        <w:t>With countless gifts of love,</w:t>
      </w:r>
      <w:r w:rsidRPr="006A7052">
        <w:br/>
        <w:t>And still is ours today.</w:t>
      </w:r>
      <w:r w:rsidRPr="006A7052">
        <w:br/>
        <w:t>Verse 2</w:t>
      </w:r>
      <w:r w:rsidRPr="006A7052">
        <w:br/>
        <w:t>O may this bounteous God</w:t>
      </w:r>
      <w:r w:rsidRPr="006A7052">
        <w:br/>
        <w:t>Through all our life be near us,</w:t>
      </w:r>
      <w:r w:rsidRPr="006A7052">
        <w:br/>
        <w:t>With ever-joyful hearts</w:t>
      </w:r>
      <w:r w:rsidRPr="006A7052">
        <w:br/>
        <w:t xml:space="preserve">And </w:t>
      </w:r>
      <w:r w:rsidR="00A72851">
        <w:t xml:space="preserve"> </w:t>
      </w:r>
      <w:r w:rsidRPr="006A7052">
        <w:t>blessèd peace to cheer us,</w:t>
      </w:r>
      <w:r w:rsidRPr="006A7052">
        <w:br/>
        <w:t>And keep us in his grace,</w:t>
      </w:r>
      <w:r w:rsidRPr="006A7052">
        <w:br/>
        <w:t>And guide us when perplexed,</w:t>
      </w:r>
      <w:r w:rsidRPr="006A7052">
        <w:br/>
        <w:t>And free us from all ills</w:t>
      </w:r>
      <w:r w:rsidRPr="006A7052">
        <w:br/>
        <w:t>In this world and the next.</w:t>
      </w:r>
      <w:r w:rsidRPr="006A7052">
        <w:br/>
        <w:t xml:space="preserve">Verse 3 </w:t>
      </w:r>
      <w:r w:rsidRPr="006A7052">
        <w:br/>
        <w:t>All praise and thanks to God</w:t>
      </w:r>
      <w:r w:rsidRPr="006A7052">
        <w:br/>
        <w:t>The Father now be given,</w:t>
      </w:r>
      <w:r w:rsidRPr="006A7052">
        <w:br/>
        <w:t>The Son and him who reigns</w:t>
      </w:r>
      <w:r w:rsidRPr="006A7052">
        <w:br/>
        <w:t>With them in highest Heaven.</w:t>
      </w:r>
      <w:r w:rsidRPr="006A7052">
        <w:br/>
        <w:t>The one eternal God,</w:t>
      </w:r>
      <w:r w:rsidRPr="006A7052">
        <w:br/>
        <w:t>Whom earth and Heaven adore;</w:t>
      </w:r>
      <w:r w:rsidRPr="006A7052">
        <w:br/>
        <w:t>For thus it was, is now,</w:t>
      </w:r>
      <w:r w:rsidRPr="006A7052">
        <w:br/>
        <w:t>And shall be evermore.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046 O Father and Creator</w:t>
      </w:r>
    </w:p>
    <w:p w:rsidR="00B3499D" w:rsidRPr="006A7052" w:rsidRDefault="00000000">
      <w:r w:rsidRPr="006A7052">
        <w:t>Verse 1</w:t>
      </w:r>
      <w:r w:rsidRPr="006A7052">
        <w:br/>
        <w:t>O Father and Creator,</w:t>
      </w:r>
      <w:r w:rsidRPr="006A7052">
        <w:br/>
        <w:t>Thou God of perfect love,</w:t>
      </w:r>
      <w:r w:rsidRPr="006A7052">
        <w:br/>
        <w:t>Come now in all thy fulness,</w:t>
      </w:r>
      <w:r w:rsidRPr="006A7052">
        <w:br/>
        <w:t>Descending from above.</w:t>
      </w:r>
      <w:r w:rsidRPr="006A7052">
        <w:br/>
        <w:t>Thou gav'st</w:t>
      </w:r>
      <w:r w:rsidR="00A72851">
        <w:t xml:space="preserve"> </w:t>
      </w:r>
      <w:r w:rsidRPr="006A7052">
        <w:t>thy Son to save me,</w:t>
      </w:r>
      <w:r w:rsidRPr="006A7052">
        <w:br/>
        <w:t>To die that I might live;</w:t>
      </w:r>
      <w:r w:rsidRPr="006A7052">
        <w:br/>
        <w:t>I humbly kneel before thee,</w:t>
      </w:r>
      <w:r w:rsidRPr="006A7052">
        <w:br/>
        <w:t>My all to thee I give.</w:t>
      </w:r>
      <w:r w:rsidRPr="006A7052">
        <w:br/>
        <w:t>O Christ, my soul's redeemer,</w:t>
      </w:r>
      <w:r w:rsidRPr="006A7052">
        <w:br/>
        <w:t>Who gave thine all for me,</w:t>
      </w:r>
      <w:r w:rsidRPr="006A7052">
        <w:br/>
        <w:t>Thy blood was freely given</w:t>
      </w:r>
      <w:r w:rsidRPr="006A7052">
        <w:br/>
        <w:t>That I might be set free.</w:t>
      </w:r>
      <w:r w:rsidRPr="006A7052">
        <w:br/>
        <w:t>Lord, teach me how to give thee</w:t>
      </w:r>
      <w:r w:rsidRPr="006A7052">
        <w:br/>
        <w:t>My body, mind and will;</w:t>
      </w:r>
      <w:r w:rsidRPr="006A7052">
        <w:br/>
        <w:t>Then come with grace and beauty</w:t>
      </w:r>
      <w:r w:rsidRPr="006A7052">
        <w:br/>
        <w:t>My emptied heart to fill.</w:t>
      </w:r>
      <w:r w:rsidRPr="006A7052">
        <w:br/>
        <w:t>Verse 3.</w:t>
      </w:r>
      <w:r w:rsidRPr="006A7052">
        <w:br/>
        <w:t>O blessed Holy Spirit,</w:t>
      </w:r>
      <w:r w:rsidRPr="006A7052">
        <w:br/>
        <w:t>Revealer</w:t>
      </w:r>
      <w:r w:rsidR="00A72851">
        <w:t xml:space="preserve"> </w:t>
      </w:r>
      <w:r w:rsidRPr="006A7052">
        <w:t>of the right,</w:t>
      </w:r>
      <w:r w:rsidRPr="006A7052">
        <w:br/>
        <w:t>I pray thee dwell within me,</w:t>
      </w:r>
      <w:r w:rsidRPr="006A7052">
        <w:br/>
        <w:t>Make of my weakness might.</w:t>
      </w:r>
      <w:r w:rsidRPr="006A7052">
        <w:br/>
        <w:t>Within thy light, now streaming,</w:t>
      </w:r>
      <w:r w:rsidRPr="006A7052">
        <w:br/>
        <w:t>The living way is shown;</w:t>
      </w:r>
      <w:r w:rsidRPr="006A7052">
        <w:br/>
        <w:t>Abide, O gentle Spirit,</w:t>
      </w:r>
      <w:r w:rsidRPr="006A7052">
        <w:br/>
        <w:t>Till all thy truth I own.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047 O God Our Help </w:t>
      </w:r>
      <w:proofErr w:type="gramStart"/>
      <w:r w:rsidRPr="006A7052">
        <w:t>In</w:t>
      </w:r>
      <w:proofErr w:type="gramEnd"/>
      <w:r w:rsidRPr="006A7052">
        <w:t xml:space="preserve"> Ages Past</w:t>
      </w:r>
    </w:p>
    <w:p w:rsidR="00B3499D" w:rsidRPr="006A7052" w:rsidRDefault="00000000">
      <w:r w:rsidRPr="006A7052">
        <w:t>Verse 1</w:t>
      </w:r>
      <w:r w:rsidRPr="006A7052">
        <w:br/>
        <w:t>O God our Help in ages past</w:t>
      </w:r>
      <w:r w:rsidRPr="006A7052">
        <w:br/>
        <w:t>Our Hope for years to come</w:t>
      </w:r>
      <w:r w:rsidRPr="006A7052">
        <w:br/>
        <w:t>Our shelter from the stormy blast</w:t>
      </w:r>
      <w:r w:rsidRPr="006A7052">
        <w:br/>
        <w:t>And our eternal Home</w:t>
      </w:r>
      <w:r w:rsidRPr="006A7052">
        <w:br/>
        <w:t>Verse 2</w:t>
      </w:r>
      <w:r w:rsidRPr="006A7052">
        <w:br/>
        <w:t>Under the shadow of Thy throne</w:t>
      </w:r>
      <w:r w:rsidRPr="006A7052">
        <w:br/>
        <w:t>Thy saints have dwelt secure</w:t>
      </w:r>
      <w:r w:rsidRPr="006A7052">
        <w:br/>
        <w:t>Sufficient is Thine arm alone</w:t>
      </w:r>
      <w:r w:rsidRPr="006A7052">
        <w:br/>
        <w:t>And our defence is sure</w:t>
      </w:r>
      <w:r w:rsidRPr="006A7052">
        <w:br/>
        <w:t>Verse 3</w:t>
      </w:r>
      <w:r w:rsidRPr="006A7052">
        <w:br/>
        <w:t>Before the hills in order stood</w:t>
      </w:r>
      <w:r w:rsidRPr="006A7052">
        <w:br/>
        <w:t>Or earth received her frame</w:t>
      </w:r>
      <w:r w:rsidRPr="006A7052">
        <w:br/>
        <w:t>From everlasting Thou art God</w:t>
      </w:r>
      <w:r w:rsidRPr="006A7052">
        <w:br/>
        <w:t>To endless years the same</w:t>
      </w:r>
      <w:r w:rsidRPr="006A7052">
        <w:br/>
        <w:t>Verse 4</w:t>
      </w:r>
      <w:r w:rsidRPr="006A7052">
        <w:br/>
        <w:t>A thousand ages in Thy sight</w:t>
      </w:r>
      <w:r w:rsidRPr="006A7052">
        <w:br/>
        <w:t>Are like an evening gone</w:t>
      </w:r>
      <w:r w:rsidRPr="006A7052">
        <w:br/>
        <w:t>Short as the watch that ends the night</w:t>
      </w:r>
      <w:r w:rsidRPr="006A7052">
        <w:br/>
        <w:t>Before the rising sun</w:t>
      </w:r>
      <w:r w:rsidRPr="006A7052">
        <w:br/>
        <w:t>Verse 5</w:t>
      </w:r>
      <w:r w:rsidRPr="006A7052">
        <w:br/>
        <w:t>Time like an ever rolling stream</w:t>
      </w:r>
      <w:r w:rsidRPr="006A7052">
        <w:br/>
        <w:t>Bears all its sons away</w:t>
      </w:r>
      <w:r w:rsidRPr="006A7052">
        <w:br/>
        <w:t>They fly forgotten as a dream</w:t>
      </w:r>
      <w:r w:rsidRPr="006A7052">
        <w:br/>
        <w:t>Die at the op'ning</w:t>
      </w:r>
      <w:r w:rsidR="00A72851">
        <w:t xml:space="preserve"> </w:t>
      </w:r>
      <w:r w:rsidRPr="006A7052">
        <w:t>day</w:t>
      </w:r>
      <w:r w:rsidRPr="006A7052">
        <w:br/>
        <w:t>Verse 6</w:t>
      </w:r>
      <w:r w:rsidRPr="006A7052">
        <w:br/>
        <w:t>Our God our help in ages past</w:t>
      </w:r>
      <w:r w:rsidRPr="006A7052">
        <w:br/>
        <w:t>Our hope for years to come</w:t>
      </w:r>
      <w:r w:rsidRPr="006A7052">
        <w:br/>
        <w:t>Be Thou our guard while troubles last</w:t>
      </w:r>
      <w:r w:rsidRPr="006A7052">
        <w:br/>
        <w:t>And our eternal home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048 O God You Are </w:t>
      </w:r>
      <w:proofErr w:type="gramStart"/>
      <w:r w:rsidRPr="006A7052">
        <w:t>The</w:t>
      </w:r>
      <w:proofErr w:type="gramEnd"/>
      <w:r w:rsidRPr="006A7052">
        <w:t xml:space="preserve"> Father Of All The Human Race</w:t>
      </w:r>
    </w:p>
    <w:p w:rsidR="00B3499D" w:rsidRPr="006A7052" w:rsidRDefault="00000000">
      <w:r w:rsidRPr="006A7052">
        <w:t>Verse 1</w:t>
      </w:r>
      <w:r w:rsidRPr="006A7052">
        <w:br/>
        <w:t xml:space="preserve">O God You are the Father </w:t>
      </w:r>
      <w:r w:rsidRPr="006A7052">
        <w:br/>
        <w:t>of all the human race</w:t>
      </w:r>
      <w:r w:rsidRPr="006A7052">
        <w:br/>
        <w:t>The God of all creation</w:t>
      </w:r>
      <w:r w:rsidRPr="006A7052">
        <w:br/>
        <w:t>Who rules in time and space</w:t>
      </w:r>
      <w:r w:rsidRPr="006A7052">
        <w:br/>
        <w:t>Despite our faults and failings</w:t>
      </w:r>
      <w:r w:rsidRPr="006A7052">
        <w:br/>
        <w:t>Your love remains the same</w:t>
      </w:r>
      <w:r w:rsidRPr="006A7052">
        <w:br/>
        <w:t>And You alone we worship</w:t>
      </w:r>
      <w:r w:rsidRPr="006A7052">
        <w:br/>
        <w:t>And praise Your holy name</w:t>
      </w:r>
      <w:r w:rsidRPr="006A7052">
        <w:br/>
        <w:t>Lord Jesus Christ we love You</w:t>
      </w:r>
      <w:r w:rsidRPr="006A7052">
        <w:br/>
        <w:t>Our Saviour and our friend</w:t>
      </w:r>
      <w:r w:rsidRPr="006A7052">
        <w:br/>
        <w:t>Your life you gave to save us</w:t>
      </w:r>
      <w:r w:rsidRPr="006A7052">
        <w:br/>
        <w:t>By love which knows no end</w:t>
      </w:r>
      <w:r w:rsidRPr="006A7052">
        <w:br/>
        <w:t>As God and man you showed us</w:t>
      </w:r>
      <w:r w:rsidRPr="006A7052">
        <w:br/>
        <w:t>Just how we ought to live</w:t>
      </w:r>
      <w:r w:rsidRPr="006A7052">
        <w:br/>
        <w:t>So Lord in glad obedience</w:t>
      </w:r>
      <w:r w:rsidRPr="006A7052">
        <w:br/>
        <w:t>Our lives to You we give</w:t>
      </w:r>
      <w:r w:rsidRPr="006A7052">
        <w:br/>
        <w:t xml:space="preserve">We thank You Holy Spirit </w:t>
      </w:r>
      <w:r w:rsidRPr="006A7052">
        <w:br/>
        <w:t>for gifts of many kinds</w:t>
      </w:r>
      <w:r w:rsidRPr="006A7052">
        <w:br/>
        <w:t>New life and love and power</w:t>
      </w:r>
      <w:r w:rsidRPr="006A7052">
        <w:br/>
        <w:t>That changes hearts and minds</w:t>
      </w:r>
      <w:r w:rsidRPr="006A7052">
        <w:br/>
        <w:t xml:space="preserve">We praise You for the comfort </w:t>
      </w:r>
      <w:r w:rsidRPr="006A7052">
        <w:br/>
        <w:t>and strength You bring each day</w:t>
      </w:r>
      <w:r w:rsidRPr="006A7052">
        <w:br/>
        <w:t xml:space="preserve">As one who stands beside us </w:t>
      </w:r>
      <w:r w:rsidRPr="006A7052">
        <w:br/>
        <w:t>and helps us as we pray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049 O Lord my God</w:t>
      </w:r>
    </w:p>
    <w:p w:rsidR="00B3499D" w:rsidRPr="006A7052" w:rsidRDefault="00000000">
      <w:r w:rsidRPr="006A7052">
        <w:t>Verse 1</w:t>
      </w:r>
      <w:r w:rsidRPr="006A7052">
        <w:br/>
        <w:t xml:space="preserve">O Lord my God, </w:t>
      </w:r>
      <w:r w:rsidRPr="006A7052">
        <w:br/>
        <w:t>when I in awesome wonder,</w:t>
      </w:r>
      <w:r w:rsidRPr="006A7052">
        <w:br/>
        <w:t xml:space="preserve">Consider all the worlds </w:t>
      </w:r>
      <w:r w:rsidRPr="006A7052">
        <w:br/>
        <w:t>thy hands have made;</w:t>
      </w:r>
      <w:r w:rsidRPr="006A7052">
        <w:br/>
        <w:t xml:space="preserve">I see the stars, </w:t>
      </w:r>
      <w:r w:rsidRPr="006A7052">
        <w:br/>
        <w:t>I hear the rolling thunder,</w:t>
      </w:r>
      <w:r w:rsidRPr="006A7052">
        <w:br/>
        <w:t xml:space="preserve">Thy power throughout </w:t>
      </w:r>
      <w:r w:rsidRPr="006A7052">
        <w:br/>
        <w:t>the universe displayed:</w:t>
      </w:r>
      <w:r w:rsidRPr="006A7052">
        <w:br/>
        <w:t>Chorus</w:t>
      </w:r>
      <w:r w:rsidRPr="006A7052">
        <w:br/>
        <w:t xml:space="preserve">Then sings my soul, </w:t>
      </w:r>
      <w:r w:rsidRPr="006A7052">
        <w:br/>
        <w:t>my Saviour</w:t>
      </w:r>
      <w:r w:rsidR="00A72851">
        <w:t xml:space="preserve"> </w:t>
      </w:r>
      <w:r w:rsidRPr="006A7052">
        <w:t>God, to thee:</w:t>
      </w:r>
      <w:r w:rsidRPr="006A7052">
        <w:br/>
        <w:t xml:space="preserve">How great thou art! </w:t>
      </w:r>
      <w:r w:rsidRPr="006A7052">
        <w:br/>
        <w:t>How great thou art!</w:t>
      </w:r>
      <w:r w:rsidRPr="006A7052">
        <w:br/>
        <w:t xml:space="preserve">Then sings my soul; </w:t>
      </w:r>
      <w:r w:rsidRPr="006A7052">
        <w:br/>
        <w:t>my Saviour</w:t>
      </w:r>
      <w:r w:rsidR="00A72851">
        <w:t xml:space="preserve"> </w:t>
      </w:r>
      <w:r w:rsidRPr="006A7052">
        <w:t>God, to thee:</w:t>
      </w:r>
      <w:r w:rsidRPr="006A7052">
        <w:br/>
        <w:t xml:space="preserve">How great thou art! </w:t>
      </w:r>
      <w:r w:rsidRPr="006A7052">
        <w:br/>
        <w:t>How great thou art!</w:t>
      </w:r>
      <w:r w:rsidRPr="006A7052">
        <w:br/>
        <w:t>Verse 2</w:t>
      </w:r>
      <w:r w:rsidRPr="006A7052">
        <w:br/>
        <w:t xml:space="preserve">When through the woods </w:t>
      </w:r>
      <w:r w:rsidRPr="006A7052">
        <w:br/>
        <w:t>and forest glades I wander</w:t>
      </w:r>
      <w:r w:rsidRPr="006A7052">
        <w:br/>
        <w:t xml:space="preserve">And hear the birds </w:t>
      </w:r>
      <w:r w:rsidRPr="006A7052">
        <w:br/>
        <w:t>sing sweetly in the trees,</w:t>
      </w:r>
      <w:r w:rsidRPr="006A7052">
        <w:br/>
        <w:t xml:space="preserve">When I look down </w:t>
      </w:r>
      <w:r w:rsidRPr="006A7052">
        <w:br/>
        <w:t>from lofty mountain grandeur,</w:t>
      </w:r>
      <w:r w:rsidRPr="006A7052">
        <w:br/>
        <w:t xml:space="preserve">And hear the brook </w:t>
      </w:r>
      <w:r w:rsidRPr="006A7052">
        <w:br/>
        <w:t>and feel the gentle breeze:</w:t>
      </w:r>
      <w:r w:rsidRPr="006A7052">
        <w:br/>
        <w:t>Chorus</w:t>
      </w:r>
      <w:r w:rsidRPr="006A7052">
        <w:br/>
        <w:t xml:space="preserve">Then sings my soul, </w:t>
      </w:r>
      <w:r w:rsidRPr="006A7052">
        <w:br/>
        <w:t>my Saviour</w:t>
      </w:r>
      <w:r w:rsidR="00A72851">
        <w:t xml:space="preserve"> </w:t>
      </w:r>
      <w:r w:rsidRPr="006A7052">
        <w:t>God, to thee:</w:t>
      </w:r>
      <w:r w:rsidRPr="006A7052">
        <w:br/>
        <w:t xml:space="preserve">How great thou art! </w:t>
      </w:r>
      <w:r w:rsidRPr="006A7052">
        <w:br/>
        <w:t>How great thou art!</w:t>
      </w:r>
      <w:r w:rsidRPr="006A7052">
        <w:br/>
        <w:t xml:space="preserve">Then sings my soul; </w:t>
      </w:r>
      <w:r w:rsidRPr="006A7052">
        <w:br/>
        <w:t>my Saviour</w:t>
      </w:r>
      <w:r w:rsidR="00A72851">
        <w:t xml:space="preserve"> </w:t>
      </w:r>
      <w:r w:rsidRPr="006A7052">
        <w:t>God, to thee:</w:t>
      </w:r>
      <w:r w:rsidRPr="006A7052">
        <w:br/>
        <w:t xml:space="preserve">How great thou art! </w:t>
      </w:r>
      <w:r w:rsidRPr="006A7052">
        <w:br/>
        <w:t>How great thou art!</w:t>
      </w:r>
      <w:r w:rsidRPr="006A7052">
        <w:br/>
        <w:t>Verse 3</w:t>
      </w:r>
      <w:r w:rsidRPr="006A7052">
        <w:br/>
        <w:t xml:space="preserve">And when I think how God, </w:t>
      </w:r>
      <w:r w:rsidRPr="006A7052">
        <w:br/>
        <w:t>his Son not sparing,</w:t>
      </w:r>
      <w:r w:rsidRPr="006A7052">
        <w:br/>
        <w:t xml:space="preserve">Sent him to die, </w:t>
      </w:r>
      <w:r w:rsidRPr="006A7052">
        <w:br/>
        <w:t>I scarce can take it in;</w:t>
      </w:r>
      <w:r w:rsidRPr="006A7052">
        <w:br/>
      </w:r>
      <w:r w:rsidRPr="006A7052">
        <w:br/>
      </w:r>
      <w:r w:rsidRPr="006A7052">
        <w:lastRenderedPageBreak/>
        <w:t xml:space="preserve">That on the cross, </w:t>
      </w:r>
      <w:r w:rsidRPr="006A7052">
        <w:br/>
        <w:t>my burdens gladly bearing,</w:t>
      </w:r>
      <w:r w:rsidRPr="006A7052">
        <w:br/>
        <w:t xml:space="preserve">He bled and died to </w:t>
      </w:r>
      <w:r w:rsidRPr="006A7052">
        <w:br/>
        <w:t>take away my sin:</w:t>
      </w:r>
      <w:r w:rsidRPr="006A7052">
        <w:br/>
        <w:t>Chorus</w:t>
      </w:r>
      <w:r w:rsidRPr="006A7052">
        <w:br/>
        <w:t xml:space="preserve">Then sings my soul, </w:t>
      </w:r>
      <w:r w:rsidRPr="006A7052">
        <w:br/>
        <w:t xml:space="preserve">my </w:t>
      </w:r>
      <w:r w:rsidRPr="006A7052">
        <w:br/>
        <w:t>Saviour</w:t>
      </w:r>
      <w:r w:rsidRPr="006A7052">
        <w:br/>
        <w:t xml:space="preserve"> God, to thee:</w:t>
      </w:r>
      <w:r w:rsidRPr="006A7052">
        <w:br/>
        <w:t xml:space="preserve">How great thou art! </w:t>
      </w:r>
      <w:r w:rsidRPr="006A7052">
        <w:br/>
        <w:t>How great thou art!</w:t>
      </w:r>
      <w:r w:rsidRPr="006A7052">
        <w:br/>
        <w:t xml:space="preserve">Then sings my soul; </w:t>
      </w:r>
      <w:r w:rsidRPr="006A7052">
        <w:br/>
        <w:t xml:space="preserve">my </w:t>
      </w:r>
      <w:proofErr w:type="gramStart"/>
      <w:r w:rsidRPr="006A7052">
        <w:t>Saviour</w:t>
      </w:r>
      <w:r w:rsidR="00B24BA4">
        <w:t xml:space="preserve"> </w:t>
      </w:r>
      <w:r w:rsidRPr="006A7052">
        <w:t xml:space="preserve"> God</w:t>
      </w:r>
      <w:proofErr w:type="gramEnd"/>
      <w:r w:rsidRPr="006A7052">
        <w:t>, to thee:</w:t>
      </w:r>
      <w:r w:rsidRPr="006A7052">
        <w:br/>
        <w:t xml:space="preserve">How great thou art! </w:t>
      </w:r>
      <w:r w:rsidRPr="006A7052">
        <w:br/>
        <w:t>How great thou art!</w:t>
      </w:r>
      <w:r w:rsidRPr="006A7052">
        <w:br/>
        <w:t>Verse 4</w:t>
      </w:r>
      <w:r w:rsidRPr="006A7052">
        <w:br/>
        <w:t xml:space="preserve">When Christ shall come </w:t>
      </w:r>
      <w:r w:rsidRPr="006A7052">
        <w:br/>
        <w:t>with shouts of acclamation,</w:t>
      </w:r>
      <w:r w:rsidRPr="006A7052">
        <w:br/>
        <w:t xml:space="preserve">To take me home, </w:t>
      </w:r>
      <w:r w:rsidRPr="006A7052">
        <w:br/>
        <w:t>what joy will fill my heart!</w:t>
      </w:r>
      <w:r w:rsidRPr="006A7052">
        <w:br/>
        <w:t>Then I will bow in humble adoration,</w:t>
      </w:r>
      <w:r w:rsidRPr="006A7052">
        <w:br/>
        <w:t xml:space="preserve">And there proclaim, </w:t>
      </w:r>
      <w:r w:rsidRPr="006A7052">
        <w:br/>
        <w:t>my God, how great thou art!</w:t>
      </w:r>
      <w:r w:rsidRPr="006A7052">
        <w:br/>
        <w:t>Chorus</w:t>
      </w:r>
      <w:r w:rsidRPr="006A7052">
        <w:br/>
        <w:t xml:space="preserve">Then sings my soul, </w:t>
      </w:r>
      <w:r w:rsidRPr="006A7052">
        <w:br/>
        <w:t xml:space="preserve">my </w:t>
      </w:r>
      <w:r w:rsidRPr="006A7052">
        <w:br/>
        <w:t>Saviour</w:t>
      </w:r>
      <w:r w:rsidRPr="006A7052">
        <w:br/>
        <w:t xml:space="preserve"> God, to thee:</w:t>
      </w:r>
      <w:r w:rsidRPr="006A7052">
        <w:br/>
        <w:t xml:space="preserve">How great thou art! </w:t>
      </w:r>
      <w:r w:rsidRPr="006A7052">
        <w:br/>
        <w:t>How great thou art!</w:t>
      </w:r>
      <w:r w:rsidRPr="006A7052">
        <w:br/>
        <w:t xml:space="preserve">Then sings my soul; </w:t>
      </w:r>
      <w:r w:rsidRPr="006A7052">
        <w:br/>
        <w:t>my Saviour God, to thee:</w:t>
      </w:r>
      <w:r w:rsidRPr="006A7052">
        <w:br/>
        <w:t xml:space="preserve">How great thou art! </w:t>
      </w:r>
      <w:r w:rsidRPr="006A7052">
        <w:br/>
        <w:t>How great thou art!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050 O Lord of Heaven and earth and sea</w:t>
      </w:r>
    </w:p>
    <w:p w:rsidR="00B3499D" w:rsidRPr="006A7052" w:rsidRDefault="00000000">
      <w:r w:rsidRPr="006A7052">
        <w:t>Verse 1</w:t>
      </w:r>
      <w:r w:rsidRPr="006A7052">
        <w:br/>
        <w:t>O Lord of Heaven and earth and sea,</w:t>
      </w:r>
      <w:r w:rsidRPr="006A7052">
        <w:br/>
        <w:t>To thee all praise and glory be;</w:t>
      </w:r>
      <w:r w:rsidRPr="006A7052">
        <w:br/>
        <w:t>How shall we show our love to thee,</w:t>
      </w:r>
      <w:r w:rsidRPr="006A7052">
        <w:br/>
        <w:t>Who givest all?</w:t>
      </w:r>
      <w:r w:rsidRPr="006A7052">
        <w:br/>
        <w:t>Verse 2.</w:t>
      </w:r>
      <w:r w:rsidRPr="006A7052">
        <w:br/>
        <w:t>For peaceful homes and healthful days,</w:t>
      </w:r>
      <w:r w:rsidRPr="006A7052">
        <w:br/>
        <w:t>For all the blessings earth displays,</w:t>
      </w:r>
      <w:r w:rsidRPr="006A7052">
        <w:br/>
        <w:t>We owe thee thankfulness and praise,</w:t>
      </w:r>
      <w:r w:rsidRPr="006A7052">
        <w:br/>
        <w:t>Who givest all.</w:t>
      </w:r>
      <w:r w:rsidRPr="006A7052">
        <w:br/>
        <w:t>Verse 3.</w:t>
      </w:r>
      <w:r w:rsidRPr="006A7052">
        <w:br/>
        <w:t>Thou didst not spare thine only Son,</w:t>
      </w:r>
      <w:r w:rsidRPr="006A7052">
        <w:br/>
        <w:t>But gav'st him for a world undone,</w:t>
      </w:r>
      <w:r w:rsidRPr="006A7052">
        <w:br/>
        <w:t>And freely with that blessed one</w:t>
      </w:r>
      <w:r w:rsidRPr="006A7052">
        <w:br/>
        <w:t>Thou givest all.</w:t>
      </w:r>
      <w:r w:rsidRPr="006A7052">
        <w:br/>
        <w:t>Verse 4.</w:t>
      </w:r>
      <w:r w:rsidRPr="006A7052">
        <w:br/>
        <w:t>Thou giv'st the Spirit's blessed dower,</w:t>
      </w:r>
      <w:r w:rsidRPr="006A7052">
        <w:br/>
        <w:t>Spirit of life and love and power,</w:t>
      </w:r>
      <w:r w:rsidRPr="006A7052">
        <w:br/>
        <w:t>And dost his sevenfold graces shower</w:t>
      </w:r>
      <w:r w:rsidRPr="006A7052">
        <w:br/>
        <w:t>Upon us all.</w:t>
      </w:r>
      <w:r w:rsidRPr="006A7052">
        <w:br/>
        <w:t>Verse 5.</w:t>
      </w:r>
      <w:r w:rsidRPr="006A7052">
        <w:br/>
        <w:t>For souls redeemed, for sins forgiven,</w:t>
      </w:r>
      <w:r w:rsidRPr="006A7052">
        <w:br/>
        <w:t>For means of grace and hopes of heaven,</w:t>
      </w:r>
      <w:r w:rsidRPr="006A7052">
        <w:br/>
        <w:t>Father, all praise to thee be given,</w:t>
      </w:r>
      <w:r w:rsidRPr="006A7052">
        <w:br/>
        <w:t>Who givest all.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051 O thou God</w:t>
      </w:r>
    </w:p>
    <w:p w:rsidR="00B3499D" w:rsidRPr="006A7052" w:rsidRDefault="00000000">
      <w:r w:rsidRPr="006A7052">
        <w:t>Verse 1</w:t>
      </w:r>
      <w:r w:rsidRPr="006A7052">
        <w:br/>
        <w:t>O thou God of full salvation,</w:t>
      </w:r>
      <w:r w:rsidRPr="006A7052">
        <w:br/>
        <w:t>King of righteousness divine,</w:t>
      </w:r>
      <w:r w:rsidRPr="006A7052">
        <w:br/>
        <w:t>Author of the new creation,</w:t>
      </w:r>
      <w:r w:rsidRPr="006A7052">
        <w:br/>
        <w:t>Light of life, within us shine!</w:t>
      </w:r>
      <w:r w:rsidRPr="006A7052">
        <w:br/>
        <w:t>Make us holy;</w:t>
      </w:r>
      <w:r w:rsidRPr="006A7052">
        <w:br/>
        <w:t>With thy blessing make us thine.</w:t>
      </w:r>
      <w:r w:rsidRPr="006A7052">
        <w:br/>
        <w:t>From all self and sin deliver,</w:t>
      </w:r>
      <w:r w:rsidRPr="006A7052">
        <w:br/>
        <w:t>With thy nature make us good;</w:t>
      </w:r>
      <w:r w:rsidRPr="006A7052">
        <w:br/>
        <w:t>Make us kings and priests for ever,</w:t>
      </w:r>
      <w:r w:rsidRPr="006A7052">
        <w:br/>
        <w:t>Wash our garments in thy blood.</w:t>
      </w:r>
      <w:r w:rsidRPr="006A7052">
        <w:br/>
        <w:t>O'er our Army</w:t>
      </w:r>
      <w:r w:rsidRPr="006A7052">
        <w:br/>
        <w:t>Send a great salvation flood.</w:t>
      </w:r>
      <w:r w:rsidRPr="006A7052">
        <w:br/>
        <w:t>Verse 3</w:t>
      </w:r>
      <w:r w:rsidRPr="006A7052">
        <w:br/>
        <w:t>Sun of righteousness arising,</w:t>
      </w:r>
      <w:r w:rsidRPr="006A7052">
        <w:br/>
        <w:t>Cheer us while we bear the cross,</w:t>
      </w:r>
      <w:r w:rsidRPr="006A7052">
        <w:br/>
        <w:t>Living, dying, sacrificing,</w:t>
      </w:r>
      <w:r w:rsidRPr="006A7052">
        <w:br/>
        <w:t xml:space="preserve">Purify from sinful dross </w:t>
      </w:r>
      <w:r w:rsidRPr="006A7052">
        <w:br/>
        <w:t>Thy disciples;</w:t>
      </w:r>
      <w:r w:rsidRPr="006A7052">
        <w:br/>
        <w:t>Teach us how to gain by loss.</w:t>
      </w:r>
      <w:r w:rsidRPr="006A7052">
        <w:br/>
        <w:t>Verse 4</w:t>
      </w:r>
      <w:r w:rsidRPr="006A7052">
        <w:br/>
        <w:t>Thou art love's unfathomed ocean,</w:t>
      </w:r>
      <w:r w:rsidRPr="006A7052">
        <w:br/>
        <w:t>Wisdom's deepest, clearest sea,</w:t>
      </w:r>
      <w:r w:rsidRPr="006A7052">
        <w:br/>
        <w:t>Heaven's and earth's salvation portion,</w:t>
      </w:r>
      <w:r w:rsidRPr="006A7052">
        <w:br/>
        <w:t>Parent of eternity;</w:t>
      </w:r>
      <w:r w:rsidRPr="006A7052">
        <w:br/>
        <w:t>Grace and glory</w:t>
      </w:r>
      <w:r w:rsidRPr="006A7052">
        <w:br/>
        <w:t>In abundance flow from thee.</w:t>
      </w:r>
      <w:r w:rsidRPr="006A7052">
        <w:br/>
        <w:t xml:space="preserve">O thou God of full salvation William </w:t>
      </w:r>
      <w:r w:rsidRPr="006A7052">
        <w:br/>
      </w:r>
      <w:r w:rsidRPr="006A7052">
        <w:br/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052 O Worship the king, all</w:t>
      </w:r>
    </w:p>
    <w:p w:rsidR="00B3499D" w:rsidRPr="006A7052" w:rsidRDefault="00000000">
      <w:r w:rsidRPr="006A7052">
        <w:t>Verse 1</w:t>
      </w:r>
      <w:r w:rsidRPr="006A7052">
        <w:br/>
        <w:t>O worship the King,</w:t>
      </w:r>
      <w:r w:rsidRPr="006A7052">
        <w:br/>
        <w:t>all glorious above;</w:t>
      </w:r>
      <w:r w:rsidRPr="006A7052">
        <w:br/>
        <w:t>O gratefully sing his power and his love;</w:t>
      </w:r>
      <w:r w:rsidRPr="006A7052">
        <w:br/>
        <w:t xml:space="preserve">Our shield and defender, </w:t>
      </w:r>
      <w:r w:rsidRPr="006A7052">
        <w:br/>
        <w:t>the Ancient of days,</w:t>
      </w:r>
      <w:r w:rsidRPr="006A7052">
        <w:br/>
        <w:t>Pavilioned in splendour</w:t>
      </w:r>
      <w:r w:rsidRPr="006A7052">
        <w:br/>
        <w:t>and girded with praise.</w:t>
      </w:r>
      <w:r w:rsidRPr="006A7052">
        <w:br/>
        <w:t>Verse 2</w:t>
      </w:r>
      <w:r w:rsidRPr="006A7052">
        <w:br/>
        <w:t>O tell of his might,</w:t>
      </w:r>
      <w:r w:rsidRPr="006A7052">
        <w:br/>
        <w:t>O sing of his grace,</w:t>
      </w:r>
      <w:r w:rsidRPr="006A7052">
        <w:br/>
        <w:t xml:space="preserve">Whose robe is the light, </w:t>
      </w:r>
      <w:r w:rsidRPr="006A7052">
        <w:br/>
        <w:t>whose canopy space;</w:t>
      </w:r>
      <w:r w:rsidRPr="006A7052">
        <w:br/>
        <w:t>His chariots of wrath the deep thunder-clouds form,</w:t>
      </w:r>
      <w:r w:rsidRPr="006A7052">
        <w:br/>
        <w:t xml:space="preserve">And dark is his path </w:t>
      </w:r>
      <w:r w:rsidRPr="006A7052">
        <w:br/>
        <w:t>on the wings of the storm.</w:t>
      </w:r>
      <w:r w:rsidRPr="006A7052">
        <w:br/>
        <w:t>Verse 3</w:t>
      </w:r>
      <w:r w:rsidRPr="006A7052">
        <w:br/>
        <w:t>The earth with its store of wonders untold,</w:t>
      </w:r>
      <w:r w:rsidRPr="006A7052">
        <w:br/>
        <w:t>Almighty, thy power hath founded of old,</w:t>
      </w:r>
      <w:r w:rsidRPr="006A7052">
        <w:br/>
        <w:t>Hath stablished it fast by a changeless decree,</w:t>
      </w:r>
      <w:r w:rsidRPr="006A7052">
        <w:br/>
        <w:t>And round it hath cast,</w:t>
      </w:r>
      <w:r w:rsidRPr="006A7052">
        <w:br/>
        <w:t>like a mantle, the sea.</w:t>
      </w:r>
      <w:r w:rsidRPr="006A7052">
        <w:br/>
        <w:t>Verse 4</w:t>
      </w:r>
      <w:r w:rsidRPr="006A7052">
        <w:br/>
        <w:t>Thy bountiful care what  tongue can recite?</w:t>
      </w:r>
      <w:r w:rsidRPr="006A7052">
        <w:br/>
        <w:t>It breathes in the air,</w:t>
      </w:r>
      <w:r w:rsidRPr="006A7052">
        <w:br/>
        <w:t>it shines in the light,</w:t>
      </w:r>
      <w:r w:rsidRPr="006A7052">
        <w:br/>
        <w:t xml:space="preserve">It streams from the hills, </w:t>
      </w:r>
      <w:r w:rsidRPr="006A7052">
        <w:br/>
        <w:t>it descends to the plain,</w:t>
      </w:r>
      <w:r w:rsidRPr="006A7052">
        <w:br/>
        <w:t>And sweetly distils in the dew and the rain.</w:t>
      </w:r>
      <w:r w:rsidRPr="006A7052">
        <w:br/>
        <w:t>Frail children of dust and feeble as frail,</w:t>
      </w:r>
      <w:r w:rsidRPr="006A7052">
        <w:br/>
        <w:t>In thee do we trust, nor find thee to fail;</w:t>
      </w:r>
      <w:r w:rsidRPr="006A7052">
        <w:br/>
        <w:t xml:space="preserve">Thy mercies how tender, </w:t>
      </w:r>
      <w:r w:rsidRPr="006A7052">
        <w:br/>
        <w:t>how firm to the end,</w:t>
      </w:r>
      <w:r w:rsidRPr="006A7052">
        <w:br/>
        <w:t>Our maker, defender, redeemer and friend.</w:t>
      </w:r>
      <w:r w:rsidRPr="006A7052">
        <w:br/>
        <w:t>Verse 6</w:t>
      </w:r>
      <w:r w:rsidRPr="006A7052">
        <w:br/>
        <w:t>O measureless Might!</w:t>
      </w:r>
      <w:r w:rsidRPr="006A7052">
        <w:br/>
        <w:t>Ineffable Love!</w:t>
      </w:r>
      <w:r w:rsidRPr="006A7052">
        <w:br/>
        <w:t>While angels delight to hymn thee above,</w:t>
      </w:r>
      <w:r w:rsidRPr="006A7052">
        <w:br/>
        <w:t xml:space="preserve">The humbler creation, </w:t>
      </w:r>
      <w:r w:rsidRPr="006A7052">
        <w:br/>
        <w:t>though feeble their lays,</w:t>
      </w:r>
      <w:r w:rsidRPr="006A7052">
        <w:br/>
        <w:t>With true adoration shall sing to thy praise.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053 Praise </w:t>
      </w:r>
      <w:proofErr w:type="gramStart"/>
      <w:r w:rsidRPr="006A7052">
        <w:t>And</w:t>
      </w:r>
      <w:proofErr w:type="gramEnd"/>
      <w:r w:rsidRPr="006A7052">
        <w:t xml:space="preserve"> Thanksgiving</w:t>
      </w:r>
    </w:p>
    <w:p w:rsidR="00B3499D" w:rsidRPr="006A7052" w:rsidRDefault="00000000">
      <w:r w:rsidRPr="006A7052">
        <w:t>Verse 1</w:t>
      </w:r>
      <w:r w:rsidRPr="006A7052">
        <w:br/>
        <w:t>Praise and thanksgiving</w:t>
      </w:r>
      <w:r w:rsidRPr="006A7052">
        <w:br/>
        <w:t>Father we offer</w:t>
      </w:r>
      <w:r w:rsidRPr="006A7052">
        <w:br/>
        <w:t>For all things living</w:t>
      </w:r>
      <w:r w:rsidRPr="006A7052">
        <w:br/>
        <w:t>You have made good</w:t>
      </w:r>
      <w:r w:rsidRPr="006A7052">
        <w:br/>
        <w:t>Harvest of sown fields</w:t>
      </w:r>
      <w:r w:rsidRPr="006A7052">
        <w:br/>
        <w:t>Fruits of the orchard</w:t>
      </w:r>
      <w:r w:rsidRPr="006A7052">
        <w:br/>
        <w:t>Hay from the mown fields</w:t>
      </w:r>
      <w:r w:rsidRPr="006A7052">
        <w:br/>
        <w:t>Blossom and wood</w:t>
      </w:r>
      <w:r w:rsidRPr="006A7052">
        <w:br/>
        <w:t>Verse 2</w:t>
      </w:r>
      <w:r w:rsidRPr="006A7052">
        <w:br/>
        <w:t>Lord bless the labour</w:t>
      </w:r>
      <w:r w:rsidRPr="006A7052">
        <w:br/>
        <w:t>We bring to serve You</w:t>
      </w:r>
      <w:r w:rsidRPr="006A7052">
        <w:br/>
        <w:t>That with our neighbour</w:t>
      </w:r>
      <w:r w:rsidRPr="006A7052">
        <w:br/>
        <w:t>We may be fed</w:t>
      </w:r>
      <w:r w:rsidRPr="006A7052">
        <w:br/>
        <w:t>Sowing or tilling</w:t>
      </w:r>
      <w:r w:rsidRPr="006A7052">
        <w:br/>
        <w:t>We would work with You</w:t>
      </w:r>
      <w:r w:rsidRPr="006A7052">
        <w:br/>
        <w:t>Harvesting milling</w:t>
      </w:r>
      <w:r w:rsidRPr="006A7052">
        <w:br/>
        <w:t>For daily bread</w:t>
      </w:r>
      <w:r w:rsidRPr="006A7052">
        <w:br/>
        <w:t>Verse 3</w:t>
      </w:r>
      <w:r w:rsidRPr="006A7052">
        <w:br/>
        <w:t>Father providing</w:t>
      </w:r>
      <w:r w:rsidRPr="006A7052">
        <w:br/>
        <w:t>Food for Your children</w:t>
      </w:r>
      <w:r w:rsidRPr="006A7052">
        <w:br/>
        <w:t>Your wisdom guiding</w:t>
      </w:r>
      <w:r w:rsidRPr="006A7052">
        <w:br/>
        <w:t>Teaches us share</w:t>
      </w:r>
      <w:r w:rsidRPr="006A7052">
        <w:br/>
        <w:t>One with another</w:t>
      </w:r>
      <w:r w:rsidRPr="006A7052">
        <w:br/>
        <w:t>So that rejoicing</w:t>
      </w:r>
      <w:r w:rsidRPr="006A7052">
        <w:br/>
        <w:t>Sister and brother</w:t>
      </w:r>
      <w:r w:rsidRPr="006A7052">
        <w:br/>
        <w:t>May know Your care</w:t>
      </w:r>
      <w:r w:rsidRPr="006A7052">
        <w:br/>
        <w:t>Verse 4</w:t>
      </w:r>
      <w:r w:rsidRPr="006A7052">
        <w:br/>
        <w:t>Then will Your blessing</w:t>
      </w:r>
      <w:r w:rsidRPr="006A7052">
        <w:br/>
        <w:t>Reach every people</w:t>
      </w:r>
      <w:r w:rsidRPr="006A7052">
        <w:br/>
        <w:t>Each one confessing</w:t>
      </w:r>
      <w:r w:rsidRPr="006A7052">
        <w:br/>
        <w:t>Your gracious hand</w:t>
      </w:r>
      <w:r w:rsidRPr="006A7052">
        <w:br/>
        <w:t>When You are reigning</w:t>
      </w:r>
      <w:r w:rsidRPr="006A7052">
        <w:br/>
        <w:t>No one will hunger</w:t>
      </w:r>
      <w:r w:rsidRPr="006A7052">
        <w:br/>
        <w:t>Your love sustaining</w:t>
      </w:r>
      <w:r w:rsidRPr="006A7052">
        <w:br/>
        <w:t>Fruitful the land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054 Praise God </w:t>
      </w:r>
      <w:proofErr w:type="gramStart"/>
      <w:r w:rsidRPr="006A7052">
        <w:t>For</w:t>
      </w:r>
      <w:proofErr w:type="gramEnd"/>
      <w:r w:rsidRPr="006A7052">
        <w:t xml:space="preserve"> The Harvest</w:t>
      </w:r>
    </w:p>
    <w:p w:rsidR="00B3499D" w:rsidRPr="006A7052" w:rsidRDefault="00000000">
      <w:r w:rsidRPr="006A7052">
        <w:t>Verse 1</w:t>
      </w:r>
      <w:r w:rsidRPr="006A7052">
        <w:br/>
        <w:t>Praise God for the harvest</w:t>
      </w:r>
      <w:r w:rsidRPr="006A7052">
        <w:br/>
        <w:t>Of farm and of field</w:t>
      </w:r>
      <w:r w:rsidRPr="006A7052">
        <w:br/>
        <w:t>Praise God for the people</w:t>
      </w:r>
      <w:r w:rsidRPr="006A7052">
        <w:br/>
        <w:t>Who gather their yield</w:t>
      </w:r>
      <w:r w:rsidRPr="006A7052">
        <w:br/>
        <w:t>The long hours of labour</w:t>
      </w:r>
      <w:r w:rsidRPr="006A7052">
        <w:br/>
        <w:t>The skills of a team</w:t>
      </w:r>
      <w:r w:rsidRPr="006A7052">
        <w:br/>
        <w:t>The patience of science</w:t>
      </w:r>
      <w:r w:rsidRPr="006A7052">
        <w:br/>
        <w:t>The power of machine</w:t>
      </w:r>
      <w:r w:rsidRPr="006A7052">
        <w:br/>
        <w:t>Verse 2</w:t>
      </w:r>
      <w:r w:rsidRPr="006A7052">
        <w:br/>
        <w:t>Praise God for the harvest</w:t>
      </w:r>
      <w:r w:rsidRPr="006A7052">
        <w:br/>
        <w:t>That's sent from afar</w:t>
      </w:r>
      <w:r w:rsidRPr="006A7052">
        <w:br/>
        <w:t>From market and harbour</w:t>
      </w:r>
      <w:r w:rsidRPr="006A7052">
        <w:br/>
        <w:t>From tropical shore</w:t>
      </w:r>
      <w:r w:rsidRPr="006A7052">
        <w:br/>
        <w:t>Foods packed and transported</w:t>
      </w:r>
      <w:r w:rsidRPr="006A7052">
        <w:br/>
        <w:t>And planted and grown</w:t>
      </w:r>
      <w:r w:rsidRPr="006A7052">
        <w:br/>
        <w:t>By God-given neighbours</w:t>
      </w:r>
      <w:r w:rsidRPr="006A7052">
        <w:br/>
        <w:t>Unseen and unknown</w:t>
      </w:r>
      <w:r w:rsidRPr="006A7052">
        <w:br/>
        <w:t>Verse 3</w:t>
      </w:r>
      <w:r w:rsidRPr="006A7052">
        <w:br/>
        <w:t>Praise God for the harvest</w:t>
      </w:r>
      <w:r w:rsidRPr="006A7052">
        <w:br/>
        <w:t>That comes from the ground</w:t>
      </w:r>
      <w:r w:rsidRPr="006A7052">
        <w:br/>
        <w:t>By drill or by mineshaft</w:t>
      </w:r>
      <w:r w:rsidRPr="006A7052">
        <w:br/>
        <w:t>By opencast mound</w:t>
      </w:r>
      <w:r w:rsidRPr="006A7052">
        <w:br/>
        <w:t>For oil and for iron</w:t>
      </w:r>
      <w:r w:rsidRPr="006A7052">
        <w:br/>
        <w:t>For tinplate and coal</w:t>
      </w:r>
      <w:r w:rsidRPr="006A7052">
        <w:br/>
        <w:t>Praise God who in love</w:t>
      </w:r>
      <w:r w:rsidRPr="006A7052">
        <w:br/>
        <w:t>Has provided them all</w:t>
      </w:r>
      <w:r w:rsidRPr="006A7052">
        <w:br/>
        <w:t>Verse 4</w:t>
      </w:r>
      <w:r w:rsidRPr="006A7052">
        <w:br/>
        <w:t>Praise God for the harvest</w:t>
      </w:r>
      <w:r w:rsidRPr="006A7052">
        <w:br/>
        <w:t>Of science and skill</w:t>
      </w:r>
      <w:r w:rsidRPr="006A7052">
        <w:br/>
        <w:t>The urge to discover</w:t>
      </w:r>
      <w:r w:rsidRPr="006A7052">
        <w:br/>
        <w:t>Create and fulfil</w:t>
      </w:r>
      <w:r w:rsidRPr="006A7052">
        <w:br/>
        <w:t>For all new inventions</w:t>
      </w:r>
      <w:r w:rsidRPr="006A7052">
        <w:br/>
        <w:t>That promise to gain</w:t>
      </w:r>
      <w:r w:rsidRPr="006A7052">
        <w:br/>
        <w:t>A future more hopeful</w:t>
      </w:r>
      <w:r w:rsidRPr="006A7052">
        <w:br/>
        <w:t>A world more humane</w:t>
      </w:r>
      <w:r w:rsidRPr="006A7052">
        <w:br/>
        <w:t>Verse 5</w:t>
      </w:r>
      <w:r w:rsidRPr="006A7052">
        <w:br/>
        <w:t>Praise God for the harvest</w:t>
      </w:r>
      <w:r w:rsidRPr="006A7052">
        <w:br/>
        <w:t>Of conflict and love</w:t>
      </w:r>
      <w:r w:rsidRPr="006A7052">
        <w:br/>
        <w:t>For leaders and peoples</w:t>
      </w:r>
      <w:r w:rsidRPr="006A7052">
        <w:br/>
        <w:t>Who struggle and serve</w:t>
      </w:r>
      <w:r w:rsidRPr="006A7052">
        <w:br/>
        <w:t>To conquer oppression</w:t>
      </w:r>
      <w:r w:rsidRPr="006A7052">
        <w:br/>
      </w:r>
      <w:r w:rsidRPr="006A7052">
        <w:lastRenderedPageBreak/>
        <w:t>Earth's plenty increase</w:t>
      </w:r>
      <w:r w:rsidRPr="006A7052">
        <w:br/>
        <w:t>And gather God's harvest</w:t>
      </w:r>
      <w:r w:rsidRPr="006A7052">
        <w:br/>
        <w:t>Of justice and peace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055 Praise My Soul, the King of Heaven</w:t>
      </w:r>
    </w:p>
    <w:p w:rsidR="00B3499D" w:rsidRPr="006A7052" w:rsidRDefault="00000000">
      <w:r w:rsidRPr="006A7052">
        <w:t>Verse 1</w:t>
      </w:r>
      <w:r w:rsidRPr="006A7052">
        <w:br/>
        <w:t>Praise, my soul, the King of Heaven,</w:t>
      </w:r>
      <w:r w:rsidRPr="006A7052">
        <w:br/>
        <w:t>To his feet thy tribute bring;</w:t>
      </w:r>
      <w:r w:rsidRPr="006A7052">
        <w:br/>
        <w:t>Ransomed, healed, restored, forgiven,</w:t>
      </w:r>
      <w:r w:rsidRPr="006A7052">
        <w:br/>
        <w:t>Who like thee his praise should sing?</w:t>
      </w:r>
      <w:r w:rsidRPr="006A7052">
        <w:br/>
        <w:t xml:space="preserve">Praise him! Praise him! </w:t>
      </w:r>
      <w:r w:rsidRPr="006A7052">
        <w:br/>
        <w:t xml:space="preserve">Praise him! Praise him! </w:t>
      </w:r>
      <w:r w:rsidRPr="006A7052">
        <w:br/>
        <w:t>Praise the everlasting King.</w:t>
      </w:r>
      <w:r w:rsidRPr="006A7052">
        <w:br/>
        <w:t xml:space="preserve">Verse 2 </w:t>
      </w:r>
      <w:r w:rsidRPr="006A7052">
        <w:br/>
        <w:t>Praise him for his grace and favour</w:t>
      </w:r>
      <w:r w:rsidRPr="006A7052">
        <w:br/>
        <w:t>To our fathers in distress;</w:t>
      </w:r>
      <w:r w:rsidRPr="006A7052">
        <w:br/>
        <w:t>Praise him still the same as ever,</w:t>
      </w:r>
      <w:r w:rsidRPr="006A7052">
        <w:br/>
        <w:t>Slow to chide and swift to bless;</w:t>
      </w:r>
      <w:r w:rsidRPr="006A7052">
        <w:br/>
        <w:t>Praise him! Praise him!</w:t>
      </w:r>
      <w:r w:rsidRPr="006A7052">
        <w:br/>
        <w:t>Praise him! Praise him!</w:t>
      </w:r>
      <w:r w:rsidRPr="006A7052">
        <w:br/>
        <w:t>Glorious in his faithfulness.</w:t>
      </w:r>
      <w:r w:rsidRPr="006A7052">
        <w:br/>
        <w:t>Father‑like he tends and spares us;</w:t>
      </w:r>
      <w:r w:rsidRPr="006A7052">
        <w:br/>
        <w:t>Well our feeble frame he knows,</w:t>
      </w:r>
      <w:r w:rsidRPr="006A7052">
        <w:br/>
        <w:t>In his hands he gently bears us,</w:t>
      </w:r>
      <w:r w:rsidRPr="006A7052">
        <w:br/>
        <w:t>Rescues us from all our foes.</w:t>
      </w:r>
      <w:r w:rsidRPr="006A7052">
        <w:br/>
        <w:t xml:space="preserve">Praise him! Praise him! </w:t>
      </w:r>
      <w:r w:rsidRPr="006A7052">
        <w:br/>
        <w:t>Praise him! Praise him!</w:t>
      </w:r>
      <w:r w:rsidRPr="006A7052">
        <w:br/>
        <w:t>Widely as his mercy flows</w:t>
      </w:r>
      <w:r w:rsidRPr="006A7052">
        <w:br/>
        <w:t>Angels in the heights adore him,</w:t>
      </w:r>
      <w:r w:rsidRPr="006A7052">
        <w:br/>
        <w:t>Ye behold him face to face;</w:t>
      </w:r>
      <w:r w:rsidRPr="006A7052">
        <w:br/>
        <w:t>Sun and moon bow down before him:</w:t>
      </w:r>
      <w:r w:rsidRPr="006A7052">
        <w:br/>
        <w:t>Dwellers all in time and space,</w:t>
      </w:r>
      <w:r w:rsidRPr="006A7052">
        <w:br/>
        <w:t xml:space="preserve">Praise him! Praise him!    </w:t>
      </w:r>
      <w:r w:rsidRPr="006A7052">
        <w:br/>
        <w:t>Praise him! Praise him!</w:t>
      </w:r>
      <w:r w:rsidRPr="006A7052">
        <w:br/>
        <w:t>Praise with us the God of grace.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056 Praise to the Lord the Almighty</w:t>
      </w:r>
    </w:p>
    <w:p w:rsidR="00B3499D" w:rsidRPr="006A7052" w:rsidRDefault="00000000">
      <w:r w:rsidRPr="006A7052">
        <w:t>Verse 1</w:t>
      </w:r>
      <w:r w:rsidRPr="006A7052">
        <w:br/>
        <w:t xml:space="preserve">Praise to the Lord, the Almighty, </w:t>
      </w:r>
      <w:r w:rsidRPr="006A7052">
        <w:br/>
        <w:t>the King of creation;</w:t>
      </w:r>
      <w:r w:rsidRPr="006A7052">
        <w:br/>
        <w:t xml:space="preserve">O my soul, praise him, </w:t>
      </w:r>
      <w:r w:rsidRPr="006A7052">
        <w:br/>
        <w:t>for he is thy health and salvation;</w:t>
      </w:r>
      <w:r w:rsidRPr="006A7052">
        <w:br/>
        <w:t>All ye who hear,</w:t>
      </w:r>
      <w:r w:rsidRPr="006A7052">
        <w:br/>
        <w:t>Brothers and sisters draw near,</w:t>
      </w:r>
      <w:r w:rsidRPr="006A7052">
        <w:br/>
        <w:t>Praise him in glad adoration.</w:t>
      </w:r>
      <w:r w:rsidRPr="006A7052">
        <w:br/>
        <w:t>Verse 2</w:t>
      </w:r>
      <w:r w:rsidRPr="006A7052">
        <w:br/>
        <w:t xml:space="preserve">Praise to the Lord, who doth prosper </w:t>
      </w:r>
      <w:r w:rsidRPr="006A7052">
        <w:br/>
        <w:t>thy work and defend thee;</w:t>
      </w:r>
      <w:r w:rsidRPr="006A7052">
        <w:br/>
        <w:t xml:space="preserve">Surely his goodness and </w:t>
      </w:r>
      <w:r w:rsidRPr="006A7052">
        <w:br/>
        <w:t>mercy here daily attend thee;</w:t>
      </w:r>
      <w:r w:rsidRPr="006A7052">
        <w:br/>
        <w:t>Ponder anew</w:t>
      </w:r>
      <w:r w:rsidRPr="006A7052">
        <w:br/>
        <w:t>What the Almighty can do,</w:t>
      </w:r>
      <w:r w:rsidRPr="006A7052">
        <w:br/>
        <w:t>He who with love doth befriend thee.</w:t>
      </w:r>
      <w:r w:rsidRPr="006A7052">
        <w:br/>
        <w:t>Verse 3</w:t>
      </w:r>
      <w:r w:rsidRPr="006A7052">
        <w:br/>
        <w:t xml:space="preserve">Praise to the Lord, who, when tempests </w:t>
      </w:r>
      <w:r w:rsidRPr="006A7052">
        <w:br/>
        <w:t>their warfare are waging,</w:t>
      </w:r>
      <w:r w:rsidRPr="006A7052">
        <w:br/>
        <w:t xml:space="preserve">Who, when the elements </w:t>
      </w:r>
      <w:r w:rsidRPr="006A7052">
        <w:br/>
        <w:t>madly around thee are raging,</w:t>
      </w:r>
      <w:r w:rsidRPr="006A7052">
        <w:br/>
        <w:t>Biddeth them cease,</w:t>
      </w:r>
      <w:r w:rsidRPr="006A7052">
        <w:br/>
        <w:t>Turneth their fury to peace,</w:t>
      </w:r>
      <w:r w:rsidRPr="006A7052">
        <w:br/>
        <w:t>Whirlwinds and waters assuaging.</w:t>
      </w:r>
      <w:r w:rsidRPr="006A7052">
        <w:br/>
        <w:t>Verse 4</w:t>
      </w:r>
      <w:r w:rsidRPr="006A7052">
        <w:br/>
        <w:t xml:space="preserve">Praise to the Lord, who, </w:t>
      </w:r>
      <w:r w:rsidRPr="006A7052">
        <w:br/>
        <w:t>when darkness of sin is abounding,</w:t>
      </w:r>
      <w:r w:rsidRPr="006A7052">
        <w:br/>
        <w:t xml:space="preserve">Who, when the godless do triumph, </w:t>
      </w:r>
      <w:r w:rsidRPr="006A7052">
        <w:br/>
        <w:t xml:space="preserve">all virtue confounding, </w:t>
      </w:r>
      <w:r w:rsidRPr="006A7052">
        <w:br/>
        <w:t>Sheddeth</w:t>
      </w:r>
      <w:r w:rsidR="007F2B7F">
        <w:t xml:space="preserve"> </w:t>
      </w:r>
      <w:r w:rsidRPr="006A7052">
        <w:t>his light,</w:t>
      </w:r>
      <w:r w:rsidRPr="006A7052">
        <w:br/>
        <w:t>Chaseth the horrors of night,</w:t>
      </w:r>
      <w:r w:rsidRPr="006A7052">
        <w:br/>
        <w:t>Saints with his mercy surrounding.</w:t>
      </w:r>
      <w:r w:rsidRPr="006A7052">
        <w:br/>
        <w:t>Verse 5</w:t>
      </w:r>
      <w:r w:rsidRPr="006A7052">
        <w:br/>
        <w:t xml:space="preserve">Praise to the Lord! </w:t>
      </w:r>
      <w:r w:rsidRPr="006A7052">
        <w:br/>
        <w:t>O let all that is in me adore him!</w:t>
      </w:r>
      <w:r w:rsidRPr="006A7052">
        <w:br/>
        <w:t xml:space="preserve">All that hath life and breath, </w:t>
      </w:r>
      <w:r w:rsidRPr="006A7052">
        <w:br/>
        <w:t>come now with praises before him!</w:t>
      </w:r>
      <w:r w:rsidRPr="006A7052">
        <w:br/>
        <w:t>Let the amen</w:t>
      </w:r>
      <w:r w:rsidRPr="006A7052">
        <w:br/>
        <w:t>Sound from his people again:</w:t>
      </w:r>
      <w:r w:rsidRPr="006A7052">
        <w:br/>
        <w:t>Gladly for aye we adore him.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057 Sing to the Lord of harvest,</w:t>
      </w:r>
    </w:p>
    <w:p w:rsidR="00B3499D" w:rsidRPr="006A7052" w:rsidRDefault="00000000">
      <w:r w:rsidRPr="006A7052">
        <w:t>Verse 1</w:t>
      </w:r>
      <w:r w:rsidRPr="006A7052">
        <w:br/>
        <w:t>Sing to the Lord of harvest,</w:t>
      </w:r>
      <w:r w:rsidRPr="006A7052">
        <w:br/>
        <w:t>Sing songs of love and praise,</w:t>
      </w:r>
      <w:r w:rsidRPr="006A7052">
        <w:br/>
        <w:t>With joyful hearts and voices,</w:t>
      </w:r>
      <w:r w:rsidRPr="006A7052">
        <w:br/>
        <w:t>Your hallelujahs raise;</w:t>
      </w:r>
      <w:r w:rsidRPr="006A7052">
        <w:br/>
        <w:t>By him the rolling seasons</w:t>
      </w:r>
      <w:r w:rsidRPr="006A7052">
        <w:br/>
        <w:t>In fruitful order move;</w:t>
      </w:r>
      <w:r w:rsidRPr="006A7052">
        <w:br/>
        <w:t>Sing to the Lord of harvest</w:t>
      </w:r>
      <w:r w:rsidRPr="006A7052">
        <w:br/>
        <w:t>A song of grateful love.</w:t>
      </w:r>
      <w:r w:rsidRPr="006A7052">
        <w:br/>
        <w:t>Verse 2.</w:t>
      </w:r>
      <w:r w:rsidRPr="006A7052">
        <w:br/>
        <w:t>By him the clouds drop fatness,</w:t>
      </w:r>
      <w:r w:rsidRPr="006A7052">
        <w:br/>
        <w:t>The deserts bloom and spring,</w:t>
      </w:r>
      <w:r w:rsidRPr="006A7052">
        <w:br/>
        <w:t>The hills leap up in gladness.</w:t>
      </w:r>
      <w:r w:rsidRPr="006A7052">
        <w:br/>
        <w:t>The valleys laugh and sing;</w:t>
      </w:r>
      <w:r w:rsidRPr="006A7052">
        <w:br/>
        <w:t>He filleth with his fulness</w:t>
      </w:r>
      <w:r w:rsidRPr="006A7052">
        <w:br/>
        <w:t>All things with large increase;</w:t>
      </w:r>
      <w:r w:rsidRPr="006A7052">
        <w:br/>
        <w:t>He crowns the year with goodness,</w:t>
      </w:r>
      <w:r w:rsidRPr="006A7052">
        <w:br/>
        <w:t>With plenty and with peace.</w:t>
      </w:r>
      <w:r w:rsidRPr="006A7052">
        <w:br/>
        <w:t>Verse 3.</w:t>
      </w:r>
      <w:r w:rsidRPr="006A7052">
        <w:br/>
        <w:t>Heap on his sacred altar</w:t>
      </w:r>
      <w:r w:rsidRPr="006A7052">
        <w:br/>
        <w:t>The gifts his goodness gave,</w:t>
      </w:r>
      <w:r w:rsidRPr="006A7052">
        <w:br/>
        <w:t>The golden sheaves of harvest,</w:t>
      </w:r>
      <w:r w:rsidRPr="006A7052">
        <w:br/>
        <w:t>The souls he died to save;</w:t>
      </w:r>
      <w:r w:rsidRPr="006A7052">
        <w:br/>
        <w:t>Your hearts lay down before him,</w:t>
      </w:r>
      <w:r w:rsidRPr="006A7052">
        <w:br/>
        <w:t>When at his feet ye fall.</w:t>
      </w:r>
      <w:r w:rsidRPr="006A7052">
        <w:br/>
        <w:t>And with your lives adore him</w:t>
      </w:r>
      <w:r w:rsidRPr="006A7052">
        <w:br/>
        <w:t>Who gave his life for all.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058 Sowing in the morning</w:t>
      </w:r>
    </w:p>
    <w:p w:rsidR="00B3499D" w:rsidRPr="006A7052" w:rsidRDefault="00000000">
      <w:r w:rsidRPr="006A7052">
        <w:t>Verse 1</w:t>
      </w:r>
      <w:r w:rsidRPr="006A7052">
        <w:br/>
        <w:t xml:space="preserve">Sowing in the morning, </w:t>
      </w:r>
      <w:r w:rsidRPr="006A7052">
        <w:br/>
        <w:t>sowing seeds of kindness,</w:t>
      </w:r>
      <w:r w:rsidRPr="006A7052">
        <w:br/>
        <w:t>Sowing in the noontide and the dewy eves;</w:t>
      </w:r>
      <w:r w:rsidRPr="006A7052">
        <w:br/>
        <w:t xml:space="preserve">Waiting for the harvest </w:t>
      </w:r>
      <w:r w:rsidRPr="006A7052">
        <w:br/>
        <w:t>and the time of reaping,</w:t>
      </w:r>
      <w:r w:rsidRPr="006A7052">
        <w:br/>
        <w:t xml:space="preserve">We shall come rejoicing, </w:t>
      </w:r>
      <w:r w:rsidRPr="006A7052">
        <w:br/>
        <w:t>bringing in the sheaves.</w:t>
      </w:r>
      <w:r w:rsidRPr="006A7052">
        <w:br/>
        <w:t xml:space="preserve">Bringing in the sheaves, </w:t>
      </w:r>
      <w:r w:rsidRPr="006A7052">
        <w:br/>
        <w:t>bringing in the sheaves,</w:t>
      </w:r>
      <w:r w:rsidRPr="006A7052">
        <w:br/>
        <w:t xml:space="preserve">We shall come rejoicing, </w:t>
      </w:r>
      <w:r w:rsidRPr="006A7052">
        <w:br/>
        <w:t>bringing in the sheaves</w:t>
      </w:r>
      <w:r w:rsidRPr="006A7052">
        <w:br/>
        <w:t>Verse 2.</w:t>
      </w:r>
      <w:r w:rsidRPr="006A7052">
        <w:br/>
        <w:t xml:space="preserve">Sowing in the sunshine, </w:t>
      </w:r>
      <w:r w:rsidRPr="006A7052">
        <w:br/>
        <w:t>sowing in the shadows,</w:t>
      </w:r>
      <w:r w:rsidRPr="006A7052">
        <w:br/>
        <w:t>Fearing neither clouds nor winter's chilling breeze,</w:t>
      </w:r>
      <w:r w:rsidRPr="006A7052">
        <w:br/>
        <w:t xml:space="preserve">By and by the harvest </w:t>
      </w:r>
      <w:r w:rsidRPr="006A7052">
        <w:br/>
        <w:t>and the labour ended,</w:t>
      </w:r>
      <w:r w:rsidRPr="006A7052">
        <w:br/>
        <w:t xml:space="preserve">We shall come rejoicing, </w:t>
      </w:r>
      <w:r w:rsidRPr="006A7052">
        <w:br/>
        <w:t>bringing in the sheaves.</w:t>
      </w:r>
      <w:r w:rsidRPr="006A7052">
        <w:br/>
        <w:t xml:space="preserve">Bringing in the sheaves, </w:t>
      </w:r>
      <w:r w:rsidRPr="006A7052">
        <w:br/>
        <w:t>bringing in the sheaves,</w:t>
      </w:r>
      <w:r w:rsidRPr="006A7052">
        <w:br/>
        <w:t xml:space="preserve">We shall come rejoicing, </w:t>
      </w:r>
      <w:r w:rsidRPr="006A7052">
        <w:br/>
        <w:t>bringing in the sheaves</w:t>
      </w:r>
      <w:r w:rsidRPr="006A7052">
        <w:br/>
        <w:t>Verse 3.</w:t>
      </w:r>
      <w:r w:rsidRPr="006A7052">
        <w:br/>
        <w:t xml:space="preserve">Go then, though with weeping, </w:t>
      </w:r>
      <w:r w:rsidRPr="006A7052">
        <w:br/>
        <w:t>sowing for the Master,</w:t>
      </w:r>
      <w:r w:rsidRPr="006A7052">
        <w:br/>
        <w:t>Though the loss sustained our spirit often grieves;</w:t>
      </w:r>
      <w:r w:rsidRPr="006A7052">
        <w:br/>
        <w:t xml:space="preserve">When our labour's over, </w:t>
      </w:r>
      <w:r w:rsidRPr="006A7052">
        <w:br/>
        <w:t>he will bid us welcome;</w:t>
      </w:r>
      <w:r w:rsidRPr="006A7052">
        <w:br/>
        <w:t xml:space="preserve">We shall come rejoicing, </w:t>
      </w:r>
      <w:r w:rsidRPr="006A7052">
        <w:br/>
        <w:t>bringing in the sheaves.</w:t>
      </w:r>
      <w:r w:rsidRPr="006A7052">
        <w:br/>
        <w:t xml:space="preserve">Bringing in the sheaves, </w:t>
      </w:r>
      <w:r w:rsidRPr="006A7052">
        <w:br/>
        <w:t>bringing in the sheaves,</w:t>
      </w:r>
      <w:r w:rsidRPr="006A7052">
        <w:br/>
        <w:t xml:space="preserve">We shall come rejoicing, </w:t>
      </w:r>
      <w:r w:rsidRPr="006A7052">
        <w:br/>
        <w:t>bringing in the sheaves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059 Summer suns are glowing</w:t>
      </w:r>
    </w:p>
    <w:p w:rsidR="00B3499D" w:rsidRPr="006A7052" w:rsidRDefault="00000000">
      <w:r w:rsidRPr="006A7052">
        <w:t>Verse 1</w:t>
      </w:r>
      <w:r w:rsidRPr="006A7052">
        <w:br/>
        <w:t>Summer suns are glowing</w:t>
      </w:r>
      <w:r w:rsidRPr="006A7052">
        <w:br/>
        <w:t>Over land and sea,</w:t>
      </w:r>
      <w:r w:rsidRPr="006A7052">
        <w:br/>
        <w:t>Happy light is flowing</w:t>
      </w:r>
      <w:r w:rsidRPr="006A7052">
        <w:br/>
        <w:t>Bountiful and free;</w:t>
      </w:r>
      <w:r w:rsidRPr="006A7052">
        <w:br/>
        <w:t>Everything rejoices</w:t>
      </w:r>
      <w:r w:rsidRPr="006A7052">
        <w:br/>
        <w:t>In the mellow rays,</w:t>
      </w:r>
      <w:r w:rsidRPr="006A7052">
        <w:br/>
        <w:t>All earth's thousand voices</w:t>
      </w:r>
      <w:r w:rsidRPr="006A7052">
        <w:br/>
        <w:t>Swell the psalm of praise.</w:t>
      </w:r>
      <w:r w:rsidRPr="006A7052">
        <w:br/>
        <w:t>Verse 2</w:t>
      </w:r>
      <w:r w:rsidRPr="006A7052">
        <w:br/>
        <w:t>God's free mercy streameth</w:t>
      </w:r>
      <w:r w:rsidRPr="006A7052">
        <w:br/>
        <w:t>Over all the world,</w:t>
      </w:r>
      <w:r w:rsidRPr="006A7052">
        <w:br/>
        <w:t>And his banner gleameth</w:t>
      </w:r>
      <w:r w:rsidRPr="006A7052">
        <w:br/>
        <w:t>Everywhere unfurled;</w:t>
      </w:r>
      <w:r w:rsidRPr="006A7052">
        <w:br/>
        <w:t>Broad and deep and glorious</w:t>
      </w:r>
      <w:r w:rsidRPr="006A7052">
        <w:br/>
        <w:t>As the heaven above,</w:t>
      </w:r>
      <w:r w:rsidRPr="006A7052">
        <w:br/>
        <w:t>Shines in might victorious</w:t>
      </w:r>
      <w:r w:rsidRPr="006A7052">
        <w:br/>
        <w:t>His eternal love.</w:t>
      </w:r>
      <w:r w:rsidRPr="006A7052">
        <w:br/>
        <w:t>Verse 3</w:t>
      </w:r>
      <w:r w:rsidRPr="006A7052">
        <w:br/>
        <w:t>Lord, upon our blindness</w:t>
      </w:r>
      <w:r w:rsidRPr="006A7052">
        <w:br/>
        <w:t>Thy pure radiance pour;</w:t>
      </w:r>
      <w:r w:rsidRPr="006A7052">
        <w:br/>
        <w:t>For thy loving kindness</w:t>
      </w:r>
      <w:r w:rsidRPr="006A7052">
        <w:br/>
        <w:t>Make us love thee more.</w:t>
      </w:r>
      <w:r w:rsidRPr="006A7052">
        <w:br/>
        <w:t>And when clouds are drifting</w:t>
      </w:r>
      <w:r w:rsidRPr="006A7052">
        <w:br/>
        <w:t>Dark across the sky,</w:t>
      </w:r>
      <w:r w:rsidRPr="006A7052">
        <w:br/>
        <w:t>Then, the veil uplifting,</w:t>
      </w:r>
      <w:r w:rsidRPr="006A7052">
        <w:br/>
        <w:t>Father, be thou nigh.</w:t>
      </w:r>
      <w:r w:rsidRPr="006A7052">
        <w:br/>
        <w:t>Verse 4</w:t>
      </w:r>
      <w:r w:rsidRPr="006A7052">
        <w:br/>
        <w:t>We will never doubt thee,</w:t>
      </w:r>
      <w:r w:rsidRPr="006A7052">
        <w:br/>
        <w:t>Though thou veil thy light:</w:t>
      </w:r>
      <w:r w:rsidRPr="006A7052">
        <w:br/>
        <w:t>Life is dark without thee;</w:t>
      </w:r>
      <w:r w:rsidRPr="006A7052">
        <w:br/>
        <w:t>Death with thee is bright.</w:t>
      </w:r>
      <w:r w:rsidRPr="006A7052">
        <w:br/>
        <w:t>Light of light, shine o'er us</w:t>
      </w:r>
      <w:r w:rsidRPr="006A7052">
        <w:br/>
        <w:t>On our pilgrim way,</w:t>
      </w:r>
      <w:r w:rsidRPr="006A7052">
        <w:br/>
        <w:t>Go thou still before us</w:t>
      </w:r>
      <w:r w:rsidRPr="006A7052">
        <w:br/>
        <w:t xml:space="preserve">To the endless day. </w:t>
      </w:r>
      <w:r w:rsidRPr="006A7052">
        <w:br/>
        <w:t xml:space="preserve">Summer suns are glowing </w:t>
      </w:r>
      <w:r w:rsidRPr="006A7052">
        <w:br/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060 Thank You God</w:t>
      </w:r>
    </w:p>
    <w:p w:rsidR="00B3499D" w:rsidRPr="006A7052" w:rsidRDefault="00000000">
      <w:r w:rsidRPr="006A7052">
        <w:t>Thank You God for Your gift beyond words</w:t>
      </w:r>
      <w:r w:rsidRPr="006A7052">
        <w:br/>
        <w:t>Thank You God for Your gift beyond words</w:t>
      </w:r>
      <w:r w:rsidRPr="006A7052">
        <w:br/>
        <w:t>We thank You for giving us Jesus</w:t>
      </w:r>
      <w:r w:rsidRPr="006A7052">
        <w:br/>
        <w:t>Thank You God for Your gift beyond words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061 The King of love</w:t>
      </w:r>
    </w:p>
    <w:p w:rsidR="00B3499D" w:rsidRPr="006A7052" w:rsidRDefault="00000000">
      <w:r w:rsidRPr="006A7052">
        <w:t>Verse 1</w:t>
      </w:r>
      <w:r w:rsidRPr="006A7052">
        <w:br/>
        <w:t>The King of love my shepherd is,</w:t>
      </w:r>
      <w:r w:rsidRPr="006A7052">
        <w:br/>
        <w:t>Whose goodness faileth</w:t>
      </w:r>
      <w:r w:rsidR="007F2B7F">
        <w:t xml:space="preserve"> </w:t>
      </w:r>
      <w:r w:rsidRPr="006A7052">
        <w:t xml:space="preserve"> never;</w:t>
      </w:r>
      <w:r w:rsidRPr="006A7052">
        <w:br/>
        <w:t>I nothing lack if I am his</w:t>
      </w:r>
      <w:r w:rsidRPr="006A7052">
        <w:br/>
        <w:t>And he is mine for ever.</w:t>
      </w:r>
      <w:r w:rsidRPr="006A7052">
        <w:br/>
        <w:t>Verse 2</w:t>
      </w:r>
      <w:r w:rsidRPr="006A7052">
        <w:br/>
        <w:t>Where streams of living water flow</w:t>
      </w:r>
      <w:r w:rsidRPr="006A7052">
        <w:br/>
        <w:t>My ransomed soul he leadeth,</w:t>
      </w:r>
      <w:r w:rsidRPr="006A7052">
        <w:br/>
        <w:t>And where the verdant pastures grow</w:t>
      </w:r>
      <w:r w:rsidRPr="006A7052">
        <w:br/>
        <w:t>With food celestial feedeth.</w:t>
      </w:r>
      <w:r w:rsidRPr="006A7052">
        <w:br/>
        <w:t>Verse 3</w:t>
      </w:r>
      <w:r w:rsidRPr="006A7052">
        <w:br/>
        <w:t>Perverse and foolish oft I strayed,</w:t>
      </w:r>
      <w:r w:rsidRPr="006A7052">
        <w:br/>
        <w:t>But yet in love he sought me,</w:t>
      </w:r>
      <w:r w:rsidRPr="006A7052">
        <w:br/>
        <w:t>And on his shoulder gently laid</w:t>
      </w:r>
      <w:r w:rsidRPr="006A7052">
        <w:br/>
        <w:t>And home rejoicing brought me.</w:t>
      </w:r>
      <w:r w:rsidRPr="006A7052">
        <w:br/>
        <w:t>Verse 4</w:t>
      </w:r>
      <w:r w:rsidRPr="006A7052">
        <w:br/>
        <w:t>In death's dark vale I fear no ill</w:t>
      </w:r>
      <w:r w:rsidRPr="006A7052">
        <w:br/>
        <w:t>With thee, dear Lord, beside me;</w:t>
      </w:r>
      <w:r w:rsidRPr="006A7052">
        <w:br/>
        <w:t>Thy rod and staff my comfort still,</w:t>
      </w:r>
      <w:r w:rsidRPr="006A7052">
        <w:br/>
        <w:t>Thy cross before to guide me.</w:t>
      </w:r>
      <w:r w:rsidRPr="006A7052">
        <w:br/>
        <w:t>Verse 5</w:t>
      </w:r>
      <w:r w:rsidRPr="006A7052">
        <w:br/>
        <w:t>And so through all the length of days</w:t>
      </w:r>
      <w:r w:rsidRPr="006A7052">
        <w:br/>
        <w:t>Thy goodness faileth never;</w:t>
      </w:r>
      <w:r w:rsidRPr="006A7052">
        <w:br/>
        <w:t>Good shepherd, may I sing thy praise</w:t>
      </w:r>
      <w:r w:rsidRPr="006A7052">
        <w:br/>
        <w:t>Within thy house for ever.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062 The Lord's my Shepherd</w:t>
      </w:r>
    </w:p>
    <w:p w:rsidR="00B3499D" w:rsidRPr="006A7052" w:rsidRDefault="00000000">
      <w:r w:rsidRPr="006A7052">
        <w:t>Verse 1</w:t>
      </w:r>
      <w:r w:rsidRPr="006A7052">
        <w:br/>
        <w:t>The Lord's my shepherd,</w:t>
      </w:r>
      <w:r w:rsidRPr="006A7052">
        <w:br/>
        <w:t>I'll not want;</w:t>
      </w:r>
      <w:r w:rsidRPr="006A7052">
        <w:br/>
        <w:t>He makes me down to lie</w:t>
      </w:r>
      <w:r w:rsidRPr="006A7052">
        <w:br/>
        <w:t>In pastures green, he leadeth me</w:t>
      </w:r>
      <w:r w:rsidRPr="006A7052">
        <w:br/>
        <w:t>The quiet waters by.</w:t>
      </w:r>
      <w:r w:rsidRPr="006A7052">
        <w:br/>
        <w:t>Verse 2</w:t>
      </w:r>
      <w:r w:rsidRPr="006A7052">
        <w:br/>
        <w:t>My soul he doth restore again,</w:t>
      </w:r>
      <w:r w:rsidRPr="006A7052">
        <w:br/>
        <w:t>And me to walk doth make</w:t>
      </w:r>
      <w:r w:rsidRPr="006A7052">
        <w:br/>
        <w:t>Within the paths of righteousness,</w:t>
      </w:r>
      <w:r w:rsidRPr="006A7052">
        <w:br/>
        <w:t>E'en for his own name's sake.</w:t>
      </w:r>
      <w:r w:rsidRPr="006A7052">
        <w:br/>
        <w:t>Verse 3</w:t>
      </w:r>
      <w:r w:rsidRPr="006A7052">
        <w:br/>
        <w:t>Yea, though I walk in death's dark vale,</w:t>
      </w:r>
      <w:r w:rsidRPr="006A7052">
        <w:br/>
        <w:t>Yet will I fear no ill,</w:t>
      </w:r>
      <w:r w:rsidRPr="006A7052">
        <w:br/>
        <w:t>For thou art with me, and thy rod</w:t>
      </w:r>
      <w:r w:rsidRPr="006A7052">
        <w:br/>
        <w:t>And staff me comfort still.</w:t>
      </w:r>
      <w:r w:rsidRPr="006A7052">
        <w:br/>
        <w:t>Verse 4</w:t>
      </w:r>
      <w:r w:rsidRPr="006A7052">
        <w:br/>
        <w:t>My table thou hast furnishèd</w:t>
      </w:r>
      <w:r w:rsidRPr="006A7052">
        <w:br/>
        <w:t>In presence of my foes;</w:t>
      </w:r>
      <w:r w:rsidRPr="006A7052">
        <w:br/>
        <w:t>My head thou dost with oil anoint,</w:t>
      </w:r>
      <w:r w:rsidRPr="006A7052">
        <w:br/>
        <w:t>And my cup overflows.</w:t>
      </w:r>
      <w:r w:rsidRPr="006A7052">
        <w:br/>
        <w:t>Verse 5</w:t>
      </w:r>
      <w:r w:rsidRPr="006A7052">
        <w:br/>
        <w:t>Goodness and mercy all my life</w:t>
      </w:r>
      <w:r w:rsidRPr="006A7052">
        <w:br/>
        <w:t>Shall surely follow me;</w:t>
      </w:r>
      <w:r w:rsidRPr="006A7052">
        <w:br/>
        <w:t>And in God's house for evermore</w:t>
      </w:r>
      <w:r w:rsidRPr="006A7052">
        <w:br/>
        <w:t>My dwelling-place shall be.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063 The Lord's my Shepherd (Psalm 23)</w:t>
      </w:r>
    </w:p>
    <w:p w:rsidR="00B3499D" w:rsidRPr="006A7052" w:rsidRDefault="00000000">
      <w:r w:rsidRPr="006A7052">
        <w:t>Verse 1</w:t>
      </w:r>
      <w:r w:rsidRPr="006A7052">
        <w:br/>
        <w:t>The Lord's my Shepherd I'll not want</w:t>
      </w:r>
      <w:r w:rsidRPr="006A7052">
        <w:br/>
        <w:t>He makes me lie in pastures green</w:t>
      </w:r>
      <w:r w:rsidRPr="006A7052">
        <w:br/>
        <w:t>He leads me by the still  waters</w:t>
      </w:r>
      <w:r w:rsidRPr="006A7052">
        <w:br/>
        <w:t>His goodness restores my soul</w:t>
      </w:r>
      <w:r w:rsidRPr="006A7052">
        <w:br/>
        <w:t>And I will trust in You alone</w:t>
      </w:r>
      <w:r w:rsidRPr="006A7052">
        <w:br/>
        <w:t>And I will trust in You alone</w:t>
      </w:r>
      <w:r w:rsidRPr="006A7052">
        <w:br/>
        <w:t>For Your endless mercy follows me</w:t>
      </w:r>
      <w:r w:rsidRPr="006A7052">
        <w:br/>
        <w:t>Your goodness will lead me home</w:t>
      </w:r>
      <w:r w:rsidRPr="006A7052">
        <w:br/>
        <w:t>He guides my ways in righteousness</w:t>
      </w:r>
      <w:r w:rsidRPr="006A7052">
        <w:br/>
        <w:t>And He anoints my head with oil</w:t>
      </w:r>
      <w:r w:rsidRPr="006A7052">
        <w:br/>
        <w:t>And my cup it overflows with joy</w:t>
      </w:r>
      <w:r w:rsidRPr="006A7052">
        <w:br/>
        <w:t>I feast on His pure delights</w:t>
      </w:r>
      <w:r w:rsidRPr="006A7052">
        <w:br/>
        <w:t>And though I walk the darkest path</w:t>
      </w:r>
      <w:r w:rsidRPr="006A7052">
        <w:br/>
        <w:t>I will not fear the evil one</w:t>
      </w:r>
      <w:r w:rsidRPr="006A7052">
        <w:br/>
        <w:t>For You are with me</w:t>
      </w:r>
      <w:r w:rsidRPr="006A7052">
        <w:br/>
        <w:t>And Your rod and staff</w:t>
      </w:r>
      <w:r w:rsidRPr="006A7052">
        <w:br/>
        <w:t>Are the comfort I need to know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064 How Great Is Our God</w:t>
      </w:r>
    </w:p>
    <w:p w:rsidR="00B3499D" w:rsidRPr="006A7052" w:rsidRDefault="00000000">
      <w:r w:rsidRPr="006A7052">
        <w:t>Verse 1</w:t>
      </w:r>
      <w:r w:rsidRPr="006A7052">
        <w:br/>
        <w:t>The splendour of the King</w:t>
      </w:r>
      <w:r w:rsidRPr="006A7052">
        <w:br/>
        <w:t>Clothed in majesty</w:t>
      </w:r>
      <w:r w:rsidRPr="006A7052">
        <w:br/>
        <w:t>Let all the earth rejoice</w:t>
      </w:r>
      <w:r w:rsidRPr="006A7052">
        <w:br/>
        <w:t>All the earth rejoice</w:t>
      </w:r>
      <w:r w:rsidRPr="006A7052">
        <w:br/>
        <w:t>He wraps Himself in light</w:t>
      </w:r>
      <w:r w:rsidRPr="006A7052">
        <w:br/>
        <w:t>And darkness tries to hide</w:t>
      </w:r>
      <w:r w:rsidRPr="006A7052">
        <w:br/>
        <w:t>And trembles at His voice</w:t>
      </w:r>
      <w:r w:rsidRPr="006A7052">
        <w:br/>
        <w:t>And trembles at His voice</w:t>
      </w:r>
      <w:r w:rsidRPr="006A7052">
        <w:br/>
        <w:t>Chorus</w:t>
      </w:r>
      <w:r w:rsidRPr="006A7052">
        <w:br/>
        <w:t>How great is our God</w:t>
      </w:r>
      <w:r w:rsidRPr="006A7052">
        <w:br/>
        <w:t>Sing with me</w:t>
      </w:r>
      <w:r w:rsidRPr="006A7052">
        <w:br/>
        <w:t>How great is our God</w:t>
      </w:r>
      <w:r w:rsidRPr="006A7052">
        <w:br/>
        <w:t>And all will see how great</w:t>
      </w:r>
      <w:r w:rsidRPr="006A7052">
        <w:br/>
        <w:t>How great is our God</w:t>
      </w:r>
      <w:r w:rsidRPr="006A7052">
        <w:br/>
        <w:t>Verse 2</w:t>
      </w:r>
      <w:r w:rsidRPr="006A7052">
        <w:br/>
        <w:t>And age to age He stands</w:t>
      </w:r>
      <w:r w:rsidRPr="006A7052">
        <w:br/>
        <w:t>And time is in His hands</w:t>
      </w:r>
      <w:r w:rsidRPr="006A7052">
        <w:br/>
        <w:t>Beginning and the End</w:t>
      </w:r>
      <w:r w:rsidRPr="006A7052">
        <w:br/>
        <w:t>Beginning and the End</w:t>
      </w:r>
      <w:r w:rsidRPr="006A7052">
        <w:br/>
        <w:t>The Godhead three in one</w:t>
      </w:r>
      <w:r w:rsidRPr="006A7052">
        <w:br/>
        <w:t>Father Spirit Son</w:t>
      </w:r>
      <w:r w:rsidRPr="006A7052">
        <w:br/>
        <w:t>The Lion and the Lamb</w:t>
      </w:r>
      <w:r w:rsidRPr="006A7052">
        <w:br/>
        <w:t>The Lion and the Lamb</w:t>
      </w:r>
      <w:r w:rsidRPr="006A7052">
        <w:br/>
        <w:t>Chorus</w:t>
      </w:r>
      <w:r w:rsidRPr="006A7052">
        <w:br/>
        <w:t>How great is our God</w:t>
      </w:r>
      <w:r w:rsidRPr="006A7052">
        <w:br/>
        <w:t>Sing with me</w:t>
      </w:r>
      <w:r w:rsidRPr="006A7052">
        <w:br/>
        <w:t>How great is our God</w:t>
      </w:r>
      <w:r w:rsidRPr="006A7052">
        <w:br/>
        <w:t>And all will see how great</w:t>
      </w:r>
      <w:r w:rsidRPr="006A7052">
        <w:br/>
        <w:t>How great is our God</w:t>
      </w:r>
      <w:r w:rsidRPr="006A7052">
        <w:br/>
        <w:t>(BRIDGE)</w:t>
      </w:r>
      <w:r w:rsidRPr="006A7052">
        <w:br/>
        <w:t>Name above all names</w:t>
      </w:r>
      <w:r w:rsidRPr="006A7052">
        <w:br/>
        <w:t>Worthy of all praise</w:t>
      </w:r>
      <w:r w:rsidRPr="006A7052">
        <w:br/>
        <w:t>My heart will sing</w:t>
      </w:r>
      <w:r w:rsidRPr="006A7052">
        <w:br/>
        <w:t>How great is our God</w:t>
      </w:r>
      <w:r w:rsidRPr="006A7052">
        <w:br/>
        <w:t>Chorus</w:t>
      </w:r>
      <w:r w:rsidRPr="006A7052">
        <w:br/>
        <w:t>How great is our God</w:t>
      </w:r>
      <w:r w:rsidRPr="006A7052">
        <w:br/>
        <w:t>Sing with me</w:t>
      </w:r>
      <w:r w:rsidRPr="006A7052">
        <w:br/>
        <w:t>How great is our God</w:t>
      </w:r>
      <w:r w:rsidRPr="006A7052">
        <w:br/>
        <w:t>And all will see how great</w:t>
      </w:r>
      <w:r w:rsidRPr="006A7052">
        <w:br/>
        <w:t>How great is our God</w:t>
      </w:r>
      <w:r w:rsidRPr="006A7052">
        <w:br/>
        <w:t>Chorus</w:t>
      </w:r>
      <w:r w:rsidRPr="006A7052">
        <w:br/>
      </w:r>
      <w:r w:rsidRPr="006A7052">
        <w:lastRenderedPageBreak/>
        <w:t>How great is our God</w:t>
      </w:r>
      <w:r w:rsidRPr="006A7052">
        <w:br/>
        <w:t>Sing with me</w:t>
      </w:r>
      <w:r w:rsidRPr="006A7052">
        <w:br/>
        <w:t>How great is our God</w:t>
      </w:r>
      <w:r w:rsidRPr="006A7052">
        <w:br/>
        <w:t>And all will see how great</w:t>
      </w:r>
      <w:r w:rsidRPr="006A7052">
        <w:br/>
        <w:t>How great is our God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065 Wonder </w:t>
      </w:r>
      <w:proofErr w:type="gramStart"/>
      <w:r w:rsidRPr="006A7052">
        <w:t>Of</w:t>
      </w:r>
      <w:proofErr w:type="gramEnd"/>
      <w:r w:rsidRPr="006A7052">
        <w:t xml:space="preserve"> It All</w:t>
      </w:r>
    </w:p>
    <w:p w:rsidR="00B3499D" w:rsidRPr="006A7052" w:rsidRDefault="00000000">
      <w:r w:rsidRPr="006A7052">
        <w:t>Verse 1</w:t>
      </w:r>
      <w:r w:rsidRPr="006A7052">
        <w:br/>
        <w:t>There's the wonder of sunset at evening</w:t>
      </w:r>
      <w:r w:rsidRPr="006A7052">
        <w:br/>
        <w:t>The wonder as sunrise I see</w:t>
      </w:r>
      <w:r w:rsidRPr="006A7052">
        <w:br/>
        <w:t>But the wonder of wonders that thrills my soul</w:t>
      </w:r>
      <w:r w:rsidRPr="006A7052">
        <w:br/>
        <w:t>Is the wonder that God loves me</w:t>
      </w:r>
      <w:r w:rsidRPr="006A7052">
        <w:br/>
        <w:t>Chorus</w:t>
      </w:r>
      <w:r w:rsidRPr="006A7052">
        <w:br/>
        <w:t>O the wonder of it all the wonder of it all</w:t>
      </w:r>
      <w:r w:rsidRPr="006A7052">
        <w:br/>
        <w:t>Just to think that God loves me</w:t>
      </w:r>
      <w:r w:rsidRPr="006A7052">
        <w:br/>
        <w:t>O the wonder of it all the wonder of it all</w:t>
      </w:r>
      <w:r w:rsidRPr="006A7052">
        <w:br/>
        <w:t>Just to think that God loves me</w:t>
      </w:r>
      <w:r w:rsidRPr="006A7052">
        <w:br/>
        <w:t>Verse 2</w:t>
      </w:r>
      <w:r w:rsidRPr="006A7052">
        <w:br/>
        <w:t>There's the wonder of springtime and harvest</w:t>
      </w:r>
      <w:r w:rsidRPr="006A7052">
        <w:br/>
        <w:t>The sky the stars the sun</w:t>
      </w:r>
      <w:r w:rsidRPr="006A7052">
        <w:br/>
        <w:t>But the wonder of wonders that thrills my soul</w:t>
      </w:r>
      <w:r w:rsidRPr="006A7052">
        <w:br/>
        <w:t>Is a wonder that's only begun</w:t>
      </w:r>
      <w:r w:rsidRPr="006A7052">
        <w:br/>
        <w:t>Chorus</w:t>
      </w:r>
      <w:r w:rsidRPr="006A7052">
        <w:br/>
        <w:t>O the wonder of it all the wonder of it all</w:t>
      </w:r>
      <w:r w:rsidRPr="006A7052">
        <w:br/>
        <w:t>Just to think that God loves me</w:t>
      </w:r>
      <w:r w:rsidRPr="006A7052">
        <w:br/>
        <w:t>O the wonder of it all the wonder of it all</w:t>
      </w:r>
      <w:r w:rsidRPr="006A7052">
        <w:br/>
        <w:t>Just to think that God loves 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066 This is my </w:t>
      </w:r>
      <w:proofErr w:type="gramStart"/>
      <w:r w:rsidRPr="006A7052">
        <w:t>Fathers</w:t>
      </w:r>
      <w:proofErr w:type="gramEnd"/>
      <w:r w:rsidRPr="006A7052">
        <w:t xml:space="preserve"> world</w:t>
      </w:r>
    </w:p>
    <w:p w:rsidR="00B3499D" w:rsidRPr="006A7052" w:rsidRDefault="00000000">
      <w:r w:rsidRPr="006A7052">
        <w:t>Verse 1</w:t>
      </w:r>
      <w:r w:rsidRPr="006A7052">
        <w:br/>
        <w:t>This is my Father's world,</w:t>
      </w:r>
      <w:r w:rsidRPr="006A7052">
        <w:br/>
        <w:t>And to my listening ears</w:t>
      </w:r>
      <w:r w:rsidRPr="006A7052">
        <w:br/>
        <w:t>All nature sings and round me rings</w:t>
      </w:r>
      <w:r w:rsidRPr="006A7052">
        <w:br/>
        <w:t>The music of the spheres.</w:t>
      </w:r>
      <w:r w:rsidRPr="006A7052">
        <w:br/>
        <w:t>This is my Father's world,</w:t>
      </w:r>
      <w:r w:rsidRPr="006A7052">
        <w:br/>
        <w:t>I rest me in the thought</w:t>
      </w:r>
      <w:r w:rsidRPr="006A7052">
        <w:br/>
        <w:t>Of rocks and trees, of skies and seas;</w:t>
      </w:r>
      <w:r w:rsidRPr="006A7052">
        <w:br/>
        <w:t>His hand the wonders wrought.</w:t>
      </w:r>
      <w:r w:rsidRPr="006A7052">
        <w:br/>
        <w:t>Verse 2</w:t>
      </w:r>
      <w:r w:rsidRPr="006A7052">
        <w:br/>
        <w:t>This is my Father's world,</w:t>
      </w:r>
      <w:r w:rsidRPr="006A7052">
        <w:br/>
        <w:t>The birds their carols raise,</w:t>
      </w:r>
      <w:r w:rsidRPr="006A7052">
        <w:br/>
        <w:t>The morning light, the lily white,</w:t>
      </w:r>
      <w:r w:rsidRPr="006A7052">
        <w:br/>
        <w:t>Declare their maker's praise.</w:t>
      </w:r>
      <w:r w:rsidRPr="006A7052">
        <w:br/>
        <w:t>This is my Father's world;</w:t>
      </w:r>
      <w:r w:rsidRPr="006A7052">
        <w:br/>
        <w:t>He shines in all that's fair;</w:t>
      </w:r>
      <w:r w:rsidRPr="006A7052">
        <w:br/>
        <w:t>In the rustling grass, I hear him pass,</w:t>
      </w:r>
      <w:r w:rsidRPr="006A7052">
        <w:br/>
        <w:t>He speaks to me everywhere.</w:t>
      </w:r>
      <w:r w:rsidRPr="006A7052">
        <w:br/>
        <w:t>Verse 3</w:t>
      </w:r>
      <w:r w:rsidRPr="006A7052">
        <w:br/>
        <w:t>This is my Father's world;</w:t>
      </w:r>
      <w:r w:rsidRPr="006A7052">
        <w:br/>
        <w:t>O let me ne'er forget</w:t>
      </w:r>
      <w:r w:rsidRPr="006A7052">
        <w:br/>
        <w:t xml:space="preserve">That though the wrong </w:t>
      </w:r>
      <w:r w:rsidRPr="006A7052">
        <w:br/>
        <w:t>seems oft so strong,</w:t>
      </w:r>
      <w:r w:rsidRPr="006A7052">
        <w:br/>
        <w:t>God is the ruler yet.</w:t>
      </w:r>
      <w:r w:rsidRPr="006A7052">
        <w:br/>
        <w:t>This is my Father's world;</w:t>
      </w:r>
      <w:r w:rsidRPr="006A7052">
        <w:br/>
        <w:t>The battle is not done;</w:t>
      </w:r>
      <w:r w:rsidRPr="006A7052">
        <w:br/>
        <w:t>Jesus who died shall be satisfied,</w:t>
      </w:r>
      <w:r w:rsidRPr="006A7052">
        <w:br/>
        <w:t>And earth and Heaven be one.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067 This is the day of light</w:t>
      </w:r>
    </w:p>
    <w:p w:rsidR="00B3499D" w:rsidRPr="006A7052" w:rsidRDefault="00000000">
      <w:r w:rsidRPr="006A7052">
        <w:t>Verse 1</w:t>
      </w:r>
      <w:r w:rsidRPr="006A7052">
        <w:br/>
        <w:t>This is the day of light;</w:t>
      </w:r>
      <w:r w:rsidRPr="006A7052">
        <w:br/>
        <w:t>Let there be light today;</w:t>
      </w:r>
      <w:r w:rsidRPr="006A7052">
        <w:br/>
        <w:t>O Dayspring, rise upon our night,</w:t>
      </w:r>
      <w:r w:rsidRPr="006A7052">
        <w:br/>
        <w:t>And chase its gloom away.</w:t>
      </w:r>
      <w:r w:rsidRPr="006A7052">
        <w:br/>
        <w:t>Verse 2.</w:t>
      </w:r>
      <w:r w:rsidRPr="006A7052">
        <w:br/>
        <w:t>This is the day of rest:</w:t>
      </w:r>
      <w:r w:rsidRPr="006A7052">
        <w:br/>
        <w:t>Our failing strength renew;</w:t>
      </w:r>
      <w:r w:rsidRPr="006A7052">
        <w:br/>
        <w:t>On weary brain and troubled breast</w:t>
      </w:r>
      <w:r w:rsidRPr="006A7052">
        <w:br/>
        <w:t>Shed thou thy freshening dew.</w:t>
      </w:r>
      <w:r w:rsidRPr="006A7052">
        <w:br/>
        <w:t>Verse 3.</w:t>
      </w:r>
      <w:r w:rsidRPr="006A7052">
        <w:br/>
        <w:t>This is the day of peace:</w:t>
      </w:r>
      <w:r w:rsidRPr="006A7052">
        <w:br/>
        <w:t>Thy peace our spirits fill;</w:t>
      </w:r>
      <w:r w:rsidRPr="006A7052">
        <w:br/>
        <w:t>Bid thou the blasts of discord cease,</w:t>
      </w:r>
      <w:r w:rsidRPr="006A7052">
        <w:br/>
        <w:t>The waves of strife be still.</w:t>
      </w:r>
      <w:r w:rsidRPr="006A7052">
        <w:br/>
        <w:t>Verse 4.</w:t>
      </w:r>
      <w:r w:rsidRPr="006A7052">
        <w:br/>
        <w:t>This is the day of prayer:</w:t>
      </w:r>
      <w:r w:rsidRPr="006A7052">
        <w:br/>
        <w:t>Let earth and Heaven draw near;</w:t>
      </w:r>
      <w:r w:rsidRPr="006A7052">
        <w:br/>
        <w:t>Lift up our hearts to seek thee there,</w:t>
      </w:r>
      <w:r w:rsidRPr="006A7052">
        <w:br/>
        <w:t>Come down to meet us here.</w:t>
      </w:r>
      <w:r w:rsidRPr="006A7052">
        <w:br/>
        <w:t>Verse 5.</w:t>
      </w:r>
      <w:r w:rsidRPr="006A7052">
        <w:br/>
        <w:t>This is the first of days:</w:t>
      </w:r>
      <w:r w:rsidRPr="006A7052">
        <w:br/>
        <w:t>Send forth thy quickening breath,</w:t>
      </w:r>
      <w:r w:rsidRPr="006A7052">
        <w:br/>
        <w:t>And wake dead souls to love and praise,</w:t>
      </w:r>
      <w:r w:rsidRPr="006A7052">
        <w:br/>
        <w:t>O Vanquisher of death!</w:t>
      </w:r>
      <w:r w:rsidRPr="006A7052">
        <w:br/>
        <w:t>This is the day of light</w:t>
      </w:r>
      <w:r w:rsidRPr="006A7052">
        <w:br/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068 To thee, O Lord of earth and</w:t>
      </w:r>
    </w:p>
    <w:p w:rsidR="00B3499D" w:rsidRPr="006A7052" w:rsidRDefault="00000000">
      <w:r w:rsidRPr="006A7052">
        <w:t>Verse 1</w:t>
      </w:r>
      <w:r w:rsidRPr="006A7052">
        <w:br/>
        <w:t>To thee, O Lord of earth and sky,</w:t>
      </w:r>
      <w:r w:rsidRPr="006A7052">
        <w:br/>
        <w:t>With grateful hearts we now draw nigh,</w:t>
      </w:r>
      <w:r w:rsidRPr="006A7052">
        <w:br/>
        <w:t>For all the fruits thy generous soil</w:t>
      </w:r>
      <w:r w:rsidRPr="006A7052">
        <w:br/>
        <w:t>Hath yielded in return for toil;</w:t>
      </w:r>
      <w:r w:rsidRPr="006A7052">
        <w:br/>
        <w:t>We want henceforth our lives to be</w:t>
      </w:r>
      <w:r w:rsidRPr="006A7052">
        <w:br/>
        <w:t>All fruitful in good work for thee.</w:t>
      </w:r>
      <w:r w:rsidRPr="006A7052">
        <w:br/>
        <w:t>Verse 2.</w:t>
      </w:r>
      <w:r w:rsidRPr="006A7052">
        <w:br/>
        <w:t>We thank thee that thou takest heed</w:t>
      </w:r>
      <w:r w:rsidRPr="006A7052">
        <w:br/>
        <w:t>To all thy creatures' daily need;</w:t>
      </w:r>
      <w:r w:rsidRPr="006A7052">
        <w:br/>
        <w:t>That over us, on sea or land,</w:t>
      </w:r>
      <w:r w:rsidRPr="006A7052">
        <w:br/>
        <w:t>Has daily been thy bounteous hand;</w:t>
      </w:r>
      <w:r w:rsidRPr="006A7052">
        <w:br/>
        <w:t>We want henceforth our lives to be</w:t>
      </w:r>
      <w:r w:rsidRPr="006A7052">
        <w:br/>
        <w:t>Filled up with grateful work for thee.</w:t>
      </w:r>
      <w:r w:rsidRPr="006A7052">
        <w:br/>
        <w:t>Verse 3.</w:t>
      </w:r>
      <w:r w:rsidRPr="006A7052">
        <w:br/>
        <w:t>While heartfelt thanks to thee ascend,</w:t>
      </w:r>
      <w:r w:rsidRPr="006A7052">
        <w:br/>
        <w:t>With them new vows for war we blend,</w:t>
      </w:r>
      <w:r w:rsidRPr="006A7052">
        <w:br/>
        <w:t>Determined in thy strength to go</w:t>
      </w:r>
      <w:r w:rsidRPr="006A7052">
        <w:br/>
        <w:t>And live for thee '</w:t>
      </w:r>
      <w:r w:rsidR="007F2B7F">
        <w:t xml:space="preserve"> </w:t>
      </w:r>
      <w:r w:rsidRPr="006A7052">
        <w:t>gainst every foe;</w:t>
      </w:r>
      <w:r w:rsidRPr="006A7052">
        <w:br/>
        <w:t>Henceforth each day our lives shall be</w:t>
      </w:r>
      <w:r w:rsidRPr="006A7052">
        <w:br/>
        <w:t>Filled with both work and war for thee.</w:t>
      </w:r>
      <w:r w:rsidRPr="006A7052">
        <w:br/>
        <w:t>Verse 4.</w:t>
      </w:r>
      <w:r w:rsidRPr="006A7052">
        <w:br/>
        <w:t>Make us more earnest souls to save</w:t>
      </w:r>
      <w:r w:rsidRPr="006A7052">
        <w:br/>
        <w:t>As hourly we approach the grave;</w:t>
      </w:r>
      <w:r w:rsidRPr="006A7052">
        <w:br/>
        <w:t>So that, if ere this time next year</w:t>
      </w:r>
      <w:r w:rsidRPr="006A7052">
        <w:br/>
        <w:t>We should before thy throne appear,</w:t>
      </w:r>
      <w:r w:rsidRPr="006A7052">
        <w:br/>
        <w:t>With joy we may thy glory see</w:t>
      </w:r>
      <w:r w:rsidRPr="006A7052">
        <w:br/>
        <w:t>Because till death we fought for thee.</w:t>
      </w:r>
      <w:r w:rsidRPr="006A7052">
        <w:br/>
        <w:t>To thee, O Lord of earth and sky</w:t>
      </w:r>
      <w:r w:rsidRPr="006A7052">
        <w:br/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069 To You O Lord Our Hearts We Raise</w:t>
      </w:r>
    </w:p>
    <w:p w:rsidR="00B3499D" w:rsidRPr="006A7052" w:rsidRDefault="00000000">
      <w:r w:rsidRPr="006A7052">
        <w:t>Verse 1</w:t>
      </w:r>
      <w:r w:rsidRPr="006A7052">
        <w:br/>
        <w:t>To Thee O Lord our hearts we raise</w:t>
      </w:r>
      <w:r w:rsidRPr="006A7052">
        <w:br/>
        <w:t>In hymns of adoration</w:t>
      </w:r>
      <w:r w:rsidRPr="006A7052">
        <w:br/>
        <w:t>To Thee bring sacrifice of praise</w:t>
      </w:r>
      <w:r w:rsidRPr="006A7052">
        <w:br/>
        <w:t>With shouts of exultation</w:t>
      </w:r>
      <w:r w:rsidRPr="006A7052">
        <w:br/>
        <w:t>Bright robes of gold the fields adorn</w:t>
      </w:r>
      <w:r w:rsidRPr="006A7052">
        <w:br/>
        <w:t>The hills with joy are ringing</w:t>
      </w:r>
      <w:r w:rsidRPr="006A7052">
        <w:br/>
        <w:t>The valleys stand so thick with corn</w:t>
      </w:r>
      <w:r w:rsidRPr="006A7052">
        <w:br/>
        <w:t>That even they are singing</w:t>
      </w:r>
      <w:r w:rsidRPr="006A7052">
        <w:br/>
        <w:t>Verse 2</w:t>
      </w:r>
      <w:r w:rsidRPr="006A7052">
        <w:br/>
        <w:t>And now on this thanksgiving day</w:t>
      </w:r>
      <w:r w:rsidRPr="006A7052">
        <w:br/>
        <w:t>Thy bounteous hand confessing</w:t>
      </w:r>
      <w:r w:rsidRPr="006A7052">
        <w:br/>
        <w:t>Upon Thine altar Lord we lay</w:t>
      </w:r>
      <w:r w:rsidRPr="006A7052">
        <w:br/>
        <w:t>The first fruits of Thy blessing</w:t>
      </w:r>
      <w:r w:rsidRPr="006A7052">
        <w:br/>
        <w:t>By Thee our souls are truly fed</w:t>
      </w:r>
      <w:r w:rsidRPr="006A7052">
        <w:br/>
        <w:t>With gifts of grace supernal</w:t>
      </w:r>
      <w:r w:rsidRPr="006A7052">
        <w:br/>
        <w:t>Thou who dost give us earthly bread</w:t>
      </w:r>
      <w:r w:rsidRPr="006A7052">
        <w:br/>
        <w:t>Give us the bread eternal</w:t>
      </w:r>
      <w:r w:rsidRPr="006A7052">
        <w:br/>
        <w:t>Verse 3</w:t>
      </w:r>
      <w:r w:rsidRPr="006A7052">
        <w:br/>
        <w:t>We bear the burden of the day</w:t>
      </w:r>
      <w:r w:rsidRPr="006A7052">
        <w:br/>
        <w:t>And often toil seems dreary</w:t>
      </w:r>
      <w:r w:rsidRPr="006A7052">
        <w:br/>
        <w:t>But labour ends with sunset ray</w:t>
      </w:r>
      <w:r w:rsidRPr="006A7052">
        <w:br/>
        <w:t>And rest comes for the weary</w:t>
      </w:r>
      <w:r w:rsidRPr="006A7052">
        <w:br/>
        <w:t>May we the angel reaping o'er</w:t>
      </w:r>
      <w:r w:rsidRPr="006A7052">
        <w:br/>
        <w:t>Stand at the last accepted</w:t>
      </w:r>
      <w:r w:rsidRPr="006A7052">
        <w:br/>
        <w:t>Christ's golden sheaves for evermore</w:t>
      </w:r>
      <w:r w:rsidRPr="006A7052">
        <w:br/>
        <w:t>To garners bright elected</w:t>
      </w:r>
      <w:r w:rsidRPr="006A7052">
        <w:br/>
        <w:t>Verse 4</w:t>
      </w:r>
      <w:r w:rsidRPr="006A7052">
        <w:br/>
        <w:t>O blessed is that land of God</w:t>
      </w:r>
      <w:r w:rsidRPr="006A7052">
        <w:br/>
        <w:t>Where saints abide for ever</w:t>
      </w:r>
      <w:r w:rsidRPr="006A7052">
        <w:br/>
        <w:t>Where golden fields spread far and broad</w:t>
      </w:r>
      <w:r w:rsidRPr="006A7052">
        <w:br/>
        <w:t>Where flows the crystal river</w:t>
      </w:r>
      <w:r w:rsidRPr="006A7052">
        <w:br/>
        <w:t>The strains of all its holy throng</w:t>
      </w:r>
      <w:r w:rsidRPr="006A7052">
        <w:br/>
        <w:t>With ours today are blending</w:t>
      </w:r>
      <w:r w:rsidRPr="006A7052">
        <w:br/>
        <w:t>Thrice blessed is that harvest song</w:t>
      </w:r>
      <w:r w:rsidRPr="006A7052">
        <w:br/>
        <w:t>Which never hath an ending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070 We Plough </w:t>
      </w:r>
      <w:proofErr w:type="gramStart"/>
      <w:r w:rsidRPr="006A7052">
        <w:t>The</w:t>
      </w:r>
      <w:proofErr w:type="gramEnd"/>
      <w:r w:rsidRPr="006A7052">
        <w:t xml:space="preserve"> Fields And Scatter</w:t>
      </w:r>
    </w:p>
    <w:p w:rsidR="00B3499D" w:rsidRPr="006A7052" w:rsidRDefault="00000000">
      <w:r w:rsidRPr="006A7052">
        <w:t>Verse 1</w:t>
      </w:r>
      <w:r w:rsidRPr="006A7052">
        <w:br/>
        <w:t>We plough the fields and scatter</w:t>
      </w:r>
      <w:r w:rsidRPr="006A7052">
        <w:br/>
        <w:t>The good seed on the land</w:t>
      </w:r>
      <w:r w:rsidRPr="006A7052">
        <w:br/>
        <w:t>But it is fed and watered</w:t>
      </w:r>
      <w:r w:rsidRPr="006A7052">
        <w:br/>
        <w:t>By God's almighty hand</w:t>
      </w:r>
      <w:r w:rsidRPr="006A7052">
        <w:br/>
        <w:t>He sends the snow in winter</w:t>
      </w:r>
      <w:r w:rsidRPr="006A7052">
        <w:br/>
        <w:t>The warmth to swell the grain</w:t>
      </w:r>
      <w:r w:rsidRPr="006A7052">
        <w:br/>
        <w:t>The breezes and the sunshine</w:t>
      </w:r>
      <w:r w:rsidRPr="006A7052">
        <w:br/>
        <w:t>And soft refreshing rain</w:t>
      </w:r>
      <w:r w:rsidRPr="006A7052">
        <w:br/>
        <w:t>Chorus</w:t>
      </w:r>
      <w:r w:rsidRPr="006A7052">
        <w:br/>
        <w:t>All good gifts around us</w:t>
      </w:r>
      <w:r w:rsidRPr="006A7052">
        <w:br/>
        <w:t>Are sent from heaven above</w:t>
      </w:r>
      <w:r w:rsidRPr="006A7052">
        <w:br/>
        <w:t>Then thank the Lord</w:t>
      </w:r>
      <w:r w:rsidRPr="006A7052">
        <w:br/>
        <w:t>O thank the Lord for all His love</w:t>
      </w:r>
      <w:r w:rsidRPr="006A7052">
        <w:br/>
        <w:t>Verse 2</w:t>
      </w:r>
      <w:r w:rsidRPr="006A7052">
        <w:br/>
        <w:t>He only is the Maker</w:t>
      </w:r>
      <w:r w:rsidRPr="006A7052">
        <w:br/>
        <w:t>Of all things near and far</w:t>
      </w:r>
      <w:r w:rsidRPr="006A7052">
        <w:br/>
        <w:t>He paints the wayside flower</w:t>
      </w:r>
      <w:r w:rsidRPr="006A7052">
        <w:br/>
        <w:t>He lights the evening star</w:t>
      </w:r>
      <w:r w:rsidRPr="006A7052">
        <w:br/>
        <w:t>The winds and waves obey Him</w:t>
      </w:r>
      <w:r w:rsidRPr="006A7052">
        <w:br/>
        <w:t>By Him the birds are fed</w:t>
      </w:r>
      <w:r w:rsidRPr="006A7052">
        <w:br/>
        <w:t>Much more to us His children</w:t>
      </w:r>
      <w:r w:rsidRPr="006A7052">
        <w:br/>
        <w:t>He gives our daily bread</w:t>
      </w:r>
      <w:r w:rsidRPr="006A7052">
        <w:br/>
        <w:t>Chorus</w:t>
      </w:r>
      <w:r w:rsidRPr="006A7052">
        <w:br/>
        <w:t>All good gifts around us</w:t>
      </w:r>
      <w:r w:rsidRPr="006A7052">
        <w:br/>
        <w:t>Are sent from heaven above</w:t>
      </w:r>
      <w:r w:rsidRPr="006A7052">
        <w:br/>
        <w:t>Then thank the Lord</w:t>
      </w:r>
      <w:r w:rsidRPr="006A7052">
        <w:br/>
        <w:t>O thank the Lord for all His love</w:t>
      </w:r>
      <w:r w:rsidRPr="006A7052">
        <w:br/>
        <w:t>Verse 3</w:t>
      </w:r>
      <w:r w:rsidRPr="006A7052">
        <w:br/>
        <w:t>We thank Thee then O Father</w:t>
      </w:r>
      <w:r w:rsidRPr="006A7052">
        <w:br/>
        <w:t>For all things bright and good</w:t>
      </w:r>
      <w:r w:rsidRPr="006A7052">
        <w:br/>
        <w:t>The seed time and the harvest</w:t>
      </w:r>
      <w:r w:rsidRPr="006A7052">
        <w:br/>
        <w:t>Our life our health our food</w:t>
      </w:r>
      <w:r w:rsidRPr="006A7052">
        <w:br/>
        <w:t>No gifts have we to offer</w:t>
      </w:r>
      <w:r w:rsidRPr="006A7052">
        <w:br/>
        <w:t>For all Thy love imparts</w:t>
      </w:r>
      <w:r w:rsidRPr="006A7052">
        <w:br/>
        <w:t>But that which Thou desirest</w:t>
      </w:r>
      <w:r w:rsidRPr="006A7052">
        <w:br/>
        <w:t>Our humble thankful hearts</w:t>
      </w:r>
      <w:r w:rsidRPr="006A7052">
        <w:br/>
        <w:t>Chorus</w:t>
      </w:r>
      <w:r w:rsidRPr="006A7052">
        <w:br/>
        <w:t>All good gifts around us</w:t>
      </w:r>
      <w:r w:rsidRPr="006A7052">
        <w:br/>
        <w:t>Are sent from heaven above</w:t>
      </w:r>
      <w:r w:rsidRPr="006A7052">
        <w:br/>
        <w:t>Then thank the Lord</w:t>
      </w:r>
      <w:r w:rsidRPr="006A7052">
        <w:br/>
        <w:t>O thank the Lord for all His love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071 We praise thee, Lord, with heart</w:t>
      </w:r>
    </w:p>
    <w:p w:rsidR="00B3499D" w:rsidRPr="006A7052" w:rsidRDefault="00000000">
      <w:r w:rsidRPr="006A7052">
        <w:t>Verse 1</w:t>
      </w:r>
      <w:r w:rsidRPr="006A7052">
        <w:br/>
        <w:t>We praise thee, Lord, with heart and voice,</w:t>
      </w:r>
      <w:r w:rsidRPr="006A7052">
        <w:br/>
        <w:t>While with first-fruits we come;</w:t>
      </w:r>
      <w:r w:rsidRPr="006A7052">
        <w:br/>
        <w:t>We bring thank offerings and rejoice,</w:t>
      </w:r>
      <w:r w:rsidRPr="006A7052">
        <w:br/>
        <w:t>And shout the harvest home.</w:t>
      </w:r>
      <w:r w:rsidRPr="006A7052">
        <w:br/>
        <w:t>Verse 2.</w:t>
      </w:r>
      <w:r w:rsidRPr="006A7052">
        <w:br/>
        <w:t>For crops made ripe by golden fire,</w:t>
      </w:r>
      <w:r w:rsidRPr="006A7052">
        <w:br/>
        <w:t>For all thy power has done.</w:t>
      </w:r>
      <w:r w:rsidRPr="006A7052">
        <w:br/>
        <w:t>We'll lift thy praises higher and higher,</w:t>
      </w:r>
      <w:r w:rsidRPr="006A7052">
        <w:br/>
        <w:t>And shout the harvest home.</w:t>
      </w:r>
      <w:r w:rsidRPr="006A7052">
        <w:br/>
        <w:t>Verse 3.</w:t>
      </w:r>
      <w:r w:rsidRPr="006A7052">
        <w:br/>
        <w:t>Rich fruits of holiness we see</w:t>
      </w:r>
      <w:r w:rsidRPr="006A7052">
        <w:br/>
        <w:t>Where men in grace have grown;</w:t>
      </w:r>
      <w:r w:rsidRPr="006A7052">
        <w:br/>
        <w:t>Salvation reapers we will be,</w:t>
      </w:r>
      <w:r w:rsidRPr="006A7052">
        <w:br/>
        <w:t>And shout the harvest home.</w:t>
      </w:r>
      <w:r w:rsidRPr="006A7052">
        <w:br/>
        <w:t>Verse 4.</w:t>
      </w:r>
      <w:r w:rsidRPr="006A7052">
        <w:br/>
        <w:t>Seed sown with tears thy life receives,</w:t>
      </w:r>
      <w:r w:rsidRPr="006A7052">
        <w:br/>
        <w:t>Making thy goodness known;</w:t>
      </w:r>
      <w:r w:rsidRPr="006A7052">
        <w:br/>
        <w:t>Reapers return with golden sheaves,</w:t>
      </w:r>
      <w:r w:rsidRPr="006A7052">
        <w:br/>
        <w:t>And shout the harvest home.</w:t>
      </w:r>
      <w:r w:rsidRPr="006A7052">
        <w:br/>
        <w:t>We praise thee, Lord, with heart and voice</w:t>
      </w:r>
      <w:r w:rsidRPr="006A7052">
        <w:br/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072 You Can't Stop Rain from</w:t>
      </w:r>
    </w:p>
    <w:p w:rsidR="00B3499D" w:rsidRPr="006A7052" w:rsidRDefault="00000000">
      <w:r w:rsidRPr="006A7052">
        <w:t>Verse 1</w:t>
      </w:r>
      <w:r w:rsidRPr="006A7052">
        <w:br/>
        <w:t>You can't stop rain from falling down,</w:t>
      </w:r>
      <w:r w:rsidRPr="006A7052">
        <w:br/>
        <w:t>Prevent the sun from shining,</w:t>
      </w:r>
      <w:r w:rsidRPr="006A7052">
        <w:br/>
        <w:t>You can't stop spring from coming in,</w:t>
      </w:r>
      <w:r w:rsidRPr="006A7052">
        <w:br/>
        <w:t>Or winter from resigning,</w:t>
      </w:r>
      <w:r w:rsidRPr="006A7052">
        <w:br/>
        <w:t>Or still the waves or stay the winds,</w:t>
      </w:r>
      <w:r w:rsidRPr="006A7052">
        <w:br/>
        <w:t>Or keep the day from dawning,</w:t>
      </w:r>
      <w:r w:rsidRPr="006A7052">
        <w:br/>
        <w:t>You can't stop God from loving you,</w:t>
      </w:r>
      <w:r w:rsidRPr="006A7052">
        <w:br/>
        <w:t>His love is new each morning.</w:t>
      </w:r>
      <w:r w:rsidRPr="006A7052">
        <w:br/>
        <w:t>Verse 2</w:t>
      </w:r>
      <w:r w:rsidRPr="006A7052">
        <w:br/>
        <w:t>You can't stop ice from being cold,</w:t>
      </w:r>
      <w:r w:rsidRPr="006A7052">
        <w:br/>
        <w:t>You can't stop fire from burning,</w:t>
      </w:r>
      <w:r w:rsidRPr="006A7052">
        <w:br/>
        <w:t>Or hold the tide that's going out,</w:t>
      </w:r>
      <w:r w:rsidRPr="006A7052">
        <w:br/>
        <w:t>Delay its sure returning,</w:t>
      </w:r>
      <w:r w:rsidRPr="006A7052">
        <w:br/>
        <w:t>Or halt the progress of the years,</w:t>
      </w:r>
      <w:r w:rsidRPr="006A7052">
        <w:br/>
        <w:t>The flight of fame or fashion,</w:t>
      </w:r>
      <w:r w:rsidRPr="006A7052">
        <w:br/>
        <w:t>You can't stop God from loving you,</w:t>
      </w:r>
      <w:r w:rsidRPr="006A7052">
        <w:br/>
        <w:t>His nature is compassion.</w:t>
      </w:r>
      <w:r w:rsidRPr="006A7052">
        <w:br/>
        <w:t>Verse 3</w:t>
      </w:r>
      <w:r w:rsidRPr="006A7052">
        <w:br/>
        <w:t>You can't stop God from loving you</w:t>
      </w:r>
      <w:r w:rsidRPr="006A7052">
        <w:br/>
        <w:t>Though you may disobey him,</w:t>
      </w:r>
      <w:r w:rsidRPr="006A7052">
        <w:br/>
        <w:t>You can't stop God from loving you,</w:t>
      </w:r>
      <w:r w:rsidRPr="006A7052">
        <w:br/>
        <w:t>However you betray him;</w:t>
      </w:r>
      <w:r w:rsidRPr="006A7052">
        <w:br/>
        <w:t>From love like this no power on earth</w:t>
      </w:r>
      <w:r w:rsidRPr="006A7052">
        <w:br/>
        <w:t>The human heart can sever,</w:t>
      </w:r>
      <w:r w:rsidRPr="006A7052">
        <w:br/>
        <w:t>You can't stop God from loving you,</w:t>
      </w:r>
      <w:r w:rsidRPr="006A7052">
        <w:br/>
        <w:t>Not God ‑ not now, nor ever.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073 All hail the power of Jesus' Name</w:t>
      </w:r>
    </w:p>
    <w:p w:rsidR="00B3499D" w:rsidRPr="006A7052" w:rsidRDefault="00000000">
      <w:r w:rsidRPr="006A7052">
        <w:t>Verse 1</w:t>
      </w:r>
      <w:r w:rsidRPr="006A7052">
        <w:br/>
        <w:t>All hail the power of Jesus' name!</w:t>
      </w:r>
      <w:r w:rsidRPr="006A7052">
        <w:br/>
        <w:t>Let angels prostrate fall;</w:t>
      </w:r>
      <w:r w:rsidRPr="006A7052">
        <w:br/>
        <w:t>Bring forth the royal diadem</w:t>
      </w:r>
      <w:r w:rsidRPr="006A7052">
        <w:br/>
        <w:t>And crown him Lord of all!</w:t>
      </w:r>
      <w:r w:rsidRPr="006A7052">
        <w:br/>
        <w:t>Verse 2</w:t>
      </w:r>
      <w:r w:rsidRPr="006A7052">
        <w:br/>
        <w:t xml:space="preserve">Let every kindred, </w:t>
      </w:r>
      <w:r w:rsidRPr="006A7052">
        <w:br/>
        <w:t>every tribe,</w:t>
      </w:r>
      <w:r w:rsidRPr="006A7052">
        <w:br/>
        <w:t>All nations great and small,</w:t>
      </w:r>
      <w:r w:rsidRPr="006A7052">
        <w:br/>
        <w:t>To him all majesty ascribe,</w:t>
      </w:r>
      <w:r w:rsidRPr="006A7052">
        <w:br/>
        <w:t>And crown him Lord of all!</w:t>
      </w:r>
      <w:r w:rsidRPr="006A7052">
        <w:br/>
        <w:t>Verse 3</w:t>
      </w:r>
      <w:r w:rsidRPr="006A7052">
        <w:br/>
        <w:t>Ye sinners lost of Adam's race,</w:t>
      </w:r>
      <w:r w:rsidRPr="006A7052">
        <w:br/>
        <w:t>Partakers of the fall,</w:t>
      </w:r>
      <w:r w:rsidRPr="006A7052">
        <w:br/>
        <w:t>Come and be saved by Jesus' grace,</w:t>
      </w:r>
      <w:r w:rsidRPr="006A7052">
        <w:br/>
        <w:t>And crown him Lord of all!</w:t>
      </w:r>
      <w:r w:rsidRPr="006A7052">
        <w:br/>
        <w:t>Verse 4</w:t>
      </w:r>
      <w:r w:rsidRPr="006A7052">
        <w:br/>
        <w:t>Crown him, ye martyrs of our God</w:t>
      </w:r>
      <w:r w:rsidRPr="006A7052">
        <w:br/>
        <w:t>Who from his altar call;</w:t>
      </w:r>
      <w:r w:rsidRPr="006A7052">
        <w:br/>
        <w:t>Extol the power of Jesus' blood,</w:t>
      </w:r>
      <w:r w:rsidRPr="006A7052">
        <w:br/>
        <w:t>And crown him Lord of all!</w:t>
      </w:r>
      <w:r w:rsidRPr="006A7052">
        <w:br/>
        <w:t>Verse 5</w:t>
      </w:r>
      <w:r w:rsidRPr="006A7052">
        <w:br/>
        <w:t>O that with yonder sacred throng</w:t>
      </w:r>
      <w:r w:rsidRPr="006A7052">
        <w:br/>
        <w:t>We at his feet may fall,</w:t>
      </w:r>
      <w:r w:rsidRPr="006A7052">
        <w:br/>
        <w:t>Join in the everlasting song,</w:t>
      </w:r>
      <w:r w:rsidRPr="006A7052">
        <w:br/>
        <w:t>And crown him Lord of all!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074. At the Name of Jesus</w:t>
      </w:r>
    </w:p>
    <w:p w:rsidR="00B3499D" w:rsidRPr="006A7052" w:rsidRDefault="00000000">
      <w:r w:rsidRPr="006A7052">
        <w:t>Verse 1</w:t>
      </w:r>
      <w:r w:rsidRPr="006A7052">
        <w:br/>
        <w:t>At the name of Jesus</w:t>
      </w:r>
      <w:r w:rsidRPr="006A7052">
        <w:br/>
        <w:t>Every knee shall bow,</w:t>
      </w:r>
      <w:r w:rsidRPr="006A7052">
        <w:br/>
        <w:t>Every tongue confess him</w:t>
      </w:r>
      <w:r w:rsidRPr="006A7052">
        <w:br/>
        <w:t>King of Glory now;</w:t>
      </w:r>
      <w:r w:rsidRPr="006A7052">
        <w:br/>
        <w:t>'Tis the Father's pleasure</w:t>
      </w:r>
      <w:r w:rsidRPr="006A7052">
        <w:br/>
        <w:t>We should call him Lord,</w:t>
      </w:r>
      <w:r w:rsidRPr="006A7052">
        <w:br/>
        <w:t>Who from the beginning</w:t>
      </w:r>
      <w:r w:rsidRPr="006A7052">
        <w:br/>
        <w:t>Was the mighty Word.</w:t>
      </w:r>
      <w:r w:rsidRPr="006A7052">
        <w:br/>
        <w:t>Verse 2</w:t>
      </w:r>
      <w:r w:rsidRPr="006A7052">
        <w:br/>
        <w:t>At his voice creation</w:t>
      </w:r>
      <w:r w:rsidRPr="006A7052">
        <w:br/>
        <w:t>Sprang at once to sight,</w:t>
      </w:r>
      <w:r w:rsidRPr="006A7052">
        <w:br/>
        <w:t>All the angel faces,</w:t>
      </w:r>
      <w:r w:rsidRPr="006A7052">
        <w:br/>
        <w:t>All the hosts of light,</w:t>
      </w:r>
      <w:r w:rsidRPr="006A7052">
        <w:br/>
        <w:t>Thrones and dominations,</w:t>
      </w:r>
      <w:r w:rsidRPr="006A7052">
        <w:br/>
        <w:t>Stars upon their way,</w:t>
      </w:r>
      <w:r w:rsidRPr="006A7052">
        <w:br/>
        <w:t>All the heavenly orders</w:t>
      </w:r>
      <w:r w:rsidRPr="006A7052">
        <w:br/>
        <w:t>In their great array.</w:t>
      </w:r>
      <w:r w:rsidRPr="006A7052">
        <w:br/>
        <w:t>Verse 3</w:t>
      </w:r>
      <w:r w:rsidRPr="006A7052">
        <w:br/>
        <w:t>Humbled for a season,</w:t>
      </w:r>
      <w:r w:rsidRPr="006A7052">
        <w:br/>
        <w:t>To receive a name</w:t>
      </w:r>
      <w:r w:rsidRPr="006A7052">
        <w:br/>
        <w:t>From the lips of sinners</w:t>
      </w:r>
      <w:r w:rsidRPr="006A7052">
        <w:br/>
        <w:t>Unto whom he came,</w:t>
      </w:r>
      <w:r w:rsidRPr="006A7052">
        <w:br/>
        <w:t>Faithfully he bore it</w:t>
      </w:r>
      <w:r w:rsidRPr="006A7052">
        <w:br/>
        <w:t>Spotless to the last,</w:t>
      </w:r>
      <w:r w:rsidRPr="006A7052">
        <w:br/>
        <w:t>Brought it back victorious</w:t>
      </w:r>
      <w:r w:rsidRPr="006A7052">
        <w:br/>
        <w:t>When from death he passed.</w:t>
      </w:r>
      <w:r w:rsidRPr="006A7052">
        <w:br/>
        <w:t>Verse 4</w:t>
      </w:r>
      <w:r w:rsidRPr="006A7052">
        <w:br/>
        <w:t>Bore it up triumphant</w:t>
      </w:r>
      <w:r w:rsidRPr="006A7052">
        <w:br/>
        <w:t>With its human light,</w:t>
      </w:r>
      <w:r w:rsidRPr="006A7052">
        <w:br/>
        <w:t>Through all ranks of creatures</w:t>
      </w:r>
      <w:r w:rsidRPr="006A7052">
        <w:br/>
        <w:t>To the central height,</w:t>
      </w:r>
      <w:r w:rsidRPr="006A7052">
        <w:br/>
        <w:t>To the throne of Godhead,</w:t>
      </w:r>
      <w:r w:rsidRPr="006A7052">
        <w:br/>
        <w:t>To the Father's breast;</w:t>
      </w:r>
      <w:r w:rsidRPr="006A7052">
        <w:br/>
        <w:t>Filled it with the glory</w:t>
      </w:r>
      <w:r w:rsidRPr="006A7052">
        <w:br/>
        <w:t>Of that perfect rest.</w:t>
      </w:r>
      <w:r w:rsidRPr="006A7052">
        <w:br/>
        <w:t>Verse 5</w:t>
      </w:r>
      <w:r w:rsidRPr="006A7052">
        <w:br/>
        <w:t>In your hearts enthrone him;</w:t>
      </w:r>
      <w:r w:rsidRPr="006A7052">
        <w:br/>
        <w:t>There let him subdue</w:t>
      </w:r>
      <w:r w:rsidRPr="006A7052">
        <w:br/>
        <w:t>All that is not holy,</w:t>
      </w:r>
      <w:r w:rsidRPr="006A7052">
        <w:br/>
        <w:t>All that is not true;</w:t>
      </w:r>
      <w:r w:rsidRPr="006A7052">
        <w:br/>
        <w:t>Crown him as your captain</w:t>
      </w:r>
      <w:r w:rsidRPr="006A7052">
        <w:br/>
      </w:r>
      <w:r w:rsidRPr="006A7052">
        <w:lastRenderedPageBreak/>
        <w:t>In temptation's hour;</w:t>
      </w:r>
      <w:r w:rsidRPr="006A7052">
        <w:br/>
        <w:t>Let his will enfold you</w:t>
      </w:r>
      <w:r w:rsidRPr="006A7052">
        <w:br/>
        <w:t>In its light and power.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075 Bless His Holy Name</w:t>
      </w:r>
    </w:p>
    <w:p w:rsidR="00B3499D" w:rsidRPr="006A7052" w:rsidRDefault="00000000">
      <w:r w:rsidRPr="006A7052">
        <w:t>Chorus</w:t>
      </w:r>
      <w:r w:rsidRPr="006A7052">
        <w:br/>
        <w:t>Bless the Lord oh my soul</w:t>
      </w:r>
      <w:r w:rsidRPr="006A7052">
        <w:br/>
        <w:t>And all that is within me</w:t>
      </w:r>
      <w:r w:rsidRPr="006A7052">
        <w:br/>
        <w:t>Bless His holy name</w:t>
      </w:r>
      <w:r w:rsidRPr="006A7052">
        <w:br/>
        <w:t>Verse 1</w:t>
      </w:r>
      <w:r w:rsidRPr="006A7052">
        <w:br/>
        <w:t>He has done great things</w:t>
      </w:r>
      <w:r w:rsidRPr="006A7052">
        <w:br/>
        <w:t>He has done great things</w:t>
      </w:r>
      <w:r w:rsidRPr="006A7052">
        <w:br/>
        <w:t>He has done great things</w:t>
      </w:r>
      <w:r w:rsidRPr="006A7052">
        <w:br/>
        <w:t>Bless His holy name</w:t>
      </w:r>
      <w:r w:rsidRPr="006A7052">
        <w:br/>
        <w:t>Chorus</w:t>
      </w:r>
      <w:r w:rsidRPr="006A7052">
        <w:br/>
        <w:t>Bless the Lord oh my soul</w:t>
      </w:r>
      <w:r w:rsidRPr="006A7052">
        <w:br/>
        <w:t>And all that is within me</w:t>
      </w:r>
      <w:r w:rsidRPr="006A7052">
        <w:br/>
        <w:t>Bless His holy name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076. Down at the Cross</w:t>
      </w:r>
    </w:p>
    <w:p w:rsidR="00B3499D" w:rsidRPr="006A7052" w:rsidRDefault="00000000">
      <w:r w:rsidRPr="006A7052">
        <w:t>Verse 1</w:t>
      </w:r>
      <w:r w:rsidRPr="006A7052">
        <w:br/>
        <w:t>Down at the cross where my Saviour died,</w:t>
      </w:r>
      <w:r w:rsidRPr="006A7052">
        <w:br/>
        <w:t>Down where for cleansing from sin I cried,</w:t>
      </w:r>
      <w:r w:rsidRPr="006A7052">
        <w:br/>
        <w:t>There to my heart was the blood applied,</w:t>
      </w:r>
      <w:r w:rsidRPr="006A7052">
        <w:br/>
        <w:t>Glory to his name!</w:t>
      </w:r>
      <w:r w:rsidRPr="006A7052">
        <w:br/>
        <w:t>Chorus</w:t>
      </w:r>
      <w:r w:rsidRPr="006A7052">
        <w:br/>
        <w:t>Glory to his name, glory to his name!</w:t>
      </w:r>
      <w:r w:rsidRPr="006A7052">
        <w:br/>
        <w:t>Now to my heart is the blood applied,</w:t>
      </w:r>
      <w:r w:rsidRPr="006A7052">
        <w:br/>
        <w:t>Glory to his name!</w:t>
      </w:r>
      <w:r w:rsidRPr="006A7052">
        <w:br/>
        <w:t>Verse 2</w:t>
      </w:r>
      <w:r w:rsidRPr="006A7052">
        <w:br/>
        <w:t>I am so wondrously saved from sin,</w:t>
      </w:r>
      <w:r w:rsidRPr="006A7052">
        <w:br/>
        <w:t>Jesus, my Saviour, abides within;</w:t>
      </w:r>
      <w:r w:rsidRPr="006A7052">
        <w:br/>
        <w:t>And, by the cross, I a crown shall win,</w:t>
      </w:r>
      <w:r w:rsidRPr="006A7052">
        <w:br/>
        <w:t>Glory to his name!</w:t>
      </w:r>
      <w:r w:rsidRPr="006A7052">
        <w:br/>
        <w:t>Chorus</w:t>
      </w:r>
      <w:r w:rsidRPr="006A7052">
        <w:br/>
        <w:t>Glory to his name, glory to his name!</w:t>
      </w:r>
      <w:r w:rsidRPr="006A7052">
        <w:br/>
        <w:t>Now to my heart is the blood applied,</w:t>
      </w:r>
      <w:r w:rsidRPr="006A7052">
        <w:br/>
        <w:t>Glory to his name!</w:t>
      </w:r>
      <w:r w:rsidRPr="006A7052">
        <w:br/>
        <w:t>Verse 3</w:t>
      </w:r>
      <w:r w:rsidRPr="006A7052">
        <w:br/>
        <w:t>O precious fountain that saves from sin,</w:t>
      </w:r>
      <w:r w:rsidRPr="006A7052">
        <w:br/>
        <w:t>I am so glad I have entered in!</w:t>
      </w:r>
      <w:r w:rsidRPr="006A7052">
        <w:br/>
        <w:t>There Jesus saves me and keeps me clean,</w:t>
      </w:r>
      <w:r w:rsidRPr="006A7052">
        <w:br/>
        <w:t>Glory to his name!</w:t>
      </w:r>
      <w:r w:rsidRPr="006A7052">
        <w:br/>
        <w:t>Chorus</w:t>
      </w:r>
      <w:r w:rsidRPr="006A7052">
        <w:br/>
        <w:t>Glory to his name, glory to his name!</w:t>
      </w:r>
      <w:r w:rsidRPr="006A7052">
        <w:br/>
        <w:t>Now to my heart is the blood applied,</w:t>
      </w:r>
      <w:r w:rsidRPr="006A7052">
        <w:br/>
        <w:t>Glory to his name!</w:t>
      </w:r>
      <w:r w:rsidRPr="006A7052">
        <w:br/>
        <w:t>Verse 4</w:t>
      </w:r>
      <w:r w:rsidRPr="006A7052">
        <w:br/>
        <w:t>Come to this fountain, so rich and sweet,</w:t>
      </w:r>
      <w:r w:rsidRPr="006A7052">
        <w:br/>
        <w:t>Cast thy poor soul at the Saviour's feet,</w:t>
      </w:r>
      <w:r w:rsidRPr="006A7052">
        <w:br/>
        <w:t>Plunge in today and be made complete,</w:t>
      </w:r>
      <w:r w:rsidRPr="006A7052">
        <w:br/>
        <w:t>Glory to his name!</w:t>
      </w:r>
      <w:r w:rsidRPr="006A7052">
        <w:br/>
        <w:t>Chorus</w:t>
      </w:r>
      <w:r w:rsidRPr="006A7052">
        <w:br/>
        <w:t>Glory to his name, glory to his name!</w:t>
      </w:r>
      <w:r w:rsidRPr="006A7052">
        <w:br/>
        <w:t>Now to my heart is the blood applied,</w:t>
      </w:r>
      <w:r w:rsidRPr="006A7052">
        <w:br/>
        <w:t>Glory to his name!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077 Fairest Lord Jesus</w:t>
      </w:r>
    </w:p>
    <w:p w:rsidR="00B3499D" w:rsidRPr="006A7052" w:rsidRDefault="00000000">
      <w:r w:rsidRPr="006A7052">
        <w:t>Verse 1</w:t>
      </w:r>
      <w:r w:rsidRPr="006A7052">
        <w:br/>
        <w:t>Fairest Lord Jesus,</w:t>
      </w:r>
      <w:r w:rsidRPr="006A7052">
        <w:br/>
        <w:t>Lord of all nature,</w:t>
      </w:r>
      <w:r w:rsidRPr="006A7052">
        <w:br/>
        <w:t>O thous of God and man the Son;</w:t>
      </w:r>
      <w:r w:rsidRPr="006A7052">
        <w:br/>
        <w:t>Thee will I cherish,</w:t>
      </w:r>
      <w:r w:rsidRPr="006A7052">
        <w:br/>
        <w:t>Thee will I honour,</w:t>
      </w:r>
      <w:r w:rsidRPr="006A7052">
        <w:br/>
        <w:t>Thou my soul's glory, joy and crown.</w:t>
      </w:r>
      <w:r w:rsidRPr="006A7052">
        <w:br/>
        <w:t>Verse 2</w:t>
      </w:r>
      <w:r w:rsidRPr="006A7052">
        <w:br/>
        <w:t>Fair are the meadows,</w:t>
      </w:r>
      <w:r w:rsidRPr="006A7052">
        <w:br/>
        <w:t>Fairer the woodlands,</w:t>
      </w:r>
      <w:r w:rsidRPr="006A7052">
        <w:br/>
        <w:t>Robed in the blooming garb of spring;</w:t>
      </w:r>
      <w:r w:rsidRPr="006A7052">
        <w:br/>
        <w:t>Jesus is fairer,</w:t>
      </w:r>
      <w:r w:rsidRPr="006A7052">
        <w:br/>
        <w:t>Jesus is purer,</w:t>
      </w:r>
      <w:r w:rsidRPr="006A7052">
        <w:br/>
        <w:t>Who makes the woeful heart to sing.</w:t>
      </w:r>
      <w:r w:rsidRPr="006A7052">
        <w:br/>
        <w:t>Verse 3</w:t>
      </w:r>
      <w:r w:rsidRPr="006A7052">
        <w:br/>
        <w:t>Fair is the sunshine,</w:t>
      </w:r>
      <w:r w:rsidRPr="006A7052">
        <w:br/>
        <w:t>Fairer the moonlight,</w:t>
      </w:r>
      <w:r w:rsidRPr="006A7052">
        <w:br/>
        <w:t>And all the twinkling starry host;</w:t>
      </w:r>
      <w:r w:rsidRPr="006A7052">
        <w:br/>
        <w:t>Jesus shines brighter,</w:t>
      </w:r>
      <w:r w:rsidRPr="006A7052">
        <w:br/>
        <w:t>Jesus shines purer</w:t>
      </w:r>
      <w:r w:rsidRPr="006A7052">
        <w:br/>
        <w:t>Than all the angels Heaven can boast.</w:t>
      </w:r>
      <w:r w:rsidRPr="006A7052">
        <w:br/>
        <w:t>Verse 4</w:t>
      </w:r>
      <w:r w:rsidRPr="006A7052">
        <w:br/>
        <w:t>Beautiful Saviour,</w:t>
      </w:r>
      <w:r w:rsidRPr="006A7052">
        <w:br/>
        <w:t>Lord of the nations,</w:t>
      </w:r>
      <w:r w:rsidRPr="006A7052">
        <w:br/>
        <w:t>Son of God and Son of man,</w:t>
      </w:r>
      <w:r w:rsidRPr="006A7052">
        <w:br/>
        <w:t>Glory and honour,</w:t>
      </w:r>
      <w:r w:rsidRPr="006A7052">
        <w:br/>
        <w:t>Praise, adoration,</w:t>
      </w:r>
      <w:r w:rsidRPr="006A7052">
        <w:br/>
        <w:t>Now and for evermore be thine.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078 How sweet the Name of Jesus</w:t>
      </w:r>
    </w:p>
    <w:p w:rsidR="00B3499D" w:rsidRPr="006A7052" w:rsidRDefault="00000000">
      <w:r w:rsidRPr="006A7052">
        <w:t>Verse 1</w:t>
      </w:r>
      <w:r w:rsidRPr="006A7052">
        <w:br/>
        <w:t>How sweet the name of Jesus sounds</w:t>
      </w:r>
      <w:r w:rsidRPr="006A7052">
        <w:br/>
        <w:t>In a believer's ear;</w:t>
      </w:r>
      <w:r w:rsidRPr="006A7052">
        <w:br/>
        <w:t>It soothes his sorrows, heals his wounds,</w:t>
      </w:r>
      <w:r w:rsidRPr="006A7052">
        <w:br/>
        <w:t>And drives away his fear.</w:t>
      </w:r>
      <w:r w:rsidRPr="006A7052">
        <w:br/>
        <w:t>Verse 2</w:t>
      </w:r>
      <w:r w:rsidRPr="006A7052">
        <w:br/>
        <w:t>It makes the wounded spirit whole,</w:t>
      </w:r>
      <w:r w:rsidRPr="006A7052">
        <w:br/>
        <w:t>And calms the troubled breast;</w:t>
      </w:r>
      <w:r w:rsidRPr="006A7052">
        <w:br/>
        <w:t>'Tis manna to the hungry soul,</w:t>
      </w:r>
      <w:r w:rsidRPr="006A7052">
        <w:br/>
        <w:t>And to the weary rest.</w:t>
      </w:r>
      <w:r w:rsidRPr="006A7052">
        <w:br/>
        <w:t>Verse 3</w:t>
      </w:r>
      <w:r w:rsidRPr="006A7052">
        <w:br/>
        <w:t>Dear name, the rock on which I build,</w:t>
      </w:r>
      <w:r w:rsidRPr="006A7052">
        <w:br/>
        <w:t>My shield and hiding-place,</w:t>
      </w:r>
      <w:r w:rsidRPr="006A7052">
        <w:br/>
        <w:t>My never-failing treasury, filled</w:t>
      </w:r>
      <w:r w:rsidRPr="006A7052">
        <w:br/>
        <w:t>With boundless stores of grace.</w:t>
      </w:r>
      <w:r w:rsidRPr="006A7052">
        <w:br/>
        <w:t>Verse 4</w:t>
      </w:r>
      <w:r w:rsidRPr="006A7052">
        <w:br/>
        <w:t>Weak is the effort of my heart,</w:t>
      </w:r>
      <w:r w:rsidRPr="006A7052">
        <w:br/>
        <w:t>And cold my warmest thought,</w:t>
      </w:r>
      <w:r w:rsidRPr="006A7052">
        <w:br/>
        <w:t>But when I see thee as thou art,</w:t>
      </w:r>
      <w:r w:rsidRPr="006A7052">
        <w:br/>
        <w:t>I'll praise thee as I ought.</w:t>
      </w:r>
      <w:r w:rsidRPr="006A7052">
        <w:br/>
        <w:t>Verse 5</w:t>
      </w:r>
      <w:r w:rsidRPr="006A7052">
        <w:br/>
        <w:t>Till then I will thy love proclaim</w:t>
      </w:r>
      <w:r w:rsidRPr="006A7052">
        <w:br/>
        <w:t>With every fleeting breath;</w:t>
      </w:r>
      <w:r w:rsidRPr="006A7052">
        <w:br/>
        <w:t>And may the music of thy name</w:t>
      </w:r>
      <w:r w:rsidRPr="006A7052">
        <w:br/>
        <w:t>Refresh my soul in death.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079 I know thee who thou art</w:t>
      </w:r>
    </w:p>
    <w:p w:rsidR="00B3499D" w:rsidRPr="006A7052" w:rsidRDefault="00000000">
      <w:r w:rsidRPr="006A7052">
        <w:t>Verse 1</w:t>
      </w:r>
      <w:r w:rsidRPr="006A7052">
        <w:br/>
        <w:t>I know thee who thou art,</w:t>
      </w:r>
      <w:r w:rsidRPr="006A7052">
        <w:br/>
        <w:t>And what thy healing name;</w:t>
      </w:r>
      <w:r w:rsidRPr="006A7052">
        <w:br/>
        <w:t>For when my fainting heart</w:t>
      </w:r>
      <w:r w:rsidRPr="006A7052">
        <w:br/>
        <w:t>The burden nigh</w:t>
      </w:r>
      <w:r w:rsidR="00B97BD5">
        <w:t xml:space="preserve"> </w:t>
      </w:r>
      <w:r w:rsidRPr="006A7052">
        <w:t>o'ercame,</w:t>
      </w:r>
      <w:r w:rsidRPr="006A7052">
        <w:br/>
        <w:t>I saw thy footprints on my road</w:t>
      </w:r>
      <w:r w:rsidRPr="006A7052">
        <w:br/>
        <w:t>Where lately passed the Son of God.</w:t>
      </w:r>
      <w:r w:rsidRPr="006A7052">
        <w:br/>
        <w:t>Verse 2</w:t>
      </w:r>
      <w:r w:rsidRPr="006A7052">
        <w:br/>
        <w:t>Thy name is joined with mine</w:t>
      </w:r>
      <w:r w:rsidRPr="006A7052">
        <w:br/>
        <w:t>By every human tie,</w:t>
      </w:r>
      <w:r w:rsidRPr="006A7052">
        <w:br/>
        <w:t>And my new name is thine,</w:t>
      </w:r>
      <w:r w:rsidRPr="006A7052">
        <w:br/>
        <w:t>A child of God am I;</w:t>
      </w:r>
      <w:r w:rsidRPr="006A7052">
        <w:br/>
        <w:t>And never more alone, since thou</w:t>
      </w:r>
      <w:r w:rsidRPr="006A7052">
        <w:br/>
        <w:t>Art on the road beside me now.</w:t>
      </w:r>
      <w:r w:rsidRPr="006A7052">
        <w:br/>
        <w:t>Verse 3</w:t>
      </w:r>
      <w:r w:rsidRPr="006A7052">
        <w:br/>
        <w:t>Beside thee as I walk,</w:t>
      </w:r>
      <w:r w:rsidRPr="006A7052">
        <w:br/>
        <w:t>I will delight in thee,</w:t>
      </w:r>
      <w:r w:rsidRPr="006A7052">
        <w:br/>
        <w:t>In sweet communion talk</w:t>
      </w:r>
      <w:r w:rsidRPr="006A7052">
        <w:br/>
        <w:t>Of all thou art to me;</w:t>
      </w:r>
      <w:r w:rsidRPr="006A7052">
        <w:br/>
        <w:t>The beauty of thy face behold</w:t>
      </w:r>
      <w:r w:rsidRPr="006A7052">
        <w:br/>
        <w:t>And know thy mercies manifold.</w:t>
      </w:r>
      <w:r w:rsidRPr="006A7052">
        <w:br/>
        <w:t>Verse 4</w:t>
      </w:r>
      <w:r w:rsidRPr="006A7052">
        <w:br/>
        <w:t>Let nothing draw me back</w:t>
      </w:r>
      <w:r w:rsidRPr="006A7052">
        <w:br/>
        <w:t>Or turn my heart from thee,</w:t>
      </w:r>
      <w:r w:rsidRPr="006A7052">
        <w:br/>
        <w:t>But by the Calvary track</w:t>
      </w:r>
      <w:r w:rsidRPr="006A7052">
        <w:br/>
        <w:t>Bring me at last to see</w:t>
      </w:r>
      <w:r w:rsidRPr="006A7052">
        <w:br/>
        <w:t>The courts of God, that city fair,</w:t>
      </w:r>
      <w:r w:rsidRPr="006A7052">
        <w:br/>
        <w:t>And find my name is written there.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080 There's Something About That Name</w:t>
      </w:r>
    </w:p>
    <w:p w:rsidR="00B3499D" w:rsidRPr="006A7052" w:rsidRDefault="00000000">
      <w:r w:rsidRPr="006A7052">
        <w:t xml:space="preserve">Jesus </w:t>
      </w:r>
      <w:r w:rsidRPr="006A7052">
        <w:br/>
        <w:t>Jesus</w:t>
      </w:r>
      <w:r w:rsidRPr="006A7052">
        <w:br/>
        <w:t>Jesus</w:t>
      </w:r>
      <w:r w:rsidRPr="006A7052">
        <w:br/>
        <w:t>There's just something about that name</w:t>
      </w:r>
      <w:r w:rsidRPr="006A7052">
        <w:br/>
        <w:t xml:space="preserve">Master Saviour </w:t>
      </w:r>
      <w:r w:rsidRPr="006A7052">
        <w:br/>
        <w:t>Jesus</w:t>
      </w:r>
      <w:r w:rsidRPr="006A7052">
        <w:br/>
        <w:t>Like a fragrance after the rain</w:t>
      </w:r>
      <w:r w:rsidRPr="006A7052">
        <w:br/>
        <w:t xml:space="preserve">Jesus </w:t>
      </w:r>
      <w:r w:rsidRPr="006A7052">
        <w:br/>
        <w:t>Jesus</w:t>
      </w:r>
      <w:r w:rsidRPr="006A7052">
        <w:br/>
        <w:t>Jesus</w:t>
      </w:r>
      <w:r w:rsidRPr="006A7052">
        <w:br/>
        <w:t>Let all heaven and earth proclaim</w:t>
      </w:r>
      <w:r w:rsidRPr="006A7052">
        <w:br/>
        <w:t>Kings and kingdoms may all pass away</w:t>
      </w:r>
      <w:r w:rsidRPr="006A7052">
        <w:br/>
        <w:t>But there's something about that name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081 Jesus, Jesus, Lily of</w:t>
      </w:r>
    </w:p>
    <w:p w:rsidR="00B3499D" w:rsidRPr="006A7052" w:rsidRDefault="00000000">
      <w:r w:rsidRPr="006A7052">
        <w:t>Jesus, Jesus, lily of the valley,</w:t>
      </w:r>
      <w:r w:rsidRPr="006A7052">
        <w:br/>
        <w:t>Bloom in all thy beauty in the</w:t>
      </w:r>
      <w:r w:rsidRPr="006A7052">
        <w:br/>
        <w:t>garden of my heart;</w:t>
      </w:r>
      <w:r w:rsidRPr="006A7052">
        <w:br/>
        <w:t>Jesus, Jesus, lily of the valley,</w:t>
      </w:r>
      <w:r w:rsidRPr="006A7052">
        <w:br/>
        <w:t>Bloom in all thy beauty in the</w:t>
      </w:r>
      <w:r w:rsidRPr="006A7052">
        <w:br/>
        <w:t>garden of my heart.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082 Jesus, name above all names</w:t>
      </w:r>
    </w:p>
    <w:p w:rsidR="00B3499D" w:rsidRPr="006A7052" w:rsidRDefault="00000000">
      <w:r w:rsidRPr="006A7052">
        <w:t>Jesus, name above all names,</w:t>
      </w:r>
      <w:r w:rsidRPr="006A7052">
        <w:br/>
        <w:t>Beautiful</w:t>
      </w:r>
      <w:r w:rsidR="00B97BD5">
        <w:t xml:space="preserve"> </w:t>
      </w:r>
      <w:r w:rsidRPr="006A7052">
        <w:t>Saviour, glorious Lord</w:t>
      </w:r>
      <w:r w:rsidRPr="006A7052">
        <w:br/>
        <w:t>Immanuel, God is with us,</w:t>
      </w:r>
      <w:r w:rsidRPr="006A7052">
        <w:br/>
        <w:t xml:space="preserve">Blessed Redeemer, </w:t>
      </w:r>
      <w:r w:rsidRPr="006A7052">
        <w:br/>
        <w:t>Living Word.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083 The Name </w:t>
      </w:r>
      <w:proofErr w:type="gramStart"/>
      <w:r w:rsidRPr="006A7052">
        <w:t>Of</w:t>
      </w:r>
      <w:proofErr w:type="gramEnd"/>
      <w:r w:rsidRPr="006A7052">
        <w:t xml:space="preserve"> Jesus</w:t>
      </w:r>
    </w:p>
    <w:p w:rsidR="00B3499D" w:rsidRPr="006A7052" w:rsidRDefault="00000000">
      <w:r w:rsidRPr="006A7052">
        <w:t>Jesus O how sweet the name</w:t>
      </w:r>
      <w:r w:rsidRPr="006A7052">
        <w:br/>
        <w:t>Jesus every day the same</w:t>
      </w:r>
      <w:r w:rsidRPr="006A7052">
        <w:br/>
        <w:t>Jesus let all saints proclaim</w:t>
      </w:r>
      <w:r w:rsidRPr="006A7052">
        <w:br/>
        <w:t>Its worthy praise forever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084 Jesus the Name high over all</w:t>
      </w:r>
    </w:p>
    <w:p w:rsidR="00B3499D" w:rsidRPr="006A7052" w:rsidRDefault="00000000">
      <w:r w:rsidRPr="006A7052">
        <w:t>Verse 1</w:t>
      </w:r>
      <w:r w:rsidRPr="006A7052">
        <w:br/>
        <w:t>Jesus, the name high over all,</w:t>
      </w:r>
      <w:r w:rsidRPr="006A7052">
        <w:br/>
        <w:t>In Hell or earth or sky;</w:t>
      </w:r>
      <w:r w:rsidRPr="006A7052">
        <w:br/>
        <w:t>Angels and men before him fall,</w:t>
      </w:r>
      <w:r w:rsidRPr="006A7052">
        <w:br/>
        <w:t>And devils fear and fly.</w:t>
      </w:r>
      <w:r w:rsidRPr="006A7052">
        <w:br/>
        <w:t>Chorus</w:t>
      </w:r>
      <w:r w:rsidRPr="006A7052">
        <w:br/>
        <w:t>We have no other argument,</w:t>
      </w:r>
      <w:r w:rsidRPr="006A7052">
        <w:br/>
        <w:t>We want no other plea;</w:t>
      </w:r>
      <w:r w:rsidRPr="006A7052">
        <w:br/>
        <w:t>It is enough that Jesus died,</w:t>
      </w:r>
      <w:r w:rsidRPr="006A7052">
        <w:br/>
        <w:t>And that he died for me.</w:t>
      </w:r>
      <w:r w:rsidRPr="006A7052">
        <w:br/>
        <w:t>Verse 2</w:t>
      </w:r>
      <w:r w:rsidRPr="006A7052">
        <w:br/>
        <w:t>Jesus, the name to sinners dear,</w:t>
      </w:r>
      <w:r w:rsidRPr="006A7052">
        <w:br/>
        <w:t>The name to sinners given;</w:t>
      </w:r>
      <w:r w:rsidRPr="006A7052">
        <w:br/>
        <w:t>He scatters all their guilty fear;</w:t>
      </w:r>
      <w:r w:rsidRPr="006A7052">
        <w:br/>
        <w:t>He turns their Hell to Heaven.</w:t>
      </w:r>
      <w:r w:rsidRPr="006A7052">
        <w:br/>
        <w:t>Chorus</w:t>
      </w:r>
      <w:r w:rsidRPr="006A7052">
        <w:br/>
        <w:t>We have no other argument,</w:t>
      </w:r>
      <w:r w:rsidRPr="006A7052">
        <w:br/>
        <w:t>We want no other plea;</w:t>
      </w:r>
      <w:r w:rsidRPr="006A7052">
        <w:br/>
        <w:t>It is enough that Jesus died,</w:t>
      </w:r>
      <w:r w:rsidRPr="006A7052">
        <w:br/>
        <w:t>And that he died for me.</w:t>
      </w:r>
      <w:r w:rsidRPr="006A7052">
        <w:br/>
        <w:t>Verse 3</w:t>
      </w:r>
      <w:r w:rsidRPr="006A7052">
        <w:br/>
        <w:t>Jesus the prisoner's fetters breaks,</w:t>
      </w:r>
      <w:r w:rsidRPr="006A7052">
        <w:br/>
        <w:t>And bruises Satan's head;</w:t>
      </w:r>
      <w:r w:rsidRPr="006A7052">
        <w:br/>
        <w:t xml:space="preserve">Power into strengthless souls </w:t>
      </w:r>
      <w:r w:rsidRPr="006A7052">
        <w:br/>
        <w:t>he speaks,</w:t>
      </w:r>
      <w:r w:rsidRPr="006A7052">
        <w:br/>
        <w:t>And life into the dead.</w:t>
      </w:r>
      <w:r w:rsidRPr="006A7052">
        <w:br/>
        <w:t>Chorus</w:t>
      </w:r>
      <w:r w:rsidRPr="006A7052">
        <w:br/>
        <w:t>We have no other argument,</w:t>
      </w:r>
      <w:r w:rsidRPr="006A7052">
        <w:br/>
        <w:t>We want no other plea;</w:t>
      </w:r>
      <w:r w:rsidRPr="006A7052">
        <w:br/>
        <w:t>It is enough that Jesus died,</w:t>
      </w:r>
      <w:r w:rsidRPr="006A7052">
        <w:br/>
        <w:t>And that he died for me.</w:t>
      </w:r>
      <w:r w:rsidRPr="006A7052">
        <w:br/>
        <w:t>Verse 4</w:t>
      </w:r>
      <w:r w:rsidRPr="006A7052">
        <w:br/>
        <w:t>O that the world would taste and see</w:t>
      </w:r>
      <w:r w:rsidRPr="006A7052">
        <w:br/>
        <w:t>The riches of his grace;</w:t>
      </w:r>
      <w:r w:rsidRPr="006A7052">
        <w:br/>
        <w:t>The arms of love that compass me</w:t>
      </w:r>
      <w:r w:rsidRPr="006A7052">
        <w:br/>
        <w:t>Would all mankind embrace.</w:t>
      </w:r>
      <w:r w:rsidRPr="006A7052">
        <w:br/>
        <w:t>Chorus</w:t>
      </w:r>
      <w:r w:rsidRPr="006A7052">
        <w:br/>
        <w:t>We have no other argument,</w:t>
      </w:r>
      <w:r w:rsidRPr="006A7052">
        <w:br/>
        <w:t>We want no other plea;</w:t>
      </w:r>
      <w:r w:rsidRPr="006A7052">
        <w:br/>
        <w:t>It is enough that Jesus died,</w:t>
      </w:r>
      <w:r w:rsidRPr="006A7052">
        <w:br/>
        <w:t>And that he died for me.</w:t>
      </w:r>
      <w:r w:rsidRPr="006A7052">
        <w:br/>
        <w:t>Verse 5</w:t>
      </w:r>
      <w:r w:rsidRPr="006A7052">
        <w:br/>
      </w:r>
      <w:r w:rsidRPr="006A7052">
        <w:lastRenderedPageBreak/>
        <w:t>His glorious righteousness I show,</w:t>
      </w:r>
      <w:r w:rsidRPr="006A7052">
        <w:br/>
        <w:t>His saving truth proclaim;</w:t>
      </w:r>
      <w:r w:rsidRPr="006A7052">
        <w:br/>
        <w:t>'Tis all my business here below</w:t>
      </w:r>
      <w:r w:rsidRPr="006A7052">
        <w:br/>
        <w:t>To cry: Behold the Lamb!</w:t>
      </w:r>
      <w:r w:rsidRPr="006A7052">
        <w:br/>
        <w:t>Chorus</w:t>
      </w:r>
      <w:r w:rsidRPr="006A7052">
        <w:br/>
        <w:t>We have no other argument,</w:t>
      </w:r>
      <w:r w:rsidRPr="006A7052">
        <w:br/>
        <w:t>We want no other plea;</w:t>
      </w:r>
      <w:r w:rsidRPr="006A7052">
        <w:br/>
        <w:t>It is enough that Jesus died,</w:t>
      </w:r>
      <w:r w:rsidRPr="006A7052">
        <w:br/>
        <w:t>And that he died for me.</w:t>
      </w:r>
      <w:r w:rsidRPr="006A7052">
        <w:br/>
        <w:t>Verse 6</w:t>
      </w:r>
      <w:r w:rsidRPr="006A7052">
        <w:br/>
        <w:t>Happy, if with my latest breath</w:t>
      </w:r>
      <w:r w:rsidRPr="006A7052">
        <w:br/>
        <w:t>I may but gasp his name,</w:t>
      </w:r>
      <w:r w:rsidRPr="006A7052">
        <w:br/>
        <w:t>Preach him to all, and cry in death:</w:t>
      </w:r>
      <w:r w:rsidRPr="006A7052">
        <w:br/>
        <w:t>Behold, Behold the Lamb!</w:t>
      </w:r>
      <w:r w:rsidRPr="006A7052">
        <w:br/>
        <w:t>Chorus</w:t>
      </w:r>
      <w:r w:rsidRPr="006A7052">
        <w:br/>
        <w:t>We have no other argument,</w:t>
      </w:r>
      <w:r w:rsidRPr="006A7052">
        <w:br/>
        <w:t>We want no other plea;</w:t>
      </w:r>
      <w:r w:rsidRPr="006A7052">
        <w:br/>
        <w:t>It is enough that Jesus died,</w:t>
      </w:r>
      <w:r w:rsidRPr="006A7052">
        <w:br/>
        <w:t>And that he died for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085 Jesus </w:t>
      </w:r>
      <w:proofErr w:type="gramStart"/>
      <w:r w:rsidRPr="006A7052">
        <w:t>The</w:t>
      </w:r>
      <w:proofErr w:type="gramEnd"/>
      <w:r w:rsidRPr="006A7052">
        <w:t xml:space="preserve"> Very Thought Of Thee</w:t>
      </w:r>
    </w:p>
    <w:p w:rsidR="00B3499D" w:rsidRPr="006A7052" w:rsidRDefault="00000000">
      <w:r w:rsidRPr="006A7052">
        <w:t>Verse 1</w:t>
      </w:r>
      <w:r w:rsidRPr="006A7052">
        <w:br/>
        <w:t>Jesus the very thought of Thee</w:t>
      </w:r>
      <w:r w:rsidRPr="006A7052">
        <w:br/>
        <w:t>With sweetness fills my breast</w:t>
      </w:r>
      <w:r w:rsidRPr="006A7052">
        <w:br/>
        <w:t>But sweeter far Thy face to see</w:t>
      </w:r>
      <w:r w:rsidRPr="006A7052">
        <w:br/>
        <w:t>And in Thy presence rest</w:t>
      </w:r>
      <w:r w:rsidRPr="006A7052">
        <w:br/>
        <w:t>Verse 2</w:t>
      </w:r>
      <w:r w:rsidRPr="006A7052">
        <w:br/>
        <w:t>No voice can sing no heart can frame</w:t>
      </w:r>
      <w:r w:rsidRPr="006A7052">
        <w:br/>
        <w:t>Nor can the memory find</w:t>
      </w:r>
      <w:r w:rsidRPr="006A7052">
        <w:br/>
        <w:t>A sweeter sound than Thy blest name</w:t>
      </w:r>
      <w:r w:rsidRPr="006A7052">
        <w:br/>
        <w:t>O Saviour of mankind</w:t>
      </w:r>
      <w:r w:rsidRPr="006A7052">
        <w:br/>
        <w:t>Verse 3</w:t>
      </w:r>
      <w:r w:rsidRPr="006A7052">
        <w:br/>
        <w:t>O Hope of every contrite heart</w:t>
      </w:r>
      <w:r w:rsidRPr="006A7052">
        <w:br/>
        <w:t>O Joy of all the meek</w:t>
      </w:r>
      <w:r w:rsidRPr="006A7052">
        <w:br/>
        <w:t>To those who fall how kind Thou art</w:t>
      </w:r>
      <w:r w:rsidRPr="006A7052">
        <w:br/>
        <w:t>How good to those who seek</w:t>
      </w:r>
      <w:r w:rsidRPr="006A7052">
        <w:br/>
        <w:t>Verse 4</w:t>
      </w:r>
      <w:r w:rsidRPr="006A7052">
        <w:br/>
        <w:t>But what to those who find</w:t>
      </w:r>
      <w:r w:rsidRPr="006A7052">
        <w:br/>
        <w:t>Ah this no tongue or pen can show</w:t>
      </w:r>
      <w:r w:rsidRPr="006A7052">
        <w:br/>
        <w:t>The love of Jesus what it is</w:t>
      </w:r>
      <w:r w:rsidRPr="006A7052">
        <w:br/>
        <w:t>None but His loved ones know</w:t>
      </w:r>
      <w:r w:rsidRPr="006A7052">
        <w:br/>
        <w:t>Verse 5</w:t>
      </w:r>
      <w:r w:rsidRPr="006A7052">
        <w:br/>
        <w:t>Jesus our only joy be Thou</w:t>
      </w:r>
      <w:r w:rsidRPr="006A7052">
        <w:br/>
        <w:t>As Thou our prize wilt be</w:t>
      </w:r>
      <w:r w:rsidRPr="006A7052">
        <w:br/>
        <w:t>Jesus be Thou our Glory now</w:t>
      </w:r>
      <w:r w:rsidRPr="006A7052">
        <w:br/>
        <w:t>And thru eternity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086 Jesus We Look </w:t>
      </w:r>
      <w:proofErr w:type="gramStart"/>
      <w:r w:rsidRPr="006A7052">
        <w:t>To</w:t>
      </w:r>
      <w:proofErr w:type="gramEnd"/>
      <w:r w:rsidRPr="006A7052">
        <w:t xml:space="preserve"> Thee</w:t>
      </w:r>
    </w:p>
    <w:p w:rsidR="00B3499D" w:rsidRPr="006A7052" w:rsidRDefault="00000000">
      <w:r w:rsidRPr="006A7052">
        <w:t>Verse 1</w:t>
      </w:r>
      <w:r w:rsidRPr="006A7052">
        <w:br/>
        <w:t>Jesus we look to thee</w:t>
      </w:r>
      <w:r w:rsidRPr="006A7052">
        <w:br/>
        <w:t>Thy promised presence claim</w:t>
      </w:r>
      <w:r w:rsidRPr="006A7052">
        <w:br/>
        <w:t>Thou in the midst of us shalt be</w:t>
      </w:r>
      <w:r w:rsidRPr="006A7052">
        <w:br/>
        <w:t>Assembled in thy name</w:t>
      </w:r>
      <w:r w:rsidRPr="006A7052">
        <w:br/>
        <w:t>Verse 2</w:t>
      </w:r>
      <w:r w:rsidRPr="006A7052">
        <w:br/>
        <w:t>Thy name salvation is</w:t>
      </w:r>
      <w:r w:rsidRPr="006A7052">
        <w:br/>
        <w:t>Which here we come to prove</w:t>
      </w:r>
      <w:r w:rsidRPr="006A7052">
        <w:br/>
        <w:t>Thy name is life and health and peace</w:t>
      </w:r>
      <w:r w:rsidRPr="006A7052">
        <w:br/>
        <w:t>And everlasting love</w:t>
      </w:r>
      <w:r w:rsidRPr="006A7052">
        <w:br/>
        <w:t>Verse 3</w:t>
      </w:r>
      <w:r w:rsidRPr="006A7052">
        <w:br/>
        <w:t>We meet the grace to take</w:t>
      </w:r>
      <w:r w:rsidRPr="006A7052">
        <w:br/>
        <w:t>Which thou hast freely given</w:t>
      </w:r>
      <w:r w:rsidRPr="006A7052">
        <w:br/>
        <w:t>We meet on earth for thy dear sake</w:t>
      </w:r>
      <w:r w:rsidRPr="006A7052">
        <w:br/>
        <w:t>That we may meet in heaven</w:t>
      </w:r>
      <w:r w:rsidRPr="006A7052">
        <w:br/>
        <w:t>Verse 4</w:t>
      </w:r>
      <w:r w:rsidRPr="006A7052">
        <w:br/>
        <w:t>Present we know thou art</w:t>
      </w:r>
      <w:r w:rsidRPr="006A7052">
        <w:br/>
        <w:t>But O thyself reveal</w:t>
      </w:r>
      <w:r w:rsidRPr="006A7052">
        <w:br/>
        <w:t>Now Lord let every bounding heart</w:t>
      </w:r>
      <w:r w:rsidRPr="006A7052">
        <w:br/>
        <w:t>The mighty comfort feel</w:t>
      </w:r>
      <w:r w:rsidRPr="006A7052">
        <w:br/>
        <w:t>Verse 5</w:t>
      </w:r>
      <w:r w:rsidRPr="006A7052">
        <w:br/>
        <w:t>O may thy quickening voice</w:t>
      </w:r>
      <w:r w:rsidRPr="006A7052">
        <w:br/>
        <w:t>The death of sin remove</w:t>
      </w:r>
      <w:r w:rsidRPr="006A7052">
        <w:br/>
        <w:t>And bid our inmost souls rejoice</w:t>
      </w:r>
      <w:r w:rsidRPr="006A7052">
        <w:br/>
        <w:t>In hope of perfect love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proofErr w:type="gramStart"/>
      <w:r w:rsidRPr="006A7052">
        <w:lastRenderedPageBreak/>
        <w:t>087  Jesus</w:t>
      </w:r>
      <w:proofErr w:type="gramEnd"/>
      <w:r w:rsidRPr="006A7052">
        <w:t xml:space="preserve"> what a beautiful name</w:t>
      </w:r>
    </w:p>
    <w:p w:rsidR="00B3499D" w:rsidRPr="006A7052" w:rsidRDefault="00000000">
      <w:r w:rsidRPr="006A7052">
        <w:t>Verse 1</w:t>
      </w:r>
      <w:r w:rsidRPr="006A7052">
        <w:br/>
        <w:t>Jesus, what a beautiful name.</w:t>
      </w:r>
      <w:r w:rsidRPr="006A7052">
        <w:br/>
        <w:t>Son of God, Son of Man,</w:t>
      </w:r>
      <w:r w:rsidRPr="006A7052">
        <w:br/>
        <w:t>Lamb that was slain.</w:t>
      </w:r>
      <w:r w:rsidRPr="006A7052">
        <w:br/>
        <w:t>Joy and peace, strength and hope,</w:t>
      </w:r>
      <w:r w:rsidRPr="006A7052">
        <w:br/>
        <w:t>Grace that blows all fear away.</w:t>
      </w:r>
      <w:r w:rsidRPr="006A7052">
        <w:br/>
        <w:t>Jesus, what a beautiful name.</w:t>
      </w:r>
      <w:r w:rsidRPr="006A7052">
        <w:br/>
        <w:t>Verse 1</w:t>
      </w:r>
      <w:r w:rsidRPr="006A7052">
        <w:br/>
        <w:t>Jesus, what a beautiful name.</w:t>
      </w:r>
      <w:r w:rsidRPr="006A7052">
        <w:br/>
        <w:t>Son of God, Son of Man,</w:t>
      </w:r>
      <w:r w:rsidRPr="006A7052">
        <w:br/>
        <w:t>Lamb that was slain.</w:t>
      </w:r>
      <w:r w:rsidRPr="006A7052">
        <w:br/>
        <w:t>Joy and peace, strength and hope,</w:t>
      </w:r>
      <w:r w:rsidRPr="006A7052">
        <w:br/>
        <w:t>Grace that blows all fear away.</w:t>
      </w:r>
      <w:r w:rsidRPr="006A7052">
        <w:br/>
        <w:t>Jesus, what a beautiful name.</w:t>
      </w:r>
      <w:r w:rsidRPr="006A7052">
        <w:br/>
        <w:t>Verse 2</w:t>
      </w:r>
      <w:r w:rsidRPr="006A7052">
        <w:br/>
        <w:t>Jesus, what a beautiful name.</w:t>
      </w:r>
      <w:r w:rsidRPr="006A7052">
        <w:br/>
        <w:t>Truth revealed, my future sealed,</w:t>
      </w:r>
      <w:r w:rsidRPr="006A7052">
        <w:br/>
        <w:t>Healed my pain.</w:t>
      </w:r>
      <w:r w:rsidRPr="006A7052">
        <w:br/>
        <w:t>Love and freedom, life and warmth,</w:t>
      </w:r>
      <w:r w:rsidRPr="006A7052">
        <w:br/>
        <w:t>Grace that blows all fear away.</w:t>
      </w:r>
      <w:r w:rsidRPr="006A7052">
        <w:br/>
        <w:t>Jesus, what a beautiful name.</w:t>
      </w:r>
      <w:r w:rsidRPr="006A7052">
        <w:br/>
        <w:t>Verse 3</w:t>
      </w:r>
      <w:r w:rsidRPr="006A7052">
        <w:br/>
        <w:t>Jesus, what a beautiful name,</w:t>
      </w:r>
      <w:r w:rsidRPr="006A7052">
        <w:br/>
        <w:t>Rescued my soul, my stronghold,</w:t>
      </w:r>
      <w:r w:rsidRPr="006A7052">
        <w:br/>
        <w:t>Lifts me from shame.</w:t>
      </w:r>
      <w:r w:rsidRPr="006A7052">
        <w:br/>
        <w:t>Forgiveness, security, power and love.</w:t>
      </w:r>
      <w:r w:rsidRPr="006A7052">
        <w:br/>
        <w:t>Grace that blows all fear away.</w:t>
      </w:r>
      <w:r w:rsidRPr="006A7052">
        <w:br/>
        <w:t>Jesus, what a beautiful name.</w:t>
      </w:r>
      <w:r w:rsidRPr="006A7052">
        <w:br/>
        <w:t>Forgiveness, security, power and love.</w:t>
      </w:r>
      <w:r w:rsidRPr="006A7052">
        <w:br/>
        <w:t>Grace that blows all fear away.</w:t>
      </w:r>
      <w:r w:rsidRPr="006A7052">
        <w:br/>
        <w:t xml:space="preserve">Jesus, what a beautiful name.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088 Let earth and heaven agree</w:t>
      </w:r>
    </w:p>
    <w:p w:rsidR="00B3499D" w:rsidRPr="006A7052" w:rsidRDefault="00000000">
      <w:r w:rsidRPr="006A7052">
        <w:t>Verse 1</w:t>
      </w:r>
      <w:r w:rsidRPr="006A7052">
        <w:br/>
        <w:t>Let earth and Heaven agree,</w:t>
      </w:r>
      <w:r w:rsidRPr="006A7052">
        <w:br/>
        <w:t>Angels and men be joined,</w:t>
      </w:r>
      <w:r w:rsidRPr="006A7052">
        <w:br/>
        <w:t>To celebrate with me</w:t>
      </w:r>
      <w:r w:rsidRPr="006A7052">
        <w:br/>
        <w:t>The Saviour of mankind;</w:t>
      </w:r>
      <w:r w:rsidRPr="006A7052">
        <w:br/>
        <w:t>To adore the all-atoning Lamb,</w:t>
      </w:r>
      <w:r w:rsidRPr="006A7052">
        <w:br/>
        <w:t>And bless the sound of Jesus' name.</w:t>
      </w:r>
      <w:r w:rsidRPr="006A7052">
        <w:br/>
        <w:t>Verse 2</w:t>
      </w:r>
      <w:r w:rsidRPr="006A7052">
        <w:br/>
        <w:t>Jesus, transporting sound,</w:t>
      </w:r>
      <w:r w:rsidRPr="006A7052">
        <w:br/>
        <w:t>The joy of earth and Heaven;</w:t>
      </w:r>
      <w:r w:rsidRPr="006A7052">
        <w:br/>
        <w:t>No other help is found,</w:t>
      </w:r>
      <w:r w:rsidRPr="006A7052">
        <w:br/>
        <w:t>No other name is given</w:t>
      </w:r>
      <w:r w:rsidRPr="006A7052">
        <w:br/>
        <w:t>By which we can salvation have;</w:t>
      </w:r>
      <w:r w:rsidRPr="006A7052">
        <w:br/>
        <w:t>But Jesus came the world to save.</w:t>
      </w:r>
      <w:r w:rsidRPr="006A7052">
        <w:br/>
        <w:t>Verse 3</w:t>
      </w:r>
      <w:r w:rsidRPr="006A7052">
        <w:br/>
        <w:t>His name the sinner hears,</w:t>
      </w:r>
      <w:r w:rsidRPr="006A7052">
        <w:br/>
        <w:t>And is from sin set free;</w:t>
      </w:r>
      <w:r w:rsidRPr="006A7052">
        <w:br/>
        <w:t>'Tis music in his ears,</w:t>
      </w:r>
      <w:r w:rsidRPr="006A7052">
        <w:br/>
        <w:t>'Tis life and victory!</w:t>
      </w:r>
      <w:r w:rsidRPr="006A7052">
        <w:br/>
        <w:t>New songs do now his lips employ,</w:t>
      </w:r>
      <w:r w:rsidRPr="006A7052">
        <w:br/>
        <w:t>And dances his glad heart for joy.</w:t>
      </w:r>
      <w:r w:rsidRPr="006A7052">
        <w:br/>
        <w:t>Verse 4</w:t>
      </w:r>
      <w:r w:rsidRPr="006A7052">
        <w:br/>
        <w:t>O unexampled love!</w:t>
      </w:r>
      <w:r w:rsidRPr="006A7052">
        <w:br/>
        <w:t>O all-redeeming grace!</w:t>
      </w:r>
      <w:r w:rsidRPr="006A7052">
        <w:br/>
        <w:t>How swiftly didst thou move</w:t>
      </w:r>
      <w:r w:rsidRPr="006A7052">
        <w:br/>
        <w:t>To save a fallen race:</w:t>
      </w:r>
      <w:r w:rsidRPr="006A7052">
        <w:br/>
        <w:t>What shall I do to make it known</w:t>
      </w:r>
      <w:r w:rsidRPr="006A7052">
        <w:br/>
        <w:t>What thou for all mankind hast done?</w:t>
      </w:r>
      <w:r w:rsidRPr="006A7052">
        <w:br/>
        <w:t>Verse 5</w:t>
      </w:r>
      <w:r w:rsidRPr="006A7052">
        <w:br/>
        <w:t>O for a trumpet voice</w:t>
      </w:r>
      <w:r w:rsidRPr="006A7052">
        <w:br/>
        <w:t>On all the world to call,</w:t>
      </w:r>
      <w:r w:rsidRPr="006A7052">
        <w:br/>
        <w:t>To bid their hearts rejoice</w:t>
      </w:r>
      <w:r w:rsidRPr="006A7052">
        <w:br/>
        <w:t>In him who died for all!</w:t>
      </w:r>
      <w:r w:rsidRPr="006A7052">
        <w:br/>
        <w:t>For all my Lord was crucified,</w:t>
      </w:r>
      <w:r w:rsidRPr="006A7052">
        <w:br/>
        <w:t>For all, for all my Saviour died.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089 O for a thousand tongues</w:t>
      </w:r>
    </w:p>
    <w:p w:rsidR="00B3499D" w:rsidRPr="006A7052" w:rsidRDefault="00000000">
      <w:r w:rsidRPr="006A7052">
        <w:t>Verse 1</w:t>
      </w:r>
      <w:r w:rsidRPr="006A7052">
        <w:br/>
        <w:t>O for a thousand tongues to sing</w:t>
      </w:r>
      <w:r w:rsidRPr="006A7052">
        <w:br/>
        <w:t>My great redeemer's praise;</w:t>
      </w:r>
      <w:r w:rsidRPr="006A7052">
        <w:br/>
        <w:t>The glories of my God and King,</w:t>
      </w:r>
      <w:r w:rsidRPr="006A7052">
        <w:br/>
        <w:t>The triumphs of his grace!</w:t>
      </w:r>
      <w:r w:rsidRPr="006A7052">
        <w:br/>
        <w:t>Verse 2</w:t>
      </w:r>
      <w:r w:rsidRPr="006A7052">
        <w:br/>
        <w:t>My gracious Master and my God,</w:t>
      </w:r>
      <w:r w:rsidRPr="006A7052">
        <w:br/>
        <w:t>Assist me to proclaim,</w:t>
      </w:r>
      <w:r w:rsidRPr="006A7052">
        <w:br/>
        <w:t>To spread through all the earth abroad</w:t>
      </w:r>
      <w:r w:rsidRPr="006A7052">
        <w:br/>
        <w:t>The honours of thy name.</w:t>
      </w:r>
      <w:r w:rsidRPr="006A7052">
        <w:br/>
        <w:t>Verse 3</w:t>
      </w:r>
      <w:r w:rsidRPr="006A7052">
        <w:br/>
        <w:t>Jesus! the name that charms our fears,</w:t>
      </w:r>
      <w:r w:rsidRPr="006A7052">
        <w:br/>
        <w:t>That bids our sorrows cease;</w:t>
      </w:r>
      <w:r w:rsidRPr="006A7052">
        <w:br/>
        <w:t>'Tis music in the sinner's ears;</w:t>
      </w:r>
      <w:r w:rsidRPr="006A7052">
        <w:br/>
        <w:t>'Tis life and health and peace.</w:t>
      </w:r>
      <w:r w:rsidRPr="006A7052">
        <w:br/>
        <w:t>Verse 4</w:t>
      </w:r>
      <w:r w:rsidRPr="006A7052">
        <w:br/>
        <w:t>He breaks the power of cancelled sin,</w:t>
      </w:r>
      <w:r w:rsidRPr="006A7052">
        <w:br/>
        <w:t>He sets the prisoner free;</w:t>
      </w:r>
      <w:r w:rsidRPr="006A7052">
        <w:br/>
        <w:t>His blood can make the foulest clean,</w:t>
      </w:r>
      <w:r w:rsidRPr="006A7052">
        <w:br/>
        <w:t>His blood avails for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090 O Lord How Majestic is Your Name</w:t>
      </w:r>
    </w:p>
    <w:p w:rsidR="00B3499D" w:rsidRPr="006A7052" w:rsidRDefault="00000000">
      <w:r w:rsidRPr="006A7052">
        <w:t>Oh Lord our Lord how majestic is</w:t>
      </w:r>
      <w:r w:rsidRPr="006A7052">
        <w:br/>
        <w:t>Your name in all the earth</w:t>
      </w:r>
      <w:r w:rsidRPr="006A7052">
        <w:br/>
        <w:t>Oh Lord our Lord how majestic is</w:t>
      </w:r>
      <w:r w:rsidRPr="006A7052">
        <w:br/>
        <w:t>Your name in all the earth</w:t>
      </w:r>
      <w:r w:rsidRPr="006A7052">
        <w:br/>
        <w:t>Oh Lord we praise Your name</w:t>
      </w:r>
      <w:r w:rsidRPr="006A7052">
        <w:br/>
        <w:t>Oh Lord we magnify Your name</w:t>
      </w:r>
      <w:r w:rsidRPr="006A7052">
        <w:br/>
        <w:t>Prince of Peace Mighty God</w:t>
      </w:r>
      <w:r w:rsidRPr="006A7052">
        <w:br/>
        <w:t>Oh Lord God Almighty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091 Of all in earth or Heaven</w:t>
      </w:r>
    </w:p>
    <w:p w:rsidR="00B3499D" w:rsidRPr="006A7052" w:rsidRDefault="00000000">
      <w:r w:rsidRPr="006A7052">
        <w:t>Of all in earth or Heaven,</w:t>
      </w:r>
      <w:r w:rsidRPr="006A7052">
        <w:br/>
        <w:t>The dearest name to me</w:t>
      </w:r>
      <w:r w:rsidRPr="006A7052">
        <w:br/>
        <w:t>Is the matchless name of Jesus,</w:t>
      </w:r>
      <w:r w:rsidRPr="006A7052">
        <w:br/>
        <w:t>The Christ of Calvary.</w:t>
      </w:r>
      <w:r w:rsidRPr="006A7052">
        <w:br/>
        <w:t>Chorus</w:t>
      </w:r>
      <w:r w:rsidRPr="006A7052">
        <w:br/>
        <w:t>The Christ of Calvary,</w:t>
      </w:r>
      <w:r w:rsidRPr="006A7052">
        <w:br/>
        <w:t>The dearest name to me</w:t>
      </w:r>
      <w:r w:rsidRPr="006A7052">
        <w:br/>
        <w:t>Is the matchless name of Jesus,</w:t>
      </w:r>
      <w:r w:rsidRPr="006A7052">
        <w:br/>
        <w:t>The Christ of Calvary.</w:t>
      </w:r>
      <w:r w:rsidRPr="006A7052">
        <w:br/>
        <w:t>Verse 2</w:t>
      </w:r>
      <w:r w:rsidRPr="006A7052">
        <w:br/>
        <w:t>I cannot help but love him,</w:t>
      </w:r>
      <w:r w:rsidRPr="006A7052">
        <w:br/>
        <w:t>And tell his love to me;</w:t>
      </w:r>
      <w:r w:rsidRPr="006A7052">
        <w:br/>
        <w:t>For he became my ransom,</w:t>
      </w:r>
      <w:r w:rsidRPr="006A7052">
        <w:br/>
        <w:t>The Christ of Calvary.</w:t>
      </w:r>
      <w:r w:rsidRPr="006A7052">
        <w:br/>
        <w:t>Chorus</w:t>
      </w:r>
      <w:r w:rsidRPr="006A7052">
        <w:br/>
        <w:t>The Christ of Calvary,</w:t>
      </w:r>
      <w:r w:rsidRPr="006A7052">
        <w:br/>
        <w:t>The dearest name to me</w:t>
      </w:r>
      <w:r w:rsidRPr="006A7052">
        <w:br/>
        <w:t>Is the matchless name of Jesus,</w:t>
      </w:r>
      <w:r w:rsidRPr="006A7052">
        <w:br/>
        <w:t>The Christ of Calvary.</w:t>
      </w:r>
      <w:r w:rsidRPr="006A7052">
        <w:br/>
        <w:t>I could not live without him,</w:t>
      </w:r>
      <w:r w:rsidRPr="006A7052">
        <w:br/>
        <w:t>His love is life to me;</w:t>
      </w:r>
      <w:r w:rsidRPr="006A7052">
        <w:br/>
        <w:t>My blood‑bought life I give him,</w:t>
      </w:r>
      <w:r w:rsidRPr="006A7052">
        <w:br/>
        <w:t>The Christ of Calvary.</w:t>
      </w:r>
      <w:r w:rsidRPr="006A7052">
        <w:br/>
        <w:t>Chorus</w:t>
      </w:r>
      <w:r w:rsidRPr="006A7052">
        <w:br/>
        <w:t>The Christ of Calvary,</w:t>
      </w:r>
      <w:r w:rsidRPr="006A7052">
        <w:br/>
        <w:t>The dearest name to me</w:t>
      </w:r>
      <w:r w:rsidRPr="006A7052">
        <w:br/>
        <w:t>Is the matchless name of Jesus,</w:t>
      </w:r>
      <w:r w:rsidRPr="006A7052">
        <w:br/>
        <w:t>The Christ of Calvary.</w:t>
      </w:r>
      <w:r w:rsidRPr="006A7052">
        <w:br/>
        <w:t>Of all in earth or Heaven,</w:t>
      </w:r>
      <w:r w:rsidRPr="006A7052">
        <w:br/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092 Take </w:t>
      </w:r>
      <w:proofErr w:type="gramStart"/>
      <w:r w:rsidRPr="006A7052">
        <w:t>The</w:t>
      </w:r>
      <w:proofErr w:type="gramEnd"/>
      <w:r w:rsidRPr="006A7052">
        <w:t xml:space="preserve"> Name Of Jesus With You</w:t>
      </w:r>
    </w:p>
    <w:p w:rsidR="00B3499D" w:rsidRPr="006A7052" w:rsidRDefault="00000000">
      <w:r w:rsidRPr="006A7052">
        <w:t>Take the name of Jesus with you</w:t>
      </w:r>
      <w:r w:rsidRPr="006A7052">
        <w:br/>
        <w:t>Child of sorrow and of woe</w:t>
      </w:r>
      <w:r w:rsidRPr="006A7052">
        <w:br/>
        <w:t>It will joy and comfort give you</w:t>
      </w:r>
      <w:r w:rsidRPr="006A7052">
        <w:br/>
        <w:t>Take it then where'er you go</w:t>
      </w:r>
      <w:r w:rsidRPr="006A7052">
        <w:br/>
        <w:t>Chorus</w:t>
      </w:r>
      <w:r w:rsidRPr="006A7052">
        <w:br/>
        <w:t>Precious name O how sweet</w:t>
      </w:r>
      <w:r w:rsidRPr="006A7052">
        <w:br/>
        <w:t>Hope of earth and joy of heaven</w:t>
      </w:r>
      <w:r w:rsidRPr="006A7052">
        <w:br/>
        <w:t>Precious name O how sweet</w:t>
      </w:r>
      <w:r w:rsidRPr="006A7052">
        <w:br/>
        <w:t>Hope of earth and joy of heaven</w:t>
      </w:r>
      <w:r w:rsidRPr="006A7052">
        <w:br/>
        <w:t>Verse 2</w:t>
      </w:r>
      <w:r w:rsidRPr="006A7052">
        <w:br/>
        <w:t>Take the name of Jesus ever</w:t>
      </w:r>
      <w:r w:rsidRPr="006A7052">
        <w:br/>
        <w:t>As a shield from every snare</w:t>
      </w:r>
      <w:r w:rsidRPr="006A7052">
        <w:br/>
        <w:t>If temptations round you gather</w:t>
      </w:r>
      <w:r w:rsidRPr="006A7052">
        <w:br/>
        <w:t>Breathe that holy name in prayer</w:t>
      </w:r>
      <w:r w:rsidRPr="006A7052">
        <w:br/>
        <w:t>Chorus</w:t>
      </w:r>
      <w:r w:rsidRPr="006A7052">
        <w:br/>
        <w:t>Precious name O how sweet</w:t>
      </w:r>
      <w:r w:rsidRPr="006A7052">
        <w:br/>
        <w:t>Hope of earth and joy of heaven</w:t>
      </w:r>
      <w:r w:rsidRPr="006A7052">
        <w:br/>
        <w:t>Precious name O how sweet</w:t>
      </w:r>
      <w:r w:rsidRPr="006A7052">
        <w:br/>
        <w:t>Hope of earth and joy of heaven</w:t>
      </w:r>
      <w:r w:rsidRPr="006A7052">
        <w:br/>
        <w:t>Verse 3</w:t>
      </w:r>
      <w:r w:rsidRPr="006A7052">
        <w:br/>
        <w:t>O the precious name of Jesus</w:t>
      </w:r>
      <w:r w:rsidRPr="006A7052">
        <w:br/>
        <w:t>How it thrills our souls with joy</w:t>
      </w:r>
      <w:r w:rsidRPr="006A7052">
        <w:br/>
        <w:t>When His loving arms receive us</w:t>
      </w:r>
      <w:r w:rsidRPr="006A7052">
        <w:br/>
        <w:t>And His songs our tongues employ</w:t>
      </w:r>
      <w:r w:rsidRPr="006A7052">
        <w:br/>
        <w:t>Chorus</w:t>
      </w:r>
      <w:r w:rsidRPr="006A7052">
        <w:br/>
        <w:t>Precious name O how sweet</w:t>
      </w:r>
      <w:r w:rsidRPr="006A7052">
        <w:br/>
        <w:t>Hope of earth and joy of heaven</w:t>
      </w:r>
      <w:r w:rsidRPr="006A7052">
        <w:br/>
        <w:t>Precious name O how sweet</w:t>
      </w:r>
      <w:r w:rsidRPr="006A7052">
        <w:br/>
        <w:t>Hope of earth and joy of heaven</w:t>
      </w:r>
      <w:r w:rsidRPr="006A7052">
        <w:br/>
        <w:t>Verse 4</w:t>
      </w:r>
      <w:r w:rsidRPr="006A7052">
        <w:br/>
        <w:t>At the name of Jesus bowing</w:t>
      </w:r>
      <w:r w:rsidRPr="006A7052">
        <w:br/>
        <w:t>Falling prostrate at His feet</w:t>
      </w:r>
      <w:r w:rsidRPr="006A7052">
        <w:br/>
        <w:t>King of kings in heaven we'll crown Him</w:t>
      </w:r>
      <w:r w:rsidRPr="006A7052">
        <w:br/>
        <w:t>When our journey is complete</w:t>
      </w:r>
      <w:r w:rsidRPr="006A7052">
        <w:br/>
        <w:t>Chorus</w:t>
      </w:r>
      <w:r w:rsidRPr="006A7052">
        <w:br/>
        <w:t>Precious name O how sweet</w:t>
      </w:r>
      <w:r w:rsidRPr="006A7052">
        <w:br/>
        <w:t>Hope of earth and joy of heaven</w:t>
      </w:r>
      <w:r w:rsidRPr="006A7052">
        <w:br/>
        <w:t>Precious name O how sweet</w:t>
      </w:r>
      <w:r w:rsidRPr="006A7052">
        <w:br/>
        <w:t>Hope of earth and joy of heaven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093 The Great Physician Now Is Near</w:t>
      </w:r>
    </w:p>
    <w:p w:rsidR="00B3499D" w:rsidRPr="006A7052" w:rsidRDefault="00000000">
      <w:r w:rsidRPr="006A7052">
        <w:t>The Great Physician now is near</w:t>
      </w:r>
      <w:r w:rsidRPr="006A7052">
        <w:br/>
        <w:t>The sympathizing Jesus</w:t>
      </w:r>
      <w:r w:rsidRPr="006A7052">
        <w:br/>
        <w:t>He speaks the drooping heart to cheer</w:t>
      </w:r>
      <w:r w:rsidRPr="006A7052">
        <w:br/>
        <w:t>O hear the voice of Jesus</w:t>
      </w:r>
      <w:r w:rsidRPr="006A7052">
        <w:br/>
        <w:t>Chorus</w:t>
      </w:r>
      <w:r w:rsidRPr="006A7052">
        <w:br/>
        <w:t>Sweetest note in seraph song</w:t>
      </w:r>
      <w:r w:rsidRPr="006A7052">
        <w:br/>
        <w:t>Sweetest name on mortal tongue</w:t>
      </w:r>
      <w:r w:rsidRPr="006A7052">
        <w:br/>
        <w:t>Sweetest carol ever sung</w:t>
      </w:r>
      <w:r w:rsidRPr="006A7052">
        <w:br/>
        <w:t>Jesus blessed Jesus</w:t>
      </w:r>
      <w:r w:rsidRPr="006A7052">
        <w:br/>
        <w:t>Verse 2</w:t>
      </w:r>
      <w:r w:rsidRPr="006A7052">
        <w:br/>
        <w:t>Your many sins are all forgiven</w:t>
      </w:r>
      <w:r w:rsidRPr="006A7052">
        <w:br/>
        <w:t>O hear the voice of Jesus</w:t>
      </w:r>
      <w:r w:rsidRPr="006A7052">
        <w:br/>
        <w:t>Go on your way</w:t>
      </w:r>
      <w:r w:rsidRPr="006A7052">
        <w:br/>
        <w:t>In peace to heaven</w:t>
      </w:r>
      <w:r w:rsidRPr="006A7052">
        <w:br/>
        <w:t>And wear a crown with Jesus</w:t>
      </w:r>
      <w:r w:rsidRPr="006A7052">
        <w:br/>
        <w:t>Chorus</w:t>
      </w:r>
      <w:r w:rsidRPr="006A7052">
        <w:br/>
        <w:t>Sweetest note in seraph song</w:t>
      </w:r>
      <w:r w:rsidRPr="006A7052">
        <w:br/>
        <w:t>Sweetest name on mortal tongue</w:t>
      </w:r>
      <w:r w:rsidRPr="006A7052">
        <w:br/>
        <w:t>Sweetest carol ever sung</w:t>
      </w:r>
      <w:r w:rsidRPr="006A7052">
        <w:br/>
        <w:t>Jesus blessed Jesus</w:t>
      </w:r>
      <w:r w:rsidRPr="006A7052">
        <w:br/>
        <w:t>Verse 3</w:t>
      </w:r>
      <w:r w:rsidRPr="006A7052">
        <w:br/>
        <w:t>All glory to the dying Lamb</w:t>
      </w:r>
      <w:r w:rsidRPr="006A7052">
        <w:br/>
        <w:t>I now believe in Jesus</w:t>
      </w:r>
      <w:r w:rsidRPr="006A7052">
        <w:br/>
        <w:t>I love the blessed Saviour's name</w:t>
      </w:r>
      <w:r w:rsidRPr="006A7052">
        <w:br/>
        <w:t>I love the name of Jesus</w:t>
      </w:r>
      <w:r w:rsidRPr="006A7052">
        <w:br/>
        <w:t>Chorus</w:t>
      </w:r>
      <w:r w:rsidRPr="006A7052">
        <w:br/>
        <w:t>Sweetest note in seraph song</w:t>
      </w:r>
      <w:r w:rsidRPr="006A7052">
        <w:br/>
        <w:t>Sweetest name on mortal tongue</w:t>
      </w:r>
      <w:r w:rsidRPr="006A7052">
        <w:br/>
        <w:t>Sweetest carol ever sung</w:t>
      </w:r>
      <w:r w:rsidRPr="006A7052">
        <w:br/>
        <w:t>Jesus blessed Jesus</w:t>
      </w:r>
      <w:r w:rsidRPr="006A7052">
        <w:br/>
        <w:t>And when to that bright world above</w:t>
      </w:r>
      <w:r w:rsidRPr="006A7052">
        <w:br/>
        <w:t>We rise to be with Jesus</w:t>
      </w:r>
      <w:r w:rsidRPr="006A7052">
        <w:br/>
        <w:t>We'll sing around the throne of love</w:t>
      </w:r>
      <w:r w:rsidRPr="006A7052">
        <w:br/>
        <w:t>His name the name of Jesus</w:t>
      </w:r>
      <w:r w:rsidRPr="006A7052">
        <w:br/>
        <w:t>Chorus</w:t>
      </w:r>
      <w:r w:rsidRPr="006A7052">
        <w:br/>
        <w:t>Sweetest note in seraph song</w:t>
      </w:r>
      <w:r w:rsidRPr="006A7052">
        <w:br/>
        <w:t>Sweetest name on mortal tongue</w:t>
      </w:r>
      <w:r w:rsidRPr="006A7052">
        <w:br/>
        <w:t>Sweetest carol ever sung</w:t>
      </w:r>
      <w:r w:rsidRPr="006A7052">
        <w:br/>
        <w:t>Jesus blessed Jesus</w:t>
      </w:r>
      <w:r w:rsidRPr="006A7052">
        <w:br/>
        <w:t>His name dispels my guilt and fear</w:t>
      </w:r>
      <w:r w:rsidRPr="006A7052">
        <w:br/>
        <w:t>No other name but Jesus</w:t>
      </w:r>
      <w:r w:rsidRPr="006A7052">
        <w:br/>
        <w:t>O how my soul delights to hear</w:t>
      </w:r>
      <w:r w:rsidRPr="006A7052">
        <w:br/>
      </w:r>
      <w:r w:rsidRPr="006A7052">
        <w:lastRenderedPageBreak/>
        <w:t>The precious name of Jesus</w:t>
      </w:r>
      <w:r w:rsidRPr="006A7052">
        <w:br/>
        <w:t>Chorus</w:t>
      </w:r>
      <w:r w:rsidRPr="006A7052">
        <w:br/>
        <w:t>Sweetest note in seraph song</w:t>
      </w:r>
      <w:r w:rsidRPr="006A7052">
        <w:br/>
        <w:t>Sweetest name on mortal tongue</w:t>
      </w:r>
      <w:r w:rsidRPr="006A7052">
        <w:br/>
        <w:t>Sweetest carol ever sung</w:t>
      </w:r>
      <w:r w:rsidRPr="006A7052">
        <w:br/>
        <w:t>Jesus blessed Jesus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094 There is a name I love to hear</w:t>
      </w:r>
    </w:p>
    <w:p w:rsidR="00B3499D" w:rsidRPr="006A7052" w:rsidRDefault="00000000">
      <w:r w:rsidRPr="006A7052">
        <w:t>Verse 1</w:t>
      </w:r>
      <w:r w:rsidRPr="006A7052">
        <w:br/>
        <w:t>There is a name I love to hear,</w:t>
      </w:r>
      <w:r w:rsidRPr="006A7052">
        <w:br/>
        <w:t>I love to sing its worth;</w:t>
      </w:r>
      <w:r w:rsidRPr="006A7052">
        <w:br/>
        <w:t>It sounds like music in mine ear,</w:t>
      </w:r>
      <w:r w:rsidRPr="006A7052">
        <w:br/>
        <w:t>The sweetest name on earth.</w:t>
      </w:r>
      <w:r w:rsidRPr="006A7052">
        <w:br/>
        <w:t>Chorus</w:t>
      </w:r>
      <w:r w:rsidRPr="006A7052">
        <w:br/>
        <w:t>O how I love the Saviour's name!</w:t>
      </w:r>
      <w:r w:rsidRPr="006A7052">
        <w:br/>
        <w:t xml:space="preserve">O how I love the Saviour's name! </w:t>
      </w:r>
      <w:r w:rsidRPr="006A7052">
        <w:br/>
        <w:t xml:space="preserve">O how I love the Saviour's name! </w:t>
      </w:r>
      <w:r w:rsidRPr="006A7052">
        <w:br/>
        <w:t>The sweetest name on earth.</w:t>
      </w:r>
      <w:r w:rsidRPr="006A7052">
        <w:br/>
        <w:t>Verse 2</w:t>
      </w:r>
      <w:r w:rsidRPr="006A7052">
        <w:br/>
        <w:t>It tells me of a Saviour's love,</w:t>
      </w:r>
      <w:r w:rsidRPr="006A7052">
        <w:br/>
        <w:t>Who gave his life for me,</w:t>
      </w:r>
      <w:r w:rsidRPr="006A7052">
        <w:br/>
        <w:t>That I, and all who come to him,</w:t>
      </w:r>
      <w:r w:rsidRPr="006A7052">
        <w:br/>
        <w:t>From sin may be set free.</w:t>
      </w:r>
      <w:r w:rsidRPr="006A7052">
        <w:br/>
        <w:t>Chorus</w:t>
      </w:r>
      <w:r w:rsidRPr="006A7052">
        <w:br/>
        <w:t>O how I love the Saviour's name!</w:t>
      </w:r>
      <w:r w:rsidRPr="006A7052">
        <w:br/>
        <w:t xml:space="preserve">O how I love the Saviour's name! </w:t>
      </w:r>
      <w:r w:rsidRPr="006A7052">
        <w:br/>
        <w:t xml:space="preserve">O how I love the Saviour's name! </w:t>
      </w:r>
      <w:r w:rsidRPr="006A7052">
        <w:br/>
        <w:t>The sweetest name on earth.</w:t>
      </w:r>
      <w:r w:rsidRPr="006A7052">
        <w:br/>
        <w:t>Jesus, the name I love so well,</w:t>
      </w:r>
      <w:r w:rsidRPr="006A7052">
        <w:br/>
        <w:t>The name I love to hear;</w:t>
      </w:r>
      <w:r w:rsidRPr="006A7052">
        <w:br/>
        <w:t>No saint on earth its worth can tell,</w:t>
      </w:r>
      <w:r w:rsidRPr="006A7052">
        <w:br/>
        <w:t xml:space="preserve">No heart </w:t>
      </w:r>
      <w:proofErr w:type="gramStart"/>
      <w:r w:rsidRPr="006A7052">
        <w:t>conceive</w:t>
      </w:r>
      <w:proofErr w:type="gramEnd"/>
      <w:r w:rsidRPr="006A7052">
        <w:t xml:space="preserve"> how dear.</w:t>
      </w:r>
      <w:r w:rsidRPr="006A7052">
        <w:br/>
        <w:t>Chorus</w:t>
      </w:r>
      <w:r w:rsidRPr="006A7052">
        <w:br/>
        <w:t>O how I love the Saviour's name!</w:t>
      </w:r>
      <w:r w:rsidRPr="006A7052">
        <w:br/>
        <w:t xml:space="preserve">O how I love the Saviour's name! </w:t>
      </w:r>
      <w:r w:rsidRPr="006A7052">
        <w:br/>
        <w:t xml:space="preserve">O how I love the Saviour's name! </w:t>
      </w:r>
      <w:r w:rsidRPr="006A7052">
        <w:br/>
        <w:t>The sweetest name on earth.</w:t>
      </w:r>
      <w:r w:rsidRPr="006A7052">
        <w:br/>
        <w:t>Verse 4</w:t>
      </w:r>
      <w:r w:rsidRPr="006A7052">
        <w:br/>
        <w:t xml:space="preserve">In Heaven with all </w:t>
      </w:r>
      <w:r w:rsidRPr="006A7052">
        <w:br/>
        <w:t>the blood-bought throng,</w:t>
      </w:r>
      <w:r w:rsidRPr="006A7052">
        <w:br/>
        <w:t>From sin and sorrow free,</w:t>
      </w:r>
      <w:r w:rsidRPr="006A7052">
        <w:br/>
        <w:t>I'll sing the new eternal song</w:t>
      </w:r>
      <w:r w:rsidRPr="006A7052">
        <w:br/>
        <w:t>Of Jesus' love to me.</w:t>
      </w:r>
      <w:r w:rsidRPr="006A7052">
        <w:br/>
        <w:t>Chorus</w:t>
      </w:r>
      <w:r w:rsidRPr="006A7052">
        <w:br/>
        <w:t>O how I love the Saviour's name!</w:t>
      </w:r>
      <w:r w:rsidRPr="006A7052">
        <w:br/>
        <w:t xml:space="preserve">O how I love the Saviour's name! </w:t>
      </w:r>
      <w:r w:rsidRPr="006A7052">
        <w:br/>
        <w:t xml:space="preserve">O how I love the Saviour's name! </w:t>
      </w:r>
      <w:r w:rsidRPr="006A7052">
        <w:br/>
        <w:t>The sweetest name on earth.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095 There is beauty in the name</w:t>
      </w:r>
    </w:p>
    <w:p w:rsidR="00B3499D" w:rsidRPr="006A7052" w:rsidRDefault="00000000">
      <w:r w:rsidRPr="006A7052">
        <w:t>Verse 1</w:t>
      </w:r>
      <w:r w:rsidRPr="006A7052">
        <w:br/>
        <w:t>There is beauty in the name of Jesus,</w:t>
      </w:r>
      <w:r w:rsidRPr="006A7052">
        <w:br/>
        <w:t>Passing time can ne'er extol;</w:t>
      </w:r>
      <w:r w:rsidRPr="006A7052">
        <w:br/>
        <w:t>All the splendor of its clear unfolding</w:t>
      </w:r>
      <w:r w:rsidRPr="006A7052">
        <w:br/>
        <w:t>Will eternal years enrol.</w:t>
      </w:r>
      <w:r w:rsidRPr="006A7052">
        <w:br/>
        <w:t xml:space="preserve">In my heart there dwells a song </w:t>
      </w:r>
      <w:r w:rsidRPr="006A7052">
        <w:br/>
        <w:t>of purest beauty,</w:t>
      </w:r>
      <w:r w:rsidRPr="006A7052">
        <w:br/>
        <w:t xml:space="preserve">Blissful as an echo </w:t>
      </w:r>
      <w:r w:rsidRPr="006A7052">
        <w:br/>
        <w:t>of the angel-choir must be;</w:t>
      </w:r>
      <w:r w:rsidRPr="006A7052">
        <w:br/>
        <w:t xml:space="preserve">Jesus is the wondrous theme </w:t>
      </w:r>
      <w:r w:rsidRPr="006A7052">
        <w:br/>
        <w:t>its notes are weaving,</w:t>
      </w:r>
      <w:r w:rsidRPr="006A7052">
        <w:br/>
        <w:t>Dearest name of names to me.</w:t>
      </w:r>
      <w:r w:rsidRPr="006A7052">
        <w:br/>
        <w:t>Verse 2</w:t>
      </w:r>
      <w:r w:rsidRPr="006A7052">
        <w:br/>
        <w:t>There's salvation in the name of Jesus;</w:t>
      </w:r>
      <w:r w:rsidRPr="006A7052">
        <w:br/>
        <w:t>Trusting in his name alone</w:t>
      </w:r>
      <w:r w:rsidRPr="006A7052">
        <w:br/>
        <w:t>We shall find ourselves at last presented</w:t>
      </w:r>
      <w:r w:rsidRPr="006A7052">
        <w:br/>
        <w:t>Faultless at his Father's throne.</w:t>
      </w:r>
      <w:r w:rsidRPr="006A7052">
        <w:br/>
        <w:t xml:space="preserve">In my heart there dwells a song </w:t>
      </w:r>
      <w:r w:rsidRPr="006A7052">
        <w:br/>
        <w:t>of purest beauty,</w:t>
      </w:r>
      <w:r w:rsidRPr="006A7052">
        <w:br/>
        <w:t xml:space="preserve">Blissful as an echo </w:t>
      </w:r>
      <w:r w:rsidRPr="006A7052">
        <w:br/>
        <w:t>of the angel-choir must be;</w:t>
      </w:r>
      <w:r w:rsidRPr="006A7052">
        <w:br/>
        <w:t xml:space="preserve">Jesus is the wondrous theme </w:t>
      </w:r>
      <w:r w:rsidRPr="006A7052">
        <w:br/>
        <w:t>its notes are weaving,</w:t>
      </w:r>
      <w:r w:rsidRPr="006A7052">
        <w:br/>
        <w:t>Dearest name of names to me.</w:t>
      </w:r>
      <w:r w:rsidRPr="006A7052">
        <w:br/>
        <w:t>Verse 3</w:t>
      </w:r>
      <w:r w:rsidRPr="006A7052">
        <w:br/>
        <w:t>There is comfort in the name of Jesus;</w:t>
      </w:r>
      <w:r w:rsidRPr="006A7052">
        <w:br/>
        <w:t>Comrade, faint amid the strife,</w:t>
      </w:r>
      <w:r w:rsidRPr="006A7052">
        <w:br/>
        <w:t>E'en as dew upon the spirit falling,</w:t>
      </w:r>
      <w:r w:rsidRPr="006A7052">
        <w:br/>
        <w:t>Jesus is the word of life.</w:t>
      </w:r>
      <w:r w:rsidRPr="006A7052">
        <w:br/>
        <w:t xml:space="preserve">In my heart there dwells a song </w:t>
      </w:r>
      <w:r w:rsidRPr="006A7052">
        <w:br/>
        <w:t>of purest beauty,</w:t>
      </w:r>
      <w:r w:rsidRPr="006A7052">
        <w:br/>
        <w:t xml:space="preserve">Blissful as an echo </w:t>
      </w:r>
      <w:r w:rsidRPr="006A7052">
        <w:br/>
        <w:t>of the angel-choir must be;</w:t>
      </w:r>
      <w:r w:rsidRPr="006A7052">
        <w:br/>
        <w:t xml:space="preserve">Jesus is the wondrous theme </w:t>
      </w:r>
      <w:r w:rsidRPr="006A7052">
        <w:br/>
        <w:t>its notes are weaving,</w:t>
      </w:r>
      <w:r w:rsidRPr="006A7052">
        <w:br/>
        <w:t>Dearest name of names to me.</w:t>
      </w:r>
      <w:r w:rsidRPr="006A7052">
        <w:br/>
        <w:t>There is rapture in the name of Jesus,</w:t>
      </w:r>
      <w:r w:rsidRPr="006A7052">
        <w:br/>
        <w:t>Joy that bears the soul above,</w:t>
      </w:r>
      <w:r w:rsidRPr="006A7052">
        <w:br/>
        <w:t>All the wealth of Heaven to earth restoring,</w:t>
      </w:r>
      <w:r w:rsidRPr="006A7052">
        <w:br/>
        <w:t>Name of all-redeeming love.</w:t>
      </w:r>
      <w:r w:rsidRPr="006A7052">
        <w:br/>
        <w:t xml:space="preserve">In my heart there dwells a song </w:t>
      </w:r>
      <w:r w:rsidRPr="006A7052">
        <w:br/>
        <w:t>of purest beauty,</w:t>
      </w:r>
      <w:r w:rsidRPr="006A7052">
        <w:br/>
      </w:r>
      <w:r w:rsidRPr="006A7052">
        <w:lastRenderedPageBreak/>
        <w:t xml:space="preserve">Blissful as an echo </w:t>
      </w:r>
      <w:r w:rsidRPr="006A7052">
        <w:br/>
        <w:t>of the angel-choir must be;</w:t>
      </w:r>
      <w:r w:rsidRPr="006A7052">
        <w:br/>
        <w:t xml:space="preserve">Jesus is the wondrous theme </w:t>
      </w:r>
      <w:r w:rsidRPr="006A7052">
        <w:br/>
        <w:t>its notes are weaving,</w:t>
      </w:r>
      <w:r w:rsidRPr="006A7052">
        <w:br/>
        <w:t>Dearest name of names to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096 There's no other name but this Name</w:t>
      </w:r>
    </w:p>
    <w:p w:rsidR="00B3499D" w:rsidRPr="006A7052" w:rsidRDefault="00000000">
      <w:r w:rsidRPr="006A7052">
        <w:t>Chorus</w:t>
      </w:r>
      <w:r w:rsidRPr="006A7052">
        <w:br/>
        <w:t>There's no other name but this name,</w:t>
      </w:r>
      <w:r w:rsidRPr="006A7052">
        <w:br/>
        <w:t>And no other name will do.</w:t>
      </w:r>
      <w:r w:rsidRPr="006A7052">
        <w:br/>
        <w:t>There's no other name but Jesu</w:t>
      </w:r>
      <w:r w:rsidRPr="006A7052">
        <w:br/>
        <w:t>For folk like me and you.</w:t>
      </w:r>
      <w:r w:rsidRPr="006A7052">
        <w:br/>
        <w:t>For no other name brings pardon</w:t>
      </w:r>
      <w:r w:rsidRPr="006A7052">
        <w:br/>
        <w:t>And sets everybody free.</w:t>
      </w:r>
      <w:r w:rsidRPr="006A7052">
        <w:br/>
        <w:t>There's no other name but Jesus</w:t>
      </w:r>
      <w:r w:rsidRPr="006A7052">
        <w:br/>
        <w:t>For you and me.</w:t>
      </w:r>
      <w:r w:rsidRPr="006A7052">
        <w:br/>
        <w:t>Verse 1.</w:t>
      </w:r>
      <w:r w:rsidRPr="006A7052">
        <w:br/>
        <w:t>Say, is there a name to live by?</w:t>
      </w:r>
      <w:r w:rsidRPr="006A7052">
        <w:br/>
        <w:t>Is there a name for joy?</w:t>
      </w:r>
      <w:r w:rsidRPr="006A7052">
        <w:br/>
        <w:t>Is there a name to change men,</w:t>
      </w:r>
      <w:r w:rsidRPr="006A7052">
        <w:br/>
        <w:t>Their hate and greed destroy?</w:t>
      </w:r>
      <w:r w:rsidRPr="006A7052">
        <w:br/>
        <w:t>Have we a name for healing?</w:t>
      </w:r>
      <w:r w:rsidRPr="006A7052">
        <w:br/>
        <w:t>Have we a name for peace?</w:t>
      </w:r>
      <w:r w:rsidRPr="006A7052">
        <w:br/>
        <w:t>Have we a name for freedom,</w:t>
      </w:r>
      <w:r w:rsidRPr="006A7052">
        <w:br/>
        <w:t>Deliverance and release?</w:t>
      </w:r>
      <w:r w:rsidRPr="006A7052">
        <w:br/>
        <w:t>Chorus</w:t>
      </w:r>
      <w:r w:rsidRPr="006A7052">
        <w:br/>
        <w:t>There's no other name but this name,</w:t>
      </w:r>
      <w:r w:rsidRPr="006A7052">
        <w:br/>
        <w:t>And no other name will do.</w:t>
      </w:r>
      <w:r w:rsidRPr="006A7052">
        <w:br/>
        <w:t>There's no other name but Jesu</w:t>
      </w:r>
      <w:r w:rsidRPr="006A7052">
        <w:br/>
        <w:t>For folk like me and you.</w:t>
      </w:r>
      <w:r w:rsidRPr="006A7052">
        <w:br/>
        <w:t>For no other name brings pardon</w:t>
      </w:r>
      <w:r w:rsidRPr="006A7052">
        <w:br/>
        <w:t>And sets everybody free.</w:t>
      </w:r>
      <w:r w:rsidRPr="006A7052">
        <w:br/>
        <w:t>There's no other name but Jesus</w:t>
      </w:r>
      <w:r w:rsidRPr="006A7052">
        <w:br/>
        <w:t>For you and me.</w:t>
      </w:r>
      <w:r w:rsidRPr="006A7052">
        <w:br/>
        <w:t>Say, is there a name for meaning?</w:t>
      </w:r>
      <w:r w:rsidRPr="006A7052">
        <w:br/>
        <w:t>Is there a name for might?</w:t>
      </w:r>
      <w:r w:rsidRPr="006A7052">
        <w:br/>
        <w:t>Is there a name for mercy,</w:t>
      </w:r>
      <w:r w:rsidRPr="006A7052">
        <w:br/>
        <w:t>A name for life and light?</w:t>
      </w:r>
      <w:r w:rsidRPr="006A7052">
        <w:br/>
        <w:t>Have we a name for laughter?</w:t>
      </w:r>
      <w:r w:rsidRPr="006A7052">
        <w:br/>
        <w:t>Have we a name for grace?</w:t>
      </w:r>
      <w:r w:rsidRPr="006A7052">
        <w:br/>
        <w:t>Have we a name for glory</w:t>
      </w:r>
      <w:r w:rsidRPr="006A7052">
        <w:br/>
        <w:t>Transcending time and space?</w:t>
      </w:r>
      <w:r w:rsidRPr="006A7052">
        <w:br/>
        <w:t>There's no other name but this name,</w:t>
      </w:r>
      <w:r w:rsidRPr="006A7052">
        <w:br/>
        <w:t>And no other name will do.</w:t>
      </w:r>
      <w:r w:rsidRPr="006A7052">
        <w:br/>
        <w:t>There's no other name but Jesu</w:t>
      </w:r>
      <w:r w:rsidRPr="006A7052">
        <w:br/>
        <w:t>For folk like me and you.</w:t>
      </w:r>
      <w:r w:rsidRPr="006A7052">
        <w:br/>
        <w:t>For no other name brings pardon</w:t>
      </w:r>
      <w:r w:rsidRPr="006A7052">
        <w:br/>
        <w:t>And sets everybody free.</w:t>
      </w:r>
      <w:r w:rsidRPr="006A7052">
        <w:br/>
        <w:t>There's no other name but Jesus</w:t>
      </w:r>
      <w:r w:rsidRPr="006A7052">
        <w:br/>
      </w:r>
      <w:r w:rsidRPr="006A7052">
        <w:lastRenderedPageBreak/>
        <w:t>For you and me.</w:t>
      </w:r>
      <w:r w:rsidRPr="006A7052">
        <w:br/>
        <w:t>Say, is there a name for pardon?</w:t>
      </w:r>
      <w:r w:rsidRPr="006A7052">
        <w:br/>
        <w:t>Is there a name for power?</w:t>
      </w:r>
      <w:r w:rsidRPr="006A7052">
        <w:br/>
        <w:t>Is there a name to guide us</w:t>
      </w:r>
      <w:r w:rsidRPr="006A7052">
        <w:br/>
        <w:t>Each day and every hour?</w:t>
      </w:r>
      <w:r w:rsidRPr="006A7052">
        <w:br/>
        <w:t>Have we a name for cleansing?</w:t>
      </w:r>
      <w:r w:rsidRPr="006A7052">
        <w:br/>
        <w:t>Have we a name for care?</w:t>
      </w:r>
      <w:r w:rsidRPr="006A7052">
        <w:br/>
        <w:t>Have we a name for all men</w:t>
      </w:r>
      <w:r w:rsidRPr="006A7052">
        <w:br/>
        <w:t>For always, everywhere?</w:t>
      </w:r>
      <w:r w:rsidRPr="006A7052">
        <w:br/>
        <w:t>There's no other name but this name,</w:t>
      </w:r>
      <w:r w:rsidRPr="006A7052">
        <w:br/>
        <w:t>And no other name will do.</w:t>
      </w:r>
      <w:r w:rsidRPr="006A7052">
        <w:br/>
        <w:t>There's no other name but Jesu</w:t>
      </w:r>
      <w:r w:rsidRPr="006A7052">
        <w:br/>
        <w:t>For folk like me and you.</w:t>
      </w:r>
      <w:r w:rsidRPr="006A7052">
        <w:br/>
        <w:t>For no other name brings pardon</w:t>
      </w:r>
      <w:r w:rsidRPr="006A7052">
        <w:br/>
        <w:t>And sets everybody free.</w:t>
      </w:r>
      <w:r w:rsidRPr="006A7052">
        <w:br/>
        <w:t>There's no other name but Jesus</w:t>
      </w:r>
      <w:r w:rsidRPr="006A7052">
        <w:br/>
        <w:t>For you and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097 Ye servants of God</w:t>
      </w:r>
    </w:p>
    <w:p w:rsidR="00B3499D" w:rsidRPr="006A7052" w:rsidRDefault="00000000">
      <w:r w:rsidRPr="006A7052">
        <w:t>Verse 1</w:t>
      </w:r>
      <w:r w:rsidRPr="006A7052">
        <w:br/>
        <w:t>Ye servants of God, your Master proclaim,</w:t>
      </w:r>
      <w:r w:rsidRPr="006A7052">
        <w:br/>
        <w:t>And publish abroad his wonderful name;</w:t>
      </w:r>
      <w:r w:rsidRPr="006A7052">
        <w:br/>
        <w:t>The name all-victorious of Jesus extol;</w:t>
      </w:r>
      <w:r w:rsidRPr="006A7052">
        <w:br/>
        <w:t>His Kingdom is glorious and rules over all.</w:t>
      </w:r>
      <w:r w:rsidRPr="006A7052">
        <w:br/>
        <w:t>Verse 2</w:t>
      </w:r>
      <w:r w:rsidRPr="006A7052">
        <w:br/>
        <w:t>God ruleth on high, almighty to save;</w:t>
      </w:r>
      <w:r w:rsidRPr="006A7052">
        <w:br/>
        <w:t>And still he is nigh, his presence we have;</w:t>
      </w:r>
      <w:r w:rsidRPr="006A7052">
        <w:br/>
        <w:t>The great congregation his triumphs shall sing,</w:t>
      </w:r>
      <w:r w:rsidRPr="006A7052">
        <w:br/>
        <w:t xml:space="preserve">Ascribing salvation to </w:t>
      </w:r>
      <w:r w:rsidRPr="006A7052">
        <w:tab/>
        <w:t>Jesus our King.</w:t>
      </w:r>
      <w:r w:rsidRPr="006A7052">
        <w:br/>
        <w:t>Verse 3</w:t>
      </w:r>
      <w:r w:rsidRPr="006A7052">
        <w:br/>
        <w:t>Then let us adore and give him his right,</w:t>
      </w:r>
      <w:r w:rsidRPr="006A7052">
        <w:br/>
        <w:t>All glory and power, all wisdom and might;</w:t>
      </w:r>
      <w:r w:rsidRPr="006A7052">
        <w:br/>
        <w:t>All honour and blessing, with angels above,</w:t>
      </w:r>
      <w:r w:rsidRPr="006A7052">
        <w:br/>
        <w:t>And thanks never-ceasing and infinite love!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098 A boy was born in Bethlehem</w:t>
      </w:r>
    </w:p>
    <w:p w:rsidR="00B3499D" w:rsidRPr="006A7052" w:rsidRDefault="00000000">
      <w:r w:rsidRPr="006A7052">
        <w:t>Verse 1</w:t>
      </w:r>
      <w:r w:rsidRPr="006A7052">
        <w:br/>
        <w:t>A boy was born in Bethlehem</w:t>
      </w:r>
      <w:r w:rsidRPr="006A7052">
        <w:br/>
        <w:t>With tiny hands and downy head;</w:t>
      </w:r>
      <w:r w:rsidRPr="006A7052">
        <w:br/>
        <w:t>The shepherds came to worship him</w:t>
      </w:r>
      <w:r w:rsidRPr="006A7052">
        <w:br/>
        <w:t>Asleep within a manger bed.</w:t>
      </w:r>
      <w:r w:rsidRPr="006A7052">
        <w:br/>
        <w:t>A boy grew up in Nazareth,</w:t>
      </w:r>
      <w:r w:rsidRPr="006A7052">
        <w:br/>
        <w:t>A sturdy lad and full of grace;</w:t>
      </w:r>
      <w:r w:rsidRPr="006A7052">
        <w:br/>
        <w:t>He laughed and ran and studied too,</w:t>
      </w:r>
      <w:r w:rsidRPr="006A7052">
        <w:br/>
        <w:t>And God smiled through his glowing face.</w:t>
      </w:r>
      <w:r w:rsidRPr="006A7052">
        <w:br/>
        <w:t>A young man walked by Galilee,</w:t>
      </w:r>
      <w:r w:rsidRPr="006A7052">
        <w:br/>
        <w:t>He talked about a Kingdom fair</w:t>
      </w:r>
      <w:r w:rsidRPr="006A7052">
        <w:br/>
        <w:t>Where love alone can reign and rule,</w:t>
      </w:r>
      <w:r w:rsidRPr="006A7052">
        <w:br/>
        <w:t>And God was speaking through him there.</w:t>
      </w:r>
      <w:r w:rsidRPr="006A7052">
        <w:br/>
        <w:t>On Calvary a young man died,</w:t>
      </w:r>
      <w:r w:rsidRPr="006A7052">
        <w:br/>
        <w:t>In sorrow bowed beneath the skies</w:t>
      </w:r>
      <w:r w:rsidRPr="006A7052">
        <w:br/>
        <w:t>He grieved for every child of man</w:t>
      </w:r>
      <w:r w:rsidRPr="006A7052">
        <w:br/>
        <w:t>While love beamed through his suffering eyes.</w:t>
      </w:r>
      <w:r w:rsidRPr="006A7052">
        <w:br/>
        <w:t>On Easter morning Jesus came</w:t>
      </w:r>
      <w:r w:rsidRPr="006A7052">
        <w:br/>
        <w:t>To hail the friends who mourned him dead;</w:t>
      </w:r>
      <w:r w:rsidRPr="006A7052">
        <w:br/>
        <w:t>And lo, with bright, unclouded eyes,</w:t>
      </w:r>
      <w:r w:rsidRPr="006A7052">
        <w:br/>
        <w:t>They looked upon their living head.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099 A Child this day is born</w:t>
      </w:r>
    </w:p>
    <w:p w:rsidR="00B3499D" w:rsidRPr="006A7052" w:rsidRDefault="00000000">
      <w:r w:rsidRPr="006A7052">
        <w:t>Verse 1</w:t>
      </w:r>
      <w:r w:rsidRPr="006A7052">
        <w:br/>
        <w:t>A child this day is born,</w:t>
      </w:r>
      <w:r w:rsidRPr="006A7052">
        <w:br/>
        <w:t>A child of high renown,</w:t>
      </w:r>
      <w:r w:rsidRPr="006A7052">
        <w:br/>
        <w:t>Most worthy of a sceptre,</w:t>
      </w:r>
      <w:r w:rsidRPr="006A7052">
        <w:br/>
        <w:t>A sceptre and a crown.</w:t>
      </w:r>
      <w:r w:rsidRPr="006A7052">
        <w:br/>
        <w:t>Chorus</w:t>
      </w:r>
      <w:r w:rsidRPr="006A7052">
        <w:br/>
        <w:t>Nowell, Nowell, Nowell,</w:t>
      </w:r>
      <w:r w:rsidRPr="006A7052">
        <w:br/>
        <w:t>Nowell, sing all we may,</w:t>
      </w:r>
      <w:r w:rsidRPr="006A7052">
        <w:br/>
        <w:t>Because the King of all kings</w:t>
      </w:r>
      <w:r w:rsidRPr="006A7052">
        <w:br/>
        <w:t>Was born this blessèd day.</w:t>
      </w:r>
      <w:r w:rsidRPr="006A7052">
        <w:br/>
        <w:t>These tidings shepherds heard</w:t>
      </w:r>
      <w:r w:rsidRPr="006A7052">
        <w:br/>
        <w:t>While watching o'er their fold;</w:t>
      </w:r>
      <w:r w:rsidRPr="006A7052">
        <w:br/>
        <w:t>'Twas</w:t>
      </w:r>
      <w:r w:rsidRPr="006A7052">
        <w:br/>
        <w:t xml:space="preserve"> by an angel told them,</w:t>
      </w:r>
      <w:r w:rsidRPr="006A7052">
        <w:br/>
        <w:t>That night revealed and told.</w:t>
      </w:r>
      <w:r w:rsidRPr="006A7052">
        <w:br/>
        <w:t>Chorus</w:t>
      </w:r>
      <w:r w:rsidRPr="006A7052">
        <w:br/>
        <w:t>Nowell, Nowell, Nowell,</w:t>
      </w:r>
      <w:r w:rsidRPr="006A7052">
        <w:br/>
        <w:t>Nowell, sing all we may,</w:t>
      </w:r>
      <w:r w:rsidRPr="006A7052">
        <w:br/>
        <w:t>Because the King of all kings</w:t>
      </w:r>
      <w:r w:rsidRPr="006A7052">
        <w:br/>
        <w:t>Was born this blessèd day.</w:t>
      </w:r>
      <w:r w:rsidRPr="006A7052">
        <w:br/>
        <w:t>They saw a host on high,</w:t>
      </w:r>
      <w:r w:rsidRPr="006A7052">
        <w:br/>
        <w:t>In robes of white arrayed,</w:t>
      </w:r>
      <w:r w:rsidRPr="006A7052">
        <w:br/>
        <w:t>Which said: Go ye to Bethlehem,</w:t>
      </w:r>
      <w:r w:rsidRPr="006A7052">
        <w:br/>
        <w:t>And be ye not afraid.</w:t>
      </w:r>
      <w:r w:rsidRPr="006A7052">
        <w:br/>
        <w:t>Chorus</w:t>
      </w:r>
      <w:r w:rsidRPr="006A7052">
        <w:br/>
        <w:t>Nowell, Nowell, Nowell,</w:t>
      </w:r>
      <w:r w:rsidRPr="006A7052">
        <w:br/>
        <w:t>Nowell, sing all we may,</w:t>
      </w:r>
      <w:r w:rsidRPr="006A7052">
        <w:br/>
        <w:t>Because the King of all kings</w:t>
      </w:r>
      <w:r w:rsidRPr="006A7052">
        <w:br/>
        <w:t>Was born this blessèd day.</w:t>
      </w:r>
      <w:r w:rsidRPr="006A7052">
        <w:br/>
        <w:t>This day your Lord is born,</w:t>
      </w:r>
      <w:r w:rsidRPr="006A7052">
        <w:br/>
        <w:t>By name Immanuel,</w:t>
      </w:r>
      <w:r w:rsidRPr="006A7052">
        <w:br/>
        <w:t>Whom prophets long ago foretold</w:t>
      </w:r>
      <w:r w:rsidRPr="006A7052">
        <w:br/>
        <w:t>Should ransom Israel.</w:t>
      </w:r>
      <w:r w:rsidRPr="006A7052">
        <w:br/>
        <w:t>Chorus</w:t>
      </w:r>
      <w:r w:rsidRPr="006A7052">
        <w:br/>
        <w:t>Nowell, Nowell, Nowell,</w:t>
      </w:r>
      <w:r w:rsidRPr="006A7052">
        <w:br/>
        <w:t>Nowell, sing all we may,</w:t>
      </w:r>
      <w:r w:rsidRPr="006A7052">
        <w:br/>
        <w:t>Because the King of all kings</w:t>
      </w:r>
      <w:r w:rsidRPr="006A7052">
        <w:br/>
        <w:t>Was born this blessèd day.</w:t>
      </w:r>
      <w:r w:rsidRPr="006A7052">
        <w:br/>
        <w:t>The shepherds joyful sped</w:t>
      </w:r>
      <w:r w:rsidRPr="006A7052">
        <w:br/>
        <w:t>To Bethlehem straightway,</w:t>
      </w:r>
      <w:r w:rsidRPr="006A7052">
        <w:br/>
        <w:t>And while with joy they hasten on</w:t>
      </w:r>
      <w:r w:rsidRPr="006A7052">
        <w:br/>
        <w:t>They chant this sacred lay:</w:t>
      </w:r>
      <w:r w:rsidRPr="006A7052">
        <w:br/>
      </w:r>
      <w:r w:rsidRPr="006A7052">
        <w:lastRenderedPageBreak/>
        <w:t>Chorus</w:t>
      </w:r>
      <w:r w:rsidRPr="006A7052">
        <w:br/>
        <w:t>Nowell, Nowell, Nowell,</w:t>
      </w:r>
      <w:r w:rsidRPr="006A7052">
        <w:br/>
        <w:t>Nowell, sing all we may,</w:t>
      </w:r>
      <w:r w:rsidRPr="006A7052">
        <w:br/>
        <w:t>Because the King of all kings</w:t>
      </w:r>
      <w:r w:rsidRPr="006A7052">
        <w:br/>
        <w:t>Was born this blessèd day.</w:t>
      </w:r>
      <w:r w:rsidRPr="006A7052">
        <w:br/>
        <w:t>All glory be to God</w:t>
      </w:r>
      <w:r w:rsidRPr="006A7052">
        <w:br/>
        <w:t>Who reigns enthroned on high,</w:t>
      </w:r>
      <w:r w:rsidRPr="006A7052">
        <w:br/>
        <w:t>Goodwill to men and peace on earth.</w:t>
      </w:r>
      <w:r w:rsidRPr="006A7052">
        <w:br/>
        <w:t xml:space="preserve">O wondrous melody! </w:t>
      </w:r>
      <w:r w:rsidRPr="006A7052">
        <w:br/>
        <w:t>Chorus</w:t>
      </w:r>
      <w:r w:rsidRPr="006A7052">
        <w:br/>
        <w:t>Nowell, Nowell, Nowell,</w:t>
      </w:r>
      <w:r w:rsidRPr="006A7052">
        <w:br/>
        <w:t>Nowell, sing all we may,</w:t>
      </w:r>
      <w:r w:rsidRPr="006A7052">
        <w:br/>
        <w:t>Because the King of all kings</w:t>
      </w:r>
      <w:r w:rsidRPr="006A7052">
        <w:br/>
        <w:t>Was born this blessèd day.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100 Angels from the realms</w:t>
      </w:r>
    </w:p>
    <w:p w:rsidR="00B3499D" w:rsidRPr="006A7052" w:rsidRDefault="00000000">
      <w:r w:rsidRPr="006A7052">
        <w:t>Verse 1</w:t>
      </w:r>
      <w:r w:rsidRPr="006A7052">
        <w:br/>
        <w:t>Angels, from the realms of Glory,</w:t>
      </w:r>
      <w:r w:rsidRPr="006A7052">
        <w:br/>
        <w:t>Wing your flight o'er all the earth:</w:t>
      </w:r>
      <w:r w:rsidRPr="006A7052">
        <w:br/>
        <w:t>Ye, who sang creation's story,</w:t>
      </w:r>
      <w:r w:rsidRPr="006A7052">
        <w:br/>
        <w:t>Now proclaim Messiah's birth.</w:t>
      </w:r>
      <w:r w:rsidRPr="006A7052">
        <w:br/>
        <w:t>Come and worship</w:t>
      </w:r>
      <w:r w:rsidRPr="006A7052">
        <w:br/>
        <w:t>Worship</w:t>
      </w:r>
      <w:r w:rsidRPr="006A7052">
        <w:br/>
        <w:t xml:space="preserve"> Christ, the new‑born King.</w:t>
      </w:r>
      <w:r w:rsidRPr="006A7052">
        <w:br/>
        <w:t>Shepherds in the field abiding,</w:t>
      </w:r>
      <w:r w:rsidRPr="006A7052">
        <w:br/>
        <w:t>Watching o'er your flocks by night,</w:t>
      </w:r>
      <w:r w:rsidRPr="006A7052">
        <w:br/>
        <w:t>God with man is now residing;</w:t>
      </w:r>
      <w:r w:rsidRPr="006A7052">
        <w:br/>
        <w:t>Yonder shines the infant light.</w:t>
      </w:r>
      <w:r w:rsidRPr="006A7052">
        <w:br/>
        <w:t>Come and worship,</w:t>
      </w:r>
      <w:r w:rsidRPr="006A7052">
        <w:br/>
        <w:t>Worship Christ, the new‑born King.</w:t>
      </w:r>
      <w:r w:rsidRPr="006A7052">
        <w:br/>
        <w:t xml:space="preserve">Verse 3 </w:t>
      </w:r>
      <w:r w:rsidRPr="006A7052">
        <w:br/>
        <w:t>Saints before the altar bending,</w:t>
      </w:r>
      <w:r w:rsidRPr="006A7052">
        <w:br/>
        <w:t>Watching long in hope and fear,</w:t>
      </w:r>
      <w:r w:rsidRPr="006A7052">
        <w:br/>
        <w:t>Suddenly the Lord, descending,</w:t>
      </w:r>
      <w:r w:rsidRPr="006A7052">
        <w:br/>
        <w:t>In his temple shall appear.</w:t>
      </w:r>
      <w:r w:rsidRPr="006A7052">
        <w:br/>
        <w:t>Come and worship,</w:t>
      </w:r>
      <w:r w:rsidRPr="006A7052">
        <w:br/>
        <w:t>Worship Christ, the new‑born King.</w:t>
      </w:r>
      <w:r w:rsidRPr="006A7052">
        <w:br/>
        <w:t xml:space="preserve">Verse 4 </w:t>
      </w:r>
      <w:r w:rsidRPr="006A7052">
        <w:br/>
        <w:t>Sinners moved by true repentance,</w:t>
      </w:r>
      <w:r w:rsidRPr="006A7052">
        <w:br/>
        <w:t>Doomed for guilt to endless pains,</w:t>
      </w:r>
      <w:r w:rsidRPr="006A7052">
        <w:br/>
        <w:t>Justice now revokes the sentence,</w:t>
      </w:r>
      <w:r w:rsidRPr="006A7052">
        <w:br/>
        <w:t>Mercy calls you, break your chains.</w:t>
      </w:r>
      <w:r w:rsidRPr="006A7052">
        <w:br/>
        <w:t>Come and worship,</w:t>
      </w:r>
      <w:r w:rsidRPr="006A7052">
        <w:br/>
        <w:t xml:space="preserve">Worship Christ, the new‑born King.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1000 For the healing of the nations</w:t>
      </w:r>
    </w:p>
    <w:p w:rsidR="00B3499D" w:rsidRPr="006A7052" w:rsidRDefault="00000000">
      <w:r w:rsidRPr="006A7052">
        <w:t>Verse 1</w:t>
      </w:r>
      <w:r w:rsidRPr="006A7052">
        <w:br/>
        <w:t>For the healing of the nations</w:t>
      </w:r>
      <w:r w:rsidRPr="006A7052">
        <w:br/>
        <w:t>Lord we pray with one accord</w:t>
      </w:r>
      <w:r w:rsidRPr="006A7052">
        <w:br/>
        <w:t>For a just and equal sharing</w:t>
      </w:r>
      <w:r w:rsidRPr="006A7052">
        <w:br/>
        <w:t>Of the things that earth affords</w:t>
      </w:r>
      <w:r w:rsidRPr="006A7052">
        <w:br/>
        <w:t>To a life of love in action</w:t>
      </w:r>
      <w:r w:rsidRPr="006A7052">
        <w:br/>
        <w:t>Help us rise and pledge our word</w:t>
      </w:r>
      <w:r w:rsidRPr="006A7052">
        <w:br/>
        <w:t>Lead us forward into freedom</w:t>
      </w:r>
      <w:r w:rsidRPr="006A7052">
        <w:br/>
        <w:t>From despair Your world release</w:t>
      </w:r>
      <w:r w:rsidRPr="006A7052">
        <w:br/>
        <w:t>That redeemed from war and hatred</w:t>
      </w:r>
      <w:r w:rsidRPr="006A7052">
        <w:br/>
        <w:t>All may come and go in peace</w:t>
      </w:r>
      <w:r w:rsidRPr="006A7052">
        <w:br/>
        <w:t>Show us how through care and goodness</w:t>
      </w:r>
      <w:r w:rsidRPr="006A7052">
        <w:br/>
        <w:t>Fear will die and hope increase</w:t>
      </w:r>
      <w:r w:rsidRPr="006A7052">
        <w:br/>
        <w:t>All that kills abundant living</w:t>
      </w:r>
      <w:r w:rsidRPr="006A7052">
        <w:br/>
        <w:t>Let it from the earth be banned</w:t>
      </w:r>
      <w:r w:rsidRPr="006A7052">
        <w:br/>
        <w:t>Pride of status race or schooling</w:t>
      </w:r>
      <w:r w:rsidRPr="006A7052">
        <w:br/>
        <w:t>Dogmas that obscure Your plan</w:t>
      </w:r>
      <w:r w:rsidRPr="006A7052">
        <w:br/>
        <w:t>In our common quest for justice</w:t>
      </w:r>
      <w:r w:rsidRPr="006A7052">
        <w:br/>
        <w:t>May we hallow life's brief span</w:t>
      </w:r>
      <w:r w:rsidRPr="006A7052">
        <w:br/>
        <w:t>You Creator-God have written</w:t>
      </w:r>
      <w:r w:rsidRPr="006A7052">
        <w:br/>
        <w:t>Your great name on humankind</w:t>
      </w:r>
      <w:r w:rsidRPr="006A7052">
        <w:br/>
        <w:t>For our growing in Your likeness</w:t>
      </w:r>
      <w:r w:rsidRPr="006A7052">
        <w:br/>
        <w:t>Bring the life of Christ to mind</w:t>
      </w:r>
      <w:r w:rsidRPr="006A7052">
        <w:br/>
        <w:t>That by our response and service</w:t>
      </w:r>
      <w:r w:rsidRPr="006A7052">
        <w:br/>
        <w:t>Earth its destiny may find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1001 Help us to build a loving world</w:t>
      </w:r>
    </w:p>
    <w:p w:rsidR="00B3499D" w:rsidRPr="006A7052" w:rsidRDefault="00000000">
      <w:r w:rsidRPr="006A7052">
        <w:t>Verse 1</w:t>
      </w:r>
      <w:r w:rsidRPr="006A7052">
        <w:br/>
        <w:t>Help us build a loving world,</w:t>
      </w:r>
      <w:r w:rsidRPr="006A7052">
        <w:br/>
        <w:t>A new and better loving world;</w:t>
      </w:r>
      <w:r w:rsidRPr="006A7052">
        <w:br/>
        <w:t>Lay the foundation on Jesus Christ our Lord,</w:t>
      </w:r>
      <w:r w:rsidRPr="006A7052">
        <w:br/>
        <w:t>And help us build a loving world.</w:t>
      </w:r>
      <w:r w:rsidRPr="006A7052">
        <w:br/>
        <w:t>Verse 2.</w:t>
      </w:r>
      <w:r w:rsidRPr="006A7052">
        <w:br/>
        <w:t>Help us build a caring world,</w:t>
      </w:r>
      <w:r w:rsidRPr="006A7052">
        <w:br/>
        <w:t>A new and better caring world;</w:t>
      </w:r>
      <w:r w:rsidRPr="006A7052">
        <w:br/>
        <w:t>Lay the foundation on Jesus Christ our Lord,</w:t>
      </w:r>
      <w:r w:rsidRPr="006A7052">
        <w:br/>
        <w:t>And help us build a caring world.</w:t>
      </w:r>
      <w:r w:rsidRPr="006A7052">
        <w:br/>
        <w:t>Verse 3.</w:t>
      </w:r>
      <w:r w:rsidRPr="006A7052">
        <w:br/>
        <w:t>Help us build a sharing world,</w:t>
      </w:r>
      <w:r w:rsidRPr="006A7052">
        <w:br/>
        <w:t>A new and better sharing world;</w:t>
      </w:r>
      <w:r w:rsidRPr="006A7052">
        <w:br/>
        <w:t>Lay the foundation on Jesus Christ our Lord,</w:t>
      </w:r>
      <w:r w:rsidRPr="006A7052">
        <w:br/>
        <w:t>And help us build a sharing world.</w:t>
      </w:r>
      <w:r w:rsidRPr="006A7052">
        <w:br/>
        <w:t>Verse 4.</w:t>
      </w:r>
      <w:r w:rsidRPr="006A7052">
        <w:br/>
        <w:t>Help us build a peaceful world,</w:t>
      </w:r>
      <w:r w:rsidRPr="006A7052">
        <w:br/>
        <w:t>A new and better peaceful world;</w:t>
      </w:r>
      <w:r w:rsidRPr="006A7052">
        <w:br/>
        <w:t>Lay the foundation on Jesus Christ our Lord,</w:t>
      </w:r>
      <w:r w:rsidRPr="006A7052">
        <w:br/>
        <w:t>And help us build a peaceful world.</w:t>
      </w:r>
      <w:r w:rsidRPr="006A7052">
        <w:br/>
        <w:t>Verse 5.</w:t>
      </w:r>
      <w:r w:rsidRPr="006A7052">
        <w:br/>
        <w:t>Help us build a happy world,</w:t>
      </w:r>
      <w:r w:rsidRPr="006A7052">
        <w:br/>
        <w:t>A new and better happy world;</w:t>
      </w:r>
      <w:r w:rsidRPr="006A7052">
        <w:br/>
        <w:t>Lay the foundation on Jesus Christ our Lord,</w:t>
      </w:r>
      <w:r w:rsidRPr="006A7052">
        <w:br/>
        <w:t>And help us build a happy world.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1002 I, the Lord of sea and sky</w:t>
      </w:r>
    </w:p>
    <w:p w:rsidR="00B3499D" w:rsidRPr="006A7052" w:rsidRDefault="00000000">
      <w:r w:rsidRPr="006A7052">
        <w:t>Verse 1</w:t>
      </w:r>
      <w:r w:rsidRPr="006A7052">
        <w:br/>
        <w:t>I, the Lord of sea and sky,</w:t>
      </w:r>
      <w:r w:rsidRPr="006A7052">
        <w:br/>
        <w:t>I have heard my people cry.</w:t>
      </w:r>
      <w:r w:rsidRPr="006A7052">
        <w:br/>
        <w:t>All who dwell in dark and sin</w:t>
      </w:r>
      <w:r w:rsidRPr="006A7052">
        <w:br/>
        <w:t>My hand will save.</w:t>
      </w:r>
      <w:r w:rsidRPr="006A7052">
        <w:br/>
        <w:t>I who made the stars of night,</w:t>
      </w:r>
      <w:r w:rsidRPr="006A7052">
        <w:br/>
        <w:t>I will make their darkness bright.</w:t>
      </w:r>
      <w:r w:rsidRPr="006A7052">
        <w:br/>
        <w:t>Who will bear my light to them?</w:t>
      </w:r>
      <w:r w:rsidRPr="006A7052">
        <w:br/>
        <w:t>Whom shall I send?</w:t>
      </w:r>
      <w:r w:rsidRPr="006A7052">
        <w:br/>
        <w:t>Chorus</w:t>
      </w:r>
      <w:r w:rsidRPr="006A7052">
        <w:br/>
        <w:t>Here I am, Lord. Is it I, Lord?</w:t>
      </w:r>
      <w:r w:rsidRPr="006A7052">
        <w:br/>
        <w:t>I have heard you calling in the night.</w:t>
      </w:r>
      <w:r w:rsidRPr="006A7052">
        <w:br/>
        <w:t>I will go, Lord, if you lead me.</w:t>
      </w:r>
      <w:r w:rsidRPr="006A7052">
        <w:br/>
        <w:t>I will hold your people in my heart.</w:t>
      </w:r>
      <w:r w:rsidRPr="006A7052">
        <w:br/>
        <w:t>Verse 2</w:t>
      </w:r>
      <w:r w:rsidRPr="006A7052">
        <w:br/>
        <w:t>I, the Lord of snow and rain,</w:t>
      </w:r>
      <w:r w:rsidRPr="006A7052">
        <w:br/>
        <w:t>I have borne my people's pain.</w:t>
      </w:r>
      <w:r w:rsidRPr="006A7052">
        <w:br/>
        <w:t>I have wept for love of them.</w:t>
      </w:r>
      <w:r w:rsidRPr="006A7052">
        <w:br/>
        <w:t>They turn away.</w:t>
      </w:r>
      <w:r w:rsidRPr="006A7052">
        <w:br/>
        <w:t>I will break their hearts of stone,</w:t>
      </w:r>
      <w:r w:rsidRPr="006A7052">
        <w:br/>
        <w:t>Give them hearts for love alone.</w:t>
      </w:r>
      <w:r w:rsidRPr="006A7052">
        <w:br/>
        <w:t>I will speak my word to them.</w:t>
      </w:r>
      <w:r w:rsidRPr="006A7052">
        <w:br/>
        <w:t>Whom shall I send?</w:t>
      </w:r>
      <w:r w:rsidRPr="006A7052">
        <w:br/>
        <w:t>Chorus</w:t>
      </w:r>
      <w:r w:rsidRPr="006A7052">
        <w:br/>
        <w:t>Here I am, Lord. Is it I, Lord?</w:t>
      </w:r>
      <w:r w:rsidRPr="006A7052">
        <w:br/>
        <w:t>I have heard you calling in the night.</w:t>
      </w:r>
      <w:r w:rsidRPr="006A7052">
        <w:br/>
        <w:t>I will go, Lord, if you lead me.</w:t>
      </w:r>
      <w:r w:rsidRPr="006A7052">
        <w:br/>
        <w:t>I will hold your people in my heart.</w:t>
      </w:r>
      <w:r w:rsidRPr="006A7052">
        <w:br/>
        <w:t>Verse 3</w:t>
      </w:r>
      <w:r w:rsidRPr="006A7052">
        <w:br/>
        <w:t>I, the Lord of wind and flame,</w:t>
      </w:r>
      <w:r w:rsidRPr="006A7052">
        <w:br/>
        <w:t>I will tend the poor and lame.</w:t>
      </w:r>
      <w:r w:rsidRPr="006A7052">
        <w:br/>
        <w:t>I will set a feast for them.</w:t>
      </w:r>
      <w:r w:rsidRPr="006A7052">
        <w:br/>
        <w:t>My hand will save.</w:t>
      </w:r>
      <w:r w:rsidRPr="006A7052">
        <w:br/>
        <w:t>Finest bread I will provide</w:t>
      </w:r>
      <w:r w:rsidRPr="006A7052">
        <w:br/>
        <w:t>Till their hearts be satisfied.</w:t>
      </w:r>
      <w:r w:rsidRPr="006A7052">
        <w:br/>
        <w:t>I will give my life to them.</w:t>
      </w:r>
      <w:r w:rsidRPr="006A7052">
        <w:br/>
        <w:t>Whom shall I send?</w:t>
      </w:r>
      <w:r w:rsidRPr="006A7052">
        <w:br/>
        <w:t>Chorus</w:t>
      </w:r>
      <w:r w:rsidRPr="006A7052">
        <w:br/>
        <w:t>Here I am, Lord. Is it I, Lord?</w:t>
      </w:r>
      <w:r w:rsidRPr="006A7052">
        <w:br/>
        <w:t>I have heard you calling in the night.</w:t>
      </w:r>
      <w:r w:rsidRPr="006A7052">
        <w:br/>
        <w:t>I will go, Lord, if you lead me.</w:t>
      </w:r>
      <w:r w:rsidRPr="006A7052">
        <w:br/>
        <w:t>I will hold your people in my heart.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1003 O Lord, whose human hands were quick</w:t>
      </w:r>
    </w:p>
    <w:p w:rsidR="00B3499D" w:rsidRPr="006A7052" w:rsidRDefault="00000000">
      <w:r w:rsidRPr="006A7052">
        <w:t>Verse 1</w:t>
      </w:r>
      <w:r w:rsidRPr="006A7052">
        <w:br/>
        <w:t>O Lord whose human hands were quick</w:t>
      </w:r>
      <w:r w:rsidRPr="006A7052">
        <w:br/>
        <w:t>To feed the hungry heal the sick</w:t>
      </w:r>
      <w:r w:rsidRPr="006A7052">
        <w:br/>
        <w:t>Who love by loving deed expressed</w:t>
      </w:r>
      <w:r w:rsidRPr="006A7052">
        <w:br/>
        <w:t>Help me to comfort the distressed</w:t>
      </w:r>
      <w:r w:rsidRPr="006A7052">
        <w:br/>
        <w:t>Verse 2</w:t>
      </w:r>
      <w:r w:rsidRPr="006A7052">
        <w:br/>
        <w:t>What is divine about my creed</w:t>
      </w:r>
      <w:r w:rsidRPr="006A7052">
        <w:br/>
        <w:t>If I am blind to human need</w:t>
      </w:r>
      <w:r w:rsidRPr="006A7052">
        <w:br/>
        <w:t>For You have said they serve You best</w:t>
      </w:r>
      <w:r w:rsidRPr="006A7052">
        <w:br/>
        <w:t>Who serve the helpless and oppressed</w:t>
      </w:r>
      <w:r w:rsidRPr="006A7052">
        <w:br/>
        <w:t>Verse 3</w:t>
      </w:r>
      <w:r w:rsidRPr="006A7052">
        <w:br/>
        <w:t>Lord may Your love translucent shine</w:t>
      </w:r>
      <w:r w:rsidRPr="006A7052">
        <w:br/>
        <w:t>Through every loving deed of mine</w:t>
      </w:r>
      <w:r w:rsidRPr="006A7052">
        <w:br/>
        <w:t>That men may see the works I do</w:t>
      </w:r>
      <w:r w:rsidRPr="006A7052">
        <w:br/>
        <w:t>And give the glory all to You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1004 Who can sound the depths of sorrow</w:t>
      </w:r>
    </w:p>
    <w:p w:rsidR="00B3499D" w:rsidRPr="006A7052" w:rsidRDefault="00000000">
      <w:r w:rsidRPr="006A7052">
        <w:t>Verse 1</w:t>
      </w:r>
      <w:r w:rsidRPr="006A7052">
        <w:br/>
        <w:t>Who can sound the depths of sorrow</w:t>
      </w:r>
      <w:r w:rsidRPr="006A7052">
        <w:br/>
        <w:t>In the Father heart of God</w:t>
      </w:r>
      <w:r w:rsidRPr="006A7052">
        <w:br/>
        <w:t>For the children we've rejected</w:t>
      </w:r>
      <w:r w:rsidRPr="006A7052">
        <w:br/>
        <w:t>For the lives so deeply scarred</w:t>
      </w:r>
      <w:r w:rsidRPr="006A7052">
        <w:br/>
        <w:t>And each light that we've extinguished</w:t>
      </w:r>
      <w:r w:rsidRPr="006A7052">
        <w:br/>
        <w:t>Has brought darkness to our land</w:t>
      </w:r>
      <w:r w:rsidRPr="006A7052">
        <w:br/>
        <w:t>Upon our nation upon our nation</w:t>
      </w:r>
      <w:r w:rsidRPr="006A7052">
        <w:br/>
        <w:t>Have mercy Lord</w:t>
      </w:r>
      <w:r w:rsidRPr="006A7052">
        <w:br/>
        <w:t>Verse 2</w:t>
      </w:r>
      <w:r w:rsidRPr="006A7052">
        <w:br/>
        <w:t>We have scorned the truth You gave us</w:t>
      </w:r>
      <w:r w:rsidRPr="006A7052">
        <w:br/>
        <w:t>We have bowed to other lords</w:t>
      </w:r>
      <w:r w:rsidRPr="006A7052">
        <w:br/>
        <w:t>We have sacrificed the children</w:t>
      </w:r>
      <w:r w:rsidRPr="006A7052">
        <w:br/>
        <w:t>On the altars of our gods</w:t>
      </w:r>
      <w:r w:rsidRPr="006A7052">
        <w:br/>
        <w:t>O let truth again shine on us</w:t>
      </w:r>
      <w:r w:rsidRPr="006A7052">
        <w:br/>
        <w:t>Let Your holy fear descend</w:t>
      </w:r>
      <w:r w:rsidRPr="006A7052">
        <w:br/>
        <w:t>Upon our nation upon our nation</w:t>
      </w:r>
      <w:r w:rsidRPr="006A7052">
        <w:br/>
        <w:t>Have mercy Lord</w:t>
      </w:r>
      <w:r w:rsidRPr="006A7052">
        <w:br/>
        <w:t>Verse 3</w:t>
      </w:r>
      <w:r w:rsidRPr="006A7052">
        <w:br/>
        <w:t>Who can stand before Your anger</w:t>
      </w:r>
      <w:r w:rsidRPr="006A7052">
        <w:br/>
        <w:t>Who can face Your piercing eyes</w:t>
      </w:r>
      <w:r w:rsidRPr="006A7052">
        <w:br/>
        <w:t>For You love the weak and helpless</w:t>
      </w:r>
      <w:r w:rsidRPr="006A7052">
        <w:br/>
        <w:t>And You hear the victims' cries</w:t>
      </w:r>
      <w:r w:rsidRPr="006A7052">
        <w:br/>
        <w:t>Yes You are a God of justice</w:t>
      </w:r>
      <w:r w:rsidRPr="006A7052">
        <w:br/>
        <w:t>And Your judgement surely comes</w:t>
      </w:r>
      <w:r w:rsidRPr="006A7052">
        <w:br/>
        <w:t>Upon our nation upon our nation</w:t>
      </w:r>
      <w:r w:rsidRPr="006A7052">
        <w:br/>
        <w:t>Have mercy Lord</w:t>
      </w:r>
      <w:r w:rsidRPr="006A7052">
        <w:br/>
        <w:t>Verse 4</w:t>
      </w:r>
      <w:r w:rsidRPr="006A7052">
        <w:br/>
        <w:t>Who will stand against the violence</w:t>
      </w:r>
      <w:r w:rsidRPr="006A7052">
        <w:br/>
        <w:t>Who will comfort those who mourn</w:t>
      </w:r>
      <w:r w:rsidRPr="006A7052">
        <w:br/>
        <w:t>In an age of cruel rejection</w:t>
      </w:r>
      <w:r w:rsidRPr="006A7052">
        <w:br/>
        <w:t>Who will build for love a home</w:t>
      </w:r>
      <w:r w:rsidRPr="006A7052">
        <w:br/>
        <w:t>Come and shake us into action</w:t>
      </w:r>
      <w:r w:rsidRPr="006A7052">
        <w:br/>
        <w:t>Come and melt our hearts of stone</w:t>
      </w:r>
      <w:r w:rsidRPr="006A7052">
        <w:br/>
        <w:t>Upon Your people upon Your people</w:t>
      </w:r>
      <w:r w:rsidRPr="006A7052">
        <w:br/>
        <w:t>Have mercy Lord</w:t>
      </w:r>
      <w:r w:rsidRPr="006A7052">
        <w:br/>
        <w:t>Verse 5</w:t>
      </w:r>
      <w:r w:rsidRPr="006A7052">
        <w:br/>
        <w:t>Who can sound the depths of mercy</w:t>
      </w:r>
      <w:r w:rsidRPr="006A7052">
        <w:br/>
        <w:t>In the Father heart of God</w:t>
      </w:r>
      <w:r w:rsidRPr="006A7052">
        <w:br/>
        <w:t>For there is a Man of sorrows</w:t>
      </w:r>
      <w:r w:rsidRPr="006A7052">
        <w:br/>
        <w:t>Who for sinners shed His blood</w:t>
      </w:r>
      <w:r w:rsidRPr="006A7052">
        <w:br/>
        <w:t>He can heal the wounds of nations</w:t>
      </w:r>
      <w:r w:rsidRPr="006A7052">
        <w:br/>
      </w:r>
      <w:r w:rsidRPr="006A7052">
        <w:lastRenderedPageBreak/>
        <w:t>He can wash the guilty clean</w:t>
      </w:r>
      <w:r w:rsidRPr="006A7052">
        <w:br/>
        <w:t>Because of Jesus because of Jesus</w:t>
      </w:r>
      <w:r w:rsidRPr="006A7052">
        <w:br/>
        <w:t>Have mercy Lord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1005 Brother, sister, let me serve you</w:t>
      </w:r>
    </w:p>
    <w:p w:rsidR="00B3499D" w:rsidRPr="006A7052" w:rsidRDefault="00000000">
      <w:r w:rsidRPr="006A7052">
        <w:t>Verse 1</w:t>
      </w:r>
      <w:r w:rsidRPr="006A7052">
        <w:br/>
        <w:t>Brother let me be your servant</w:t>
      </w:r>
      <w:r w:rsidRPr="006A7052">
        <w:br/>
        <w:t>Let me be as Christ to you</w:t>
      </w:r>
      <w:r w:rsidRPr="006A7052">
        <w:br/>
        <w:t>Pray that I might have the grace to</w:t>
      </w:r>
      <w:r w:rsidRPr="006A7052">
        <w:br/>
        <w:t>Let you be my servant too</w:t>
      </w:r>
      <w:r w:rsidRPr="006A7052">
        <w:br/>
        <w:t>Verse 2</w:t>
      </w:r>
      <w:r w:rsidRPr="006A7052">
        <w:br/>
        <w:t>We are pilgrims on a journey</w:t>
      </w:r>
      <w:r w:rsidRPr="006A7052">
        <w:br/>
        <w:t>We are brothers on the road</w:t>
      </w:r>
      <w:r w:rsidRPr="006A7052">
        <w:br/>
        <w:t>We are here to help each other</w:t>
      </w:r>
      <w:r w:rsidRPr="006A7052">
        <w:br/>
        <w:t>Walk the mile and bear the load</w:t>
      </w:r>
      <w:r w:rsidRPr="006A7052">
        <w:br/>
        <w:t>Verse 3</w:t>
      </w:r>
      <w:r w:rsidRPr="006A7052">
        <w:br/>
        <w:t>I will hold the Christ-light for you</w:t>
      </w:r>
      <w:r w:rsidRPr="006A7052">
        <w:br/>
        <w:t>In the night time of your fear</w:t>
      </w:r>
      <w:r w:rsidRPr="006A7052">
        <w:br/>
        <w:t>I will hold my hand out to you</w:t>
      </w:r>
      <w:r w:rsidRPr="006A7052">
        <w:br/>
        <w:t>Speak the peace you long to hear</w:t>
      </w:r>
      <w:r w:rsidRPr="006A7052">
        <w:br/>
        <w:t>Verse 4</w:t>
      </w:r>
      <w:r w:rsidRPr="006A7052">
        <w:br/>
        <w:t>I will weep when you are weeping</w:t>
      </w:r>
      <w:r w:rsidRPr="006A7052">
        <w:br/>
        <w:t>When you laugh I'll laugh with you</w:t>
      </w:r>
      <w:r w:rsidRPr="006A7052">
        <w:br/>
        <w:t>I will share your joy and sorrow</w:t>
      </w:r>
      <w:r w:rsidRPr="006A7052">
        <w:br/>
        <w:t>Till we've seen this journey through</w:t>
      </w:r>
      <w:r w:rsidRPr="006A7052">
        <w:br/>
        <w:t>Verse 5</w:t>
      </w:r>
      <w:r w:rsidRPr="006A7052">
        <w:br/>
        <w:t>When we sing to God in heaven</w:t>
      </w:r>
      <w:r w:rsidRPr="006A7052">
        <w:br/>
        <w:t>We shall find such harmony</w:t>
      </w:r>
      <w:r w:rsidRPr="006A7052">
        <w:br/>
        <w:t>Born of all we've known together</w:t>
      </w:r>
      <w:r w:rsidRPr="006A7052">
        <w:br/>
        <w:t>Of Christ's love and agony</w:t>
      </w:r>
      <w:r w:rsidRPr="006A7052">
        <w:br/>
        <w:t>Verse 6</w:t>
      </w:r>
      <w:r w:rsidRPr="006A7052">
        <w:br/>
        <w:t>Brother sister let me serve you</w:t>
      </w:r>
      <w:r w:rsidRPr="006A7052">
        <w:br/>
        <w:t>Let me be as Christ to you</w:t>
      </w:r>
      <w:r w:rsidRPr="006A7052">
        <w:br/>
        <w:t>Pray that I may have the grace to</w:t>
      </w:r>
      <w:r w:rsidRPr="006A7052">
        <w:br/>
        <w:t>Let you be my servant too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1006 In Christ there is no east or west</w:t>
      </w:r>
    </w:p>
    <w:p w:rsidR="00B3499D" w:rsidRPr="006A7052" w:rsidRDefault="00000000">
      <w:r w:rsidRPr="006A7052">
        <w:t>Verse 1</w:t>
      </w:r>
      <w:r w:rsidRPr="006A7052">
        <w:br/>
        <w:t>In Christ there is no east or west,</w:t>
      </w:r>
      <w:r w:rsidRPr="006A7052">
        <w:br/>
        <w:t>In Him no south or north,</w:t>
      </w:r>
      <w:r w:rsidRPr="006A7052">
        <w:br/>
        <w:t>But one great fellowship of love</w:t>
      </w:r>
      <w:r w:rsidRPr="006A7052">
        <w:br/>
        <w:t>Throughout the whole wide earth.</w:t>
      </w:r>
      <w:r w:rsidRPr="006A7052">
        <w:br/>
        <w:t>Verse 2.</w:t>
      </w:r>
      <w:r w:rsidRPr="006A7052">
        <w:br/>
        <w:t>In Him shall true hearts everywhere</w:t>
      </w:r>
      <w:r w:rsidRPr="006A7052">
        <w:br/>
        <w:t>Their high communion find;</w:t>
      </w:r>
      <w:r w:rsidRPr="006A7052">
        <w:br/>
        <w:t>His service is the golden cord</w:t>
      </w:r>
      <w:r w:rsidRPr="006A7052">
        <w:br/>
        <w:t>Close binding all mankind.</w:t>
      </w:r>
      <w:r w:rsidRPr="006A7052">
        <w:br/>
        <w:t>Verse 3.</w:t>
      </w:r>
      <w:r w:rsidRPr="006A7052">
        <w:br/>
        <w:t>Join hands then, brothers of the faith,</w:t>
      </w:r>
      <w:r w:rsidRPr="006A7052">
        <w:br/>
        <w:t>Whate'er your race may be;</w:t>
      </w:r>
      <w:r w:rsidRPr="006A7052">
        <w:br/>
        <w:t>Who serves my Father as a son</w:t>
      </w:r>
      <w:r w:rsidRPr="006A7052">
        <w:br/>
        <w:t>Is surely kin to me.</w:t>
      </w:r>
      <w:r w:rsidRPr="006A7052">
        <w:br/>
        <w:t>Verse 4.</w:t>
      </w:r>
      <w:r w:rsidRPr="006A7052">
        <w:br/>
        <w:t>In Christ now meet both east and west,</w:t>
      </w:r>
      <w:r w:rsidRPr="006A7052">
        <w:br/>
        <w:t>In Him meet south and north;</w:t>
      </w:r>
      <w:r w:rsidRPr="006A7052">
        <w:br/>
        <w:t>All Christly souls are one in Him</w:t>
      </w:r>
      <w:r w:rsidRPr="006A7052">
        <w:br/>
        <w:t>Throughout the whole wide earth.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1007 Let there be love shared among us</w:t>
      </w:r>
    </w:p>
    <w:p w:rsidR="00B3499D" w:rsidRPr="006A7052" w:rsidRDefault="00000000">
      <w:r w:rsidRPr="006A7052">
        <w:t>Let there be love shared among us</w:t>
      </w:r>
      <w:r w:rsidRPr="006A7052">
        <w:br/>
        <w:t>Let there be love in our eyes</w:t>
      </w:r>
      <w:r w:rsidRPr="006A7052">
        <w:br/>
        <w:t>May now Your love sweep this nation</w:t>
      </w:r>
      <w:r w:rsidRPr="006A7052">
        <w:br/>
        <w:t>Cause us O Lord to arise</w:t>
      </w:r>
      <w:r w:rsidRPr="006A7052">
        <w:br/>
        <w:t>Give us a fresh understanding</w:t>
      </w:r>
      <w:r w:rsidRPr="006A7052">
        <w:br/>
        <w:t>Of brotherly love that is real</w:t>
      </w:r>
      <w:r w:rsidRPr="006A7052">
        <w:br/>
        <w:t>Let there be love shared among us</w:t>
      </w:r>
      <w:r w:rsidRPr="006A7052">
        <w:br/>
        <w:t>Let there be love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1008 Lord Jesus, thou dost keep thy child</w:t>
      </w:r>
    </w:p>
    <w:p w:rsidR="00B3499D" w:rsidRPr="006A7052" w:rsidRDefault="00000000">
      <w:r w:rsidRPr="006A7052">
        <w:t>Verse 1</w:t>
      </w:r>
      <w:r w:rsidRPr="006A7052">
        <w:br/>
        <w:t>Lord Jesus, Thou dost keep Thy child</w:t>
      </w:r>
      <w:r w:rsidRPr="006A7052">
        <w:br/>
        <w:t>Through sunshine or through tempest wild;</w:t>
      </w:r>
      <w:r w:rsidRPr="006A7052">
        <w:br/>
        <w:t>Jesus, I trust in Thee.</w:t>
      </w:r>
      <w:r w:rsidRPr="006A7052">
        <w:br/>
        <w:t>Thine is such wondrous power to save;</w:t>
      </w:r>
      <w:r w:rsidRPr="006A7052">
        <w:br/>
        <w:t>Thine is the mighty love that gave</w:t>
      </w:r>
      <w:r w:rsidRPr="006A7052">
        <w:br/>
        <w:t>Its all on Calvary.</w:t>
      </w:r>
      <w:r w:rsidRPr="006A7052">
        <w:br/>
        <w:t>Chorus</w:t>
      </w:r>
      <w:r w:rsidRPr="006A7052">
        <w:br/>
        <w:t>(only when tune 414 is used)</w:t>
      </w:r>
      <w:r w:rsidRPr="006A7052">
        <w:br/>
        <w:t>Christ is all, yes, all in all,</w:t>
      </w:r>
      <w:r w:rsidRPr="006A7052">
        <w:br/>
        <w:t>My Christ is all in all.</w:t>
      </w:r>
      <w:r w:rsidRPr="006A7052">
        <w:br/>
        <w:t>Christ is all, yes, all in all,</w:t>
      </w:r>
      <w:r w:rsidRPr="006A7052">
        <w:br/>
        <w:t>My Christ is all in all.</w:t>
      </w:r>
      <w:r w:rsidRPr="006A7052">
        <w:br/>
        <w:t>Verse 2.</w:t>
      </w:r>
      <w:r w:rsidRPr="006A7052">
        <w:br/>
        <w:t>O glorious Saviour, Thee I praise!</w:t>
      </w:r>
      <w:r w:rsidRPr="006A7052">
        <w:br/>
        <w:t>To Thee my new glad song I raise,</w:t>
      </w:r>
      <w:r w:rsidRPr="006A7052">
        <w:br/>
        <w:t>And tell of what Thou art.</w:t>
      </w:r>
      <w:r w:rsidRPr="006A7052">
        <w:br/>
        <w:t>Thy grace is boundless in its store;</w:t>
      </w:r>
      <w:r w:rsidRPr="006A7052">
        <w:br/>
        <w:t>Thy face of love shines evermore;</w:t>
      </w:r>
      <w:r w:rsidRPr="006A7052">
        <w:br/>
        <w:t>Thou givestme Thy heart.</w:t>
      </w:r>
      <w:r w:rsidRPr="006A7052">
        <w:br/>
        <w:t>Chorus</w:t>
      </w:r>
      <w:r w:rsidRPr="006A7052">
        <w:br/>
        <w:t>(only when tune 414 is used)</w:t>
      </w:r>
      <w:r w:rsidRPr="006A7052">
        <w:br/>
        <w:t>Christ is all, yes, all in all,</w:t>
      </w:r>
      <w:r w:rsidRPr="006A7052">
        <w:br/>
        <w:t>My Christ is all in all.</w:t>
      </w:r>
      <w:r w:rsidRPr="006A7052">
        <w:br/>
        <w:t>Christ is all, yes, all in all,</w:t>
      </w:r>
      <w:r w:rsidRPr="006A7052">
        <w:br/>
        <w:t>My Christ is all in all.</w:t>
      </w:r>
      <w:r w:rsidRPr="006A7052">
        <w:br/>
        <w:t>Verse 3.</w:t>
      </w:r>
      <w:r w:rsidRPr="006A7052">
        <w:br/>
        <w:t>Upon Thy promises I stand,</w:t>
      </w:r>
      <w:r w:rsidRPr="006A7052">
        <w:br/>
        <w:t>Trusting in Thee; Thine own right hand</w:t>
      </w:r>
      <w:r w:rsidRPr="006A7052">
        <w:br/>
        <w:t>Doth keep and comfort me.</w:t>
      </w:r>
      <w:r w:rsidRPr="006A7052">
        <w:br/>
        <w:t>My soul doth triumph in Thy Word;</w:t>
      </w:r>
      <w:r w:rsidRPr="006A7052">
        <w:br/>
        <w:t>Thine, Thine be all the praise, dear Lord,</w:t>
      </w:r>
      <w:r w:rsidRPr="006A7052">
        <w:br/>
        <w:t>As Thine the victory.</w:t>
      </w:r>
      <w:r w:rsidRPr="006A7052">
        <w:br/>
        <w:t>(only when tune 414 is used)</w:t>
      </w:r>
      <w:r w:rsidRPr="006A7052">
        <w:br/>
        <w:t>Christ is all, yes, all in all,</w:t>
      </w:r>
      <w:r w:rsidRPr="006A7052">
        <w:br/>
        <w:t>My Christ is all in all.</w:t>
      </w:r>
      <w:r w:rsidRPr="006A7052">
        <w:br/>
        <w:t>Christ is all, yes, all in all,</w:t>
      </w:r>
      <w:r w:rsidRPr="006A7052">
        <w:br/>
        <w:t>My Christ is all in all.</w:t>
      </w:r>
      <w:r w:rsidRPr="006A7052">
        <w:br/>
        <w:t>Love perfecteth</w:t>
      </w:r>
      <w:r w:rsidR="009B304E" w:rsidRPr="006A7052">
        <w:t xml:space="preserve"> </w:t>
      </w:r>
      <w:r w:rsidRPr="006A7052">
        <w:t>what it begins;</w:t>
      </w:r>
      <w:r w:rsidRPr="006A7052">
        <w:br/>
        <w:t>Thy power doth save me from my sins;</w:t>
      </w:r>
      <w:r w:rsidRPr="006A7052">
        <w:br/>
        <w:t>Thy grace upholdeth</w:t>
      </w:r>
      <w:r w:rsidR="009B304E" w:rsidRPr="006A7052">
        <w:t xml:space="preserve"> </w:t>
      </w:r>
      <w:r w:rsidRPr="006A7052">
        <w:t>me.</w:t>
      </w:r>
      <w:r w:rsidRPr="006A7052">
        <w:br/>
        <w:t>This life of trust, how glad, how sweet;</w:t>
      </w:r>
      <w:r w:rsidRPr="006A7052">
        <w:br/>
      </w:r>
      <w:r w:rsidRPr="006A7052">
        <w:lastRenderedPageBreak/>
        <w:t>My need and Thy great fullness meet,</w:t>
      </w:r>
      <w:r w:rsidRPr="006A7052">
        <w:br/>
        <w:t>And I have all in Thee.</w:t>
      </w:r>
      <w:r w:rsidRPr="006A7052">
        <w:br/>
        <w:t>(only when tune 414 is used)</w:t>
      </w:r>
      <w:r w:rsidRPr="006A7052">
        <w:br/>
        <w:t>Christ is all, yes, all in all,</w:t>
      </w:r>
      <w:r w:rsidRPr="006A7052">
        <w:br/>
        <w:t>My Christ is all in all.</w:t>
      </w:r>
      <w:r w:rsidRPr="006A7052">
        <w:br/>
        <w:t>Christ is all, yes, all in all,</w:t>
      </w:r>
      <w:r w:rsidRPr="006A7052">
        <w:br/>
        <w:t>My Christ is all in all.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1009 Men of faith, rise up and sing</w:t>
      </w:r>
    </w:p>
    <w:p w:rsidR="00B3499D" w:rsidRPr="006A7052" w:rsidRDefault="00000000">
      <w:r w:rsidRPr="006A7052">
        <w:t>Verse 1</w:t>
      </w:r>
      <w:r w:rsidRPr="006A7052">
        <w:br/>
        <w:t>Men of faith rise up and sing</w:t>
      </w:r>
      <w:r w:rsidRPr="006A7052">
        <w:br/>
        <w:t>Of the great and glorious King</w:t>
      </w:r>
      <w:r w:rsidRPr="006A7052">
        <w:br/>
        <w:t>You are strong when you feel weak</w:t>
      </w:r>
      <w:r w:rsidRPr="006A7052">
        <w:br/>
        <w:t>In your brokenness complete</w:t>
      </w:r>
      <w:r w:rsidRPr="006A7052">
        <w:br/>
        <w:t>Chorus</w:t>
      </w:r>
      <w:r w:rsidRPr="006A7052">
        <w:br/>
        <w:t>Shout to the north and the south</w:t>
      </w:r>
      <w:r w:rsidRPr="006A7052">
        <w:br/>
        <w:t>Sing to the east and the west</w:t>
      </w:r>
      <w:r w:rsidRPr="006A7052">
        <w:br/>
        <w:t>Jesus is Savior to all</w:t>
      </w:r>
      <w:r w:rsidRPr="006A7052">
        <w:br/>
        <w:t>Lord of heaven and earth</w:t>
      </w:r>
      <w:r w:rsidRPr="006A7052">
        <w:br/>
        <w:t>Verse 2</w:t>
      </w:r>
      <w:r w:rsidRPr="006A7052">
        <w:br/>
        <w:t>Rise up women of the truth</w:t>
      </w:r>
      <w:r w:rsidRPr="006A7052">
        <w:br/>
        <w:t>Stand and sing to broken hearts</w:t>
      </w:r>
      <w:r w:rsidRPr="006A7052">
        <w:br/>
        <w:t>Who can know the healing pow'r</w:t>
      </w:r>
      <w:r w:rsidRPr="006A7052">
        <w:br/>
        <w:t>Of our awesome King of love</w:t>
      </w:r>
      <w:r w:rsidRPr="006A7052">
        <w:br/>
        <w:t>Chorus</w:t>
      </w:r>
      <w:r w:rsidRPr="006A7052">
        <w:br/>
        <w:t>Shout to the north and the south</w:t>
      </w:r>
      <w:r w:rsidRPr="006A7052">
        <w:br/>
        <w:t>Sing to the east and the west</w:t>
      </w:r>
      <w:r w:rsidRPr="006A7052">
        <w:br/>
        <w:t>Jesus is Savior to all</w:t>
      </w:r>
      <w:r w:rsidRPr="006A7052">
        <w:br/>
        <w:t>Lord of heaven and earth</w:t>
      </w:r>
      <w:r w:rsidRPr="006A7052">
        <w:br/>
        <w:t>Bridge</w:t>
      </w:r>
      <w:r w:rsidRPr="006A7052">
        <w:br/>
        <w:t>We've been through fire</w:t>
      </w:r>
      <w:r w:rsidRPr="006A7052">
        <w:br/>
        <w:t>We've been through rain</w:t>
      </w:r>
      <w:r w:rsidRPr="006A7052">
        <w:br/>
        <w:t>We've been refined</w:t>
      </w:r>
      <w:r w:rsidRPr="006A7052">
        <w:br/>
        <w:t>By the pow'r</w:t>
      </w:r>
      <w:r w:rsidR="009B304E" w:rsidRPr="006A7052">
        <w:t xml:space="preserve"> </w:t>
      </w:r>
      <w:r w:rsidRPr="006A7052">
        <w:t>of His name</w:t>
      </w:r>
      <w:r w:rsidRPr="006A7052">
        <w:br/>
        <w:t>We've fallen deeper</w:t>
      </w:r>
      <w:r w:rsidRPr="006A7052">
        <w:br/>
        <w:t>In love with You</w:t>
      </w:r>
      <w:r w:rsidRPr="006A7052">
        <w:br/>
        <w:t>You've burned</w:t>
      </w:r>
      <w:r w:rsidRPr="006A7052">
        <w:br/>
        <w:t>The truth on our lips</w:t>
      </w:r>
      <w:r w:rsidRPr="006A7052">
        <w:br/>
        <w:t>Chorus</w:t>
      </w:r>
      <w:r w:rsidRPr="006A7052">
        <w:br/>
        <w:t>Shout to the north and the south</w:t>
      </w:r>
      <w:r w:rsidRPr="006A7052">
        <w:br/>
        <w:t>Sing to the east and the west</w:t>
      </w:r>
      <w:r w:rsidRPr="006A7052">
        <w:br/>
        <w:t>Jesus is Savior to all</w:t>
      </w:r>
      <w:r w:rsidRPr="006A7052">
        <w:br/>
        <w:t>Lord of heaven and earth</w:t>
      </w:r>
      <w:r w:rsidRPr="006A7052">
        <w:br/>
        <w:t>Verse 3</w:t>
      </w:r>
      <w:r w:rsidRPr="006A7052">
        <w:br/>
        <w:t>Rise up church with broken wings</w:t>
      </w:r>
      <w:r w:rsidRPr="006A7052">
        <w:br/>
        <w:t>Fill this place with songs again</w:t>
      </w:r>
      <w:r w:rsidRPr="006A7052">
        <w:br/>
        <w:t>Of our God who reigns on high</w:t>
      </w:r>
      <w:r w:rsidRPr="006A7052">
        <w:br/>
        <w:t>By His grace again we'll fly</w:t>
      </w:r>
      <w:r w:rsidRPr="006A7052">
        <w:br/>
        <w:t>Chorus</w:t>
      </w:r>
      <w:r w:rsidRPr="006A7052">
        <w:br/>
        <w:t>Shout to the north and the south</w:t>
      </w:r>
      <w:r w:rsidRPr="006A7052">
        <w:br/>
        <w:t>Sing to the east and the west</w:t>
      </w:r>
      <w:r w:rsidRPr="006A7052">
        <w:br/>
      </w:r>
      <w:r w:rsidRPr="006A7052">
        <w:lastRenderedPageBreak/>
        <w:t>Jesus is Savior to all</w:t>
      </w:r>
      <w:r w:rsidRPr="006A7052">
        <w:br/>
        <w:t>Lord of heaven and earth</w:t>
      </w:r>
      <w:r w:rsidRPr="006A7052">
        <w:br/>
        <w:t>Ending</w:t>
      </w:r>
      <w:r w:rsidRPr="006A7052">
        <w:br/>
        <w:t>Lord of heaven and earth</w:t>
      </w:r>
      <w:r w:rsidRPr="006A7052">
        <w:br/>
        <w:t>Lord of heaven and earth</w:t>
      </w:r>
      <w:r w:rsidRPr="006A7052">
        <w:br/>
        <w:t>Lord of heaven and earth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101 As with gladness men of old</w:t>
      </w:r>
    </w:p>
    <w:p w:rsidR="00B3499D" w:rsidRPr="006A7052" w:rsidRDefault="00000000">
      <w:r w:rsidRPr="006A7052">
        <w:t>As with gladness men of old</w:t>
      </w:r>
      <w:r w:rsidRPr="006A7052">
        <w:br/>
        <w:t>Did the guiding star behold,</w:t>
      </w:r>
      <w:r w:rsidRPr="006A7052">
        <w:br/>
        <w:t>As with joy they hailed its light,</w:t>
      </w:r>
      <w:r w:rsidRPr="006A7052">
        <w:br/>
        <w:t>Leading onward, beaming bright,</w:t>
      </w:r>
      <w:r w:rsidRPr="006A7052">
        <w:br/>
        <w:t>So, most gracious Lord, may we</w:t>
      </w:r>
      <w:r w:rsidRPr="006A7052">
        <w:br/>
        <w:t>Ever more be led to thee.</w:t>
      </w:r>
      <w:r w:rsidRPr="006A7052">
        <w:br/>
        <w:t>As with joyful steps they sped</w:t>
      </w:r>
      <w:r w:rsidRPr="006A7052">
        <w:br/>
        <w:t>To that lowly manger bed,</w:t>
      </w:r>
      <w:r w:rsidRPr="006A7052">
        <w:br/>
        <w:t>There to bend the knee before</w:t>
      </w:r>
      <w:r w:rsidRPr="006A7052">
        <w:br/>
        <w:t>Him whom Heaven and earth adore,</w:t>
      </w:r>
      <w:r w:rsidRPr="006A7052">
        <w:br/>
        <w:t>So may we with willing feet</w:t>
      </w:r>
      <w:r w:rsidRPr="006A7052">
        <w:br/>
        <w:t>Ever seek the mercy seat.</w:t>
      </w:r>
      <w:r w:rsidRPr="006A7052">
        <w:br/>
        <w:t>Verse 3</w:t>
      </w:r>
      <w:r w:rsidRPr="006A7052">
        <w:br/>
        <w:t>As they offered gifts most rare</w:t>
      </w:r>
      <w:r w:rsidRPr="006A7052">
        <w:br/>
        <w:t>At that manger rude and bare,</w:t>
      </w:r>
      <w:r w:rsidRPr="006A7052">
        <w:br/>
        <w:t>So may we with holy joy,</w:t>
      </w:r>
      <w:r w:rsidRPr="006A7052">
        <w:br/>
        <w:t>Pure and free from sin's alloy,</w:t>
      </w:r>
      <w:r w:rsidRPr="006A7052">
        <w:br/>
        <w:t>All our costliest treasures bring,</w:t>
      </w:r>
      <w:r w:rsidRPr="006A7052">
        <w:br/>
        <w:t>Christ, to thee, our heavenly King.</w:t>
      </w:r>
      <w:r w:rsidRPr="006A7052">
        <w:br/>
        <w:t>Holy Jesus! every day</w:t>
      </w:r>
      <w:r w:rsidRPr="006A7052">
        <w:br/>
        <w:t>Keep us in the narrow way;</w:t>
      </w:r>
      <w:r w:rsidRPr="006A7052">
        <w:br/>
        <w:t>And, when earthly things are past,</w:t>
      </w:r>
      <w:r w:rsidRPr="006A7052">
        <w:br/>
        <w:t>Bring our ransomed souls at last</w:t>
      </w:r>
      <w:r w:rsidRPr="006A7052">
        <w:br/>
        <w:t>Where they need no star to guide,</w:t>
      </w:r>
      <w:r w:rsidRPr="006A7052">
        <w:br/>
        <w:t>Where no clouds thy glory hide.</w:t>
      </w:r>
      <w:r w:rsidRPr="006A7052">
        <w:br/>
        <w:t>Verse 5</w:t>
      </w:r>
      <w:r w:rsidRPr="006A7052">
        <w:br/>
        <w:t>In the heavenly country bright</w:t>
      </w:r>
      <w:r w:rsidRPr="006A7052">
        <w:br/>
        <w:t>Need they no created light;</w:t>
      </w:r>
      <w:r w:rsidRPr="006A7052">
        <w:br/>
        <w:t>Thou its light, its joy, its crown,</w:t>
      </w:r>
      <w:r w:rsidRPr="006A7052">
        <w:br/>
        <w:t>Thou its sun which goes not down;</w:t>
      </w:r>
      <w:r w:rsidRPr="006A7052">
        <w:br/>
        <w:t>There for ever may we sing</w:t>
      </w:r>
      <w:r w:rsidRPr="006A7052">
        <w:br/>
        <w:t>Hallelujahs to our King.</w:t>
      </w:r>
      <w:r w:rsidRPr="006A7052">
        <w:br/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1010 Peace in our time, O Lord</w:t>
      </w:r>
    </w:p>
    <w:p w:rsidR="00B3499D" w:rsidRPr="006A7052" w:rsidRDefault="00000000">
      <w:r w:rsidRPr="006A7052">
        <w:t>Verse 1</w:t>
      </w:r>
      <w:r w:rsidRPr="006A7052">
        <w:br/>
        <w:t>Peace in our time, O Lord,</w:t>
      </w:r>
      <w:r w:rsidRPr="006A7052">
        <w:br/>
        <w:t>To all the peoples - peace!</w:t>
      </w:r>
      <w:r w:rsidRPr="006A7052">
        <w:br/>
        <w:t>Peace surely based upon Thy will</w:t>
      </w:r>
      <w:r w:rsidRPr="006A7052">
        <w:br/>
        <w:t>And built in righteousness.</w:t>
      </w:r>
      <w:r w:rsidRPr="006A7052">
        <w:br/>
        <w:t>Thy power alone can break</w:t>
      </w:r>
      <w:r w:rsidRPr="006A7052">
        <w:br/>
        <w:t>The fetters that enchain</w:t>
      </w:r>
      <w:r w:rsidRPr="006A7052">
        <w:br/>
        <w:t>The sorely stricken soul of life,</w:t>
      </w:r>
      <w:r w:rsidRPr="006A7052">
        <w:br/>
        <w:t>And make it live again.</w:t>
      </w:r>
      <w:r w:rsidRPr="006A7052">
        <w:br/>
        <w:t>Verse 2.</w:t>
      </w:r>
      <w:r w:rsidRPr="006A7052">
        <w:br/>
        <w:t>Too long mistrust and fear</w:t>
      </w:r>
      <w:r w:rsidRPr="006A7052">
        <w:br/>
        <w:t>Have held our souls in thrall;</w:t>
      </w:r>
      <w:r w:rsidRPr="006A7052">
        <w:br/>
        <w:t>Sweep through the earth,</w:t>
      </w:r>
      <w:r w:rsidRPr="006A7052">
        <w:br/>
        <w:t>Keen Breath of Heaven,</w:t>
      </w:r>
      <w:r w:rsidRPr="006A7052">
        <w:br/>
        <w:t>And sound a nobler call!</w:t>
      </w:r>
      <w:r w:rsidRPr="006A7052">
        <w:br/>
        <w:t>Come, as Thou didst of old,</w:t>
      </w:r>
      <w:r w:rsidRPr="006A7052">
        <w:br/>
        <w:t>In love so great that men</w:t>
      </w:r>
      <w:r w:rsidRPr="006A7052">
        <w:br/>
        <w:t>Shall cast aside all other gods</w:t>
      </w:r>
      <w:r w:rsidRPr="006A7052">
        <w:br/>
        <w:t>And turn to Thee again.</w:t>
      </w:r>
      <w:r w:rsidRPr="006A7052">
        <w:br/>
        <w:t>Verse 3.</w:t>
      </w:r>
      <w:r w:rsidRPr="006A7052">
        <w:br/>
        <w:t>O shall we never learn</w:t>
      </w:r>
      <w:r w:rsidRPr="006A7052">
        <w:br/>
        <w:t>The truth all time has taught,</w:t>
      </w:r>
      <w:r w:rsidRPr="006A7052">
        <w:br/>
        <w:t>That without God as architect</w:t>
      </w:r>
      <w:r w:rsidRPr="006A7052">
        <w:br/>
        <w:t>Our building comes to naught?</w:t>
      </w:r>
      <w:r w:rsidRPr="006A7052">
        <w:br/>
        <w:t>Lord, help us, and inspire</w:t>
      </w:r>
      <w:r w:rsidRPr="006A7052">
        <w:br/>
        <w:t>Our hearts and lives that we</w:t>
      </w:r>
      <w:r w:rsidRPr="006A7052">
        <w:br/>
        <w:t>May build, with all Thy wondrous gifts,</w:t>
      </w:r>
      <w:r w:rsidRPr="006A7052">
        <w:br/>
        <w:t>A Kingdom meet for Thee.</w:t>
      </w:r>
      <w:r w:rsidRPr="006A7052">
        <w:br/>
        <w:t>Verse 4.</w:t>
      </w:r>
      <w:r w:rsidRPr="006A7052">
        <w:br/>
        <w:t>Peace in our time, O Lord,</w:t>
      </w:r>
      <w:r w:rsidRPr="006A7052">
        <w:br/>
        <w:t>To all the peoples - peace!</w:t>
      </w:r>
      <w:r w:rsidRPr="006A7052">
        <w:br/>
        <w:t>Peace that shall build a glad new world</w:t>
      </w:r>
      <w:r w:rsidRPr="006A7052">
        <w:br/>
        <w:t>And make for life's increase.</w:t>
      </w:r>
      <w:r w:rsidRPr="006A7052">
        <w:br/>
        <w:t>O living Christ, who still</w:t>
      </w:r>
      <w:r w:rsidRPr="006A7052">
        <w:br/>
        <w:t>Dost all our burdens share,</w:t>
      </w:r>
      <w:r w:rsidRPr="006A7052">
        <w:br/>
        <w:t>Come now and dwell within the hearts</w:t>
      </w:r>
      <w:r w:rsidRPr="006A7052">
        <w:br/>
        <w:t>Of all men everywhere.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1011 They Shall Come </w:t>
      </w:r>
      <w:proofErr w:type="gramStart"/>
      <w:r w:rsidRPr="006A7052">
        <w:t>From</w:t>
      </w:r>
      <w:proofErr w:type="gramEnd"/>
      <w:r w:rsidRPr="006A7052">
        <w:t xml:space="preserve"> the East</w:t>
      </w:r>
    </w:p>
    <w:p w:rsidR="00B3499D" w:rsidRPr="006A7052" w:rsidRDefault="00000000">
      <w:r w:rsidRPr="006A7052">
        <w:t>Verse 1</w:t>
      </w:r>
      <w:r w:rsidRPr="006A7052">
        <w:br/>
        <w:t xml:space="preserve">They shall come from the east, </w:t>
      </w:r>
      <w:r w:rsidRPr="006A7052">
        <w:br/>
        <w:t>they shall come from the west,</w:t>
      </w:r>
      <w:r w:rsidRPr="006A7052">
        <w:br/>
        <w:t>And sit down in the Kingdom of God;</w:t>
      </w:r>
      <w:r w:rsidRPr="006A7052">
        <w:br/>
        <w:t xml:space="preserve">Both the rich and the poor, </w:t>
      </w:r>
      <w:r w:rsidRPr="006A7052">
        <w:br/>
        <w:t>the despised, the distressed,</w:t>
      </w:r>
      <w:r w:rsidRPr="006A7052">
        <w:br/>
        <w:t>They'll sit down in the Kingdom of God.</w:t>
      </w:r>
      <w:r w:rsidRPr="006A7052">
        <w:br/>
        <w:t>And none will ask what they have been</w:t>
      </w:r>
      <w:r w:rsidRPr="006A7052">
        <w:br/>
        <w:t>Provided that their robes are clean;</w:t>
      </w:r>
      <w:r w:rsidRPr="006A7052">
        <w:br/>
        <w:t xml:space="preserve">They shall come from the east, </w:t>
      </w:r>
      <w:r w:rsidRPr="006A7052">
        <w:br/>
        <w:t>they shall come from the west,</w:t>
      </w:r>
      <w:r w:rsidRPr="006A7052">
        <w:br/>
        <w:t>And sit down in the Kingdom of God.</w:t>
      </w:r>
      <w:r w:rsidRPr="006A7052">
        <w:br/>
        <w:t>Verse 2</w:t>
      </w:r>
      <w:r w:rsidRPr="006A7052">
        <w:br/>
        <w:t xml:space="preserve">They shall come from the east, </w:t>
      </w:r>
      <w:r w:rsidRPr="006A7052">
        <w:br/>
        <w:t>they shall come from the west,</w:t>
      </w:r>
      <w:r w:rsidRPr="006A7052">
        <w:br/>
        <w:t>And sit down in the Kingdom of God;</w:t>
      </w:r>
      <w:r w:rsidRPr="006A7052">
        <w:br/>
        <w:t xml:space="preserve">To be met by their Father </w:t>
      </w:r>
      <w:r w:rsidRPr="006A7052">
        <w:br/>
        <w:t>and welcomed and blessed,</w:t>
      </w:r>
      <w:r w:rsidRPr="006A7052">
        <w:br/>
        <w:t>And sit down in the Kingdom of God.</w:t>
      </w:r>
      <w:r w:rsidRPr="006A7052">
        <w:br/>
        <w:t>The black, the white, the dark, the fair,</w:t>
      </w:r>
      <w:r w:rsidRPr="006A7052">
        <w:br/>
        <w:t>Your colour will not matter there;</w:t>
      </w:r>
      <w:r w:rsidRPr="006A7052">
        <w:br/>
        <w:t xml:space="preserve">They shall come from the east, </w:t>
      </w:r>
      <w:r w:rsidRPr="006A7052">
        <w:br/>
        <w:t>they shall come from the west,</w:t>
      </w:r>
      <w:r w:rsidRPr="006A7052">
        <w:br/>
        <w:t>And sit down in the Kingdom of God.</w:t>
      </w:r>
      <w:r w:rsidRPr="006A7052">
        <w:br/>
        <w:t>Verse 3</w:t>
      </w:r>
      <w:r w:rsidRPr="006A7052">
        <w:br/>
        <w:t xml:space="preserve">They shall come from the east, </w:t>
      </w:r>
      <w:r w:rsidRPr="006A7052">
        <w:br/>
        <w:t>they shall come from the west,</w:t>
      </w:r>
      <w:r w:rsidRPr="006A7052">
        <w:br/>
        <w:t>And sit down in the Kingdom of God;</w:t>
      </w:r>
      <w:r w:rsidRPr="006A7052">
        <w:br/>
        <w:t xml:space="preserve">Out of great tribulation </w:t>
      </w:r>
      <w:r w:rsidRPr="006A7052">
        <w:br/>
        <w:t>to triumph and rest</w:t>
      </w:r>
      <w:r w:rsidRPr="006A7052">
        <w:br/>
        <w:t>They'll sit down in the Kingdom of God.</w:t>
      </w:r>
      <w:r w:rsidRPr="006A7052">
        <w:br/>
        <w:t>From every tribe and every race,</w:t>
      </w:r>
      <w:r w:rsidRPr="006A7052">
        <w:br/>
        <w:t>All men as brothers shall embrace;</w:t>
      </w:r>
      <w:r w:rsidRPr="006A7052">
        <w:br/>
        <w:t xml:space="preserve">They shall come from the east, </w:t>
      </w:r>
      <w:r w:rsidRPr="006A7052">
        <w:br/>
        <w:t>they shall come from the west,</w:t>
      </w:r>
      <w:r w:rsidRPr="006A7052">
        <w:br/>
        <w:t>And sit down in the Kingdom of God.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1012 Through the night of doubt and sorrow</w:t>
      </w:r>
    </w:p>
    <w:p w:rsidR="00B3499D" w:rsidRPr="006A7052" w:rsidRDefault="00000000">
      <w:r w:rsidRPr="006A7052">
        <w:t>Verse 1</w:t>
      </w:r>
      <w:r w:rsidRPr="006A7052">
        <w:br/>
        <w:t>Through the night of doubt and sorrow</w:t>
      </w:r>
      <w:r w:rsidRPr="006A7052">
        <w:br/>
        <w:t>Onward goes the pilgrim band,</w:t>
      </w:r>
      <w:r w:rsidRPr="006A7052">
        <w:br/>
        <w:t>Singing songs of expectation,</w:t>
      </w:r>
      <w:r w:rsidRPr="006A7052">
        <w:br/>
        <w:t>Marching to the Promised Land.</w:t>
      </w:r>
      <w:r w:rsidRPr="006A7052">
        <w:br/>
        <w:t>Verse 2.</w:t>
      </w:r>
      <w:r w:rsidRPr="006A7052">
        <w:br/>
        <w:t>Clear before us through the darkness</w:t>
      </w:r>
      <w:r w:rsidRPr="006A7052">
        <w:br/>
        <w:t>Gleams and burns the guiding light;</w:t>
      </w:r>
      <w:r w:rsidRPr="006A7052">
        <w:br/>
        <w:t>Brother clasps the hand of brother,</w:t>
      </w:r>
      <w:r w:rsidRPr="006A7052">
        <w:br/>
        <w:t>Stepping fearless through the night.</w:t>
      </w:r>
      <w:r w:rsidRPr="006A7052">
        <w:br/>
        <w:t>Verse 3.</w:t>
      </w:r>
      <w:r w:rsidRPr="006A7052">
        <w:br/>
        <w:t>One the light of God's own presence</w:t>
      </w:r>
      <w:r w:rsidRPr="006A7052">
        <w:br/>
        <w:t>O'er His ransomed people shed,</w:t>
      </w:r>
      <w:r w:rsidRPr="006A7052">
        <w:br/>
        <w:t>Chasing far the gloom and terror,</w:t>
      </w:r>
      <w:r w:rsidRPr="006A7052">
        <w:br/>
        <w:t>Brightening all the path we tread.</w:t>
      </w:r>
      <w:r w:rsidRPr="006A7052">
        <w:br/>
        <w:t>Verse 4.</w:t>
      </w:r>
      <w:r w:rsidRPr="006A7052">
        <w:br/>
        <w:t>One the object of our journey,</w:t>
      </w:r>
      <w:r w:rsidRPr="006A7052">
        <w:br/>
        <w:t>One the faith which never tires,</w:t>
      </w:r>
      <w:r w:rsidRPr="006A7052">
        <w:br/>
        <w:t>One the earnest looking forward,</w:t>
      </w:r>
      <w:r w:rsidRPr="006A7052">
        <w:br/>
        <w:t>One the hope our God inspires.</w:t>
      </w:r>
      <w:r w:rsidRPr="006A7052">
        <w:br/>
        <w:t>Verse 5.</w:t>
      </w:r>
      <w:r w:rsidRPr="006A7052">
        <w:br/>
        <w:t>One the strain that lips of thousands</w:t>
      </w:r>
      <w:r w:rsidRPr="006A7052">
        <w:br/>
        <w:t>Lift as from the heart of one;</w:t>
      </w:r>
      <w:r w:rsidRPr="006A7052">
        <w:br/>
        <w:t>One the conflict, one the peril,</w:t>
      </w:r>
      <w:r w:rsidRPr="006A7052">
        <w:br/>
        <w:t>One the march in God begun.</w:t>
      </w:r>
      <w:r w:rsidRPr="006A7052">
        <w:br/>
        <w:t>Verse 6.</w:t>
      </w:r>
      <w:r w:rsidRPr="006A7052">
        <w:br/>
        <w:t>One the gladness of rejoicing</w:t>
      </w:r>
      <w:r w:rsidRPr="006A7052">
        <w:br/>
        <w:t>On the far eternal shore,</w:t>
      </w:r>
      <w:r w:rsidRPr="006A7052">
        <w:br/>
        <w:t>Where the one almighty Father</w:t>
      </w:r>
      <w:r w:rsidRPr="006A7052">
        <w:br/>
        <w:t>Reigns in love forevermore.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1013 When I needed a neighbour</w:t>
      </w:r>
    </w:p>
    <w:p w:rsidR="00B3499D" w:rsidRPr="006A7052" w:rsidRDefault="00000000">
      <w:r w:rsidRPr="006A7052">
        <w:t>Verse 1</w:t>
      </w:r>
      <w:r w:rsidRPr="006A7052">
        <w:br/>
        <w:t xml:space="preserve">When I needed a </w:t>
      </w:r>
      <w:r w:rsidRPr="006A7052">
        <w:br/>
        <w:t>neighbour</w:t>
      </w:r>
      <w:r w:rsidRPr="006A7052">
        <w:br/>
        <w:t>Were you there were you there</w:t>
      </w:r>
      <w:r w:rsidRPr="006A7052">
        <w:br/>
        <w:t xml:space="preserve">When I needed a </w:t>
      </w:r>
      <w:r w:rsidRPr="006A7052">
        <w:br/>
        <w:t>neighbour</w:t>
      </w:r>
      <w:r w:rsidRPr="006A7052">
        <w:br/>
        <w:t xml:space="preserve"> were you there</w:t>
      </w:r>
      <w:r w:rsidRPr="006A7052">
        <w:br/>
        <w:t>Chorus 1</w:t>
      </w:r>
      <w:r w:rsidRPr="006A7052">
        <w:br/>
        <w:t xml:space="preserve">And the creed and the </w:t>
      </w:r>
      <w:r w:rsidRPr="006A7052">
        <w:br/>
        <w:t>colour</w:t>
      </w:r>
      <w:r w:rsidRPr="006A7052">
        <w:br/>
        <w:t>And the name won't matter</w:t>
      </w:r>
      <w:r w:rsidRPr="006A7052">
        <w:br/>
        <w:t>Were you there</w:t>
      </w:r>
      <w:r w:rsidRPr="006A7052">
        <w:br/>
        <w:t>Verse 2</w:t>
      </w:r>
      <w:r w:rsidRPr="006A7052">
        <w:br/>
        <w:t>I was hungry and thirsty</w:t>
      </w:r>
      <w:r w:rsidRPr="006A7052">
        <w:br/>
        <w:t>Were you there were you there</w:t>
      </w:r>
      <w:r w:rsidRPr="006A7052">
        <w:br/>
        <w:t>I was hungry and thirsty were you there</w:t>
      </w:r>
      <w:r w:rsidRPr="006A7052">
        <w:br/>
        <w:t>Chorus 1</w:t>
      </w:r>
      <w:r w:rsidRPr="006A7052">
        <w:br/>
        <w:t xml:space="preserve">And the creed and the </w:t>
      </w:r>
      <w:r w:rsidRPr="006A7052">
        <w:br/>
        <w:t>colour</w:t>
      </w:r>
      <w:r w:rsidRPr="006A7052">
        <w:br/>
        <w:t>And the name won't matter</w:t>
      </w:r>
      <w:r w:rsidRPr="006A7052">
        <w:br/>
        <w:t>Were you there</w:t>
      </w:r>
      <w:r w:rsidRPr="006A7052">
        <w:br/>
        <w:t>Verse 3</w:t>
      </w:r>
      <w:r w:rsidRPr="006A7052">
        <w:br/>
        <w:t>I was cold I was naked</w:t>
      </w:r>
      <w:r w:rsidRPr="006A7052">
        <w:br/>
        <w:t>Were you there were you there</w:t>
      </w:r>
      <w:r w:rsidRPr="006A7052">
        <w:br/>
        <w:t>I was cold I was naked were you there</w:t>
      </w:r>
      <w:r w:rsidRPr="006A7052">
        <w:br/>
        <w:t>Chorus 1</w:t>
      </w:r>
      <w:r w:rsidRPr="006A7052">
        <w:br/>
        <w:t xml:space="preserve">And the creed and the </w:t>
      </w:r>
      <w:r w:rsidRPr="006A7052">
        <w:br/>
        <w:t>colour</w:t>
      </w:r>
      <w:r w:rsidRPr="006A7052">
        <w:br/>
        <w:t>And the name won't matter</w:t>
      </w:r>
      <w:r w:rsidRPr="006A7052">
        <w:br/>
        <w:t>Were you there</w:t>
      </w:r>
      <w:r w:rsidRPr="006A7052">
        <w:br/>
        <w:t>Verse 4</w:t>
      </w:r>
      <w:r w:rsidRPr="006A7052">
        <w:br/>
        <w:t>When I needed a shelter</w:t>
      </w:r>
      <w:r w:rsidRPr="006A7052">
        <w:br/>
        <w:t>Were you there were you there</w:t>
      </w:r>
      <w:r w:rsidRPr="006A7052">
        <w:br/>
        <w:t>When I needed a shelter were you there</w:t>
      </w:r>
      <w:r w:rsidRPr="006A7052">
        <w:br/>
        <w:t>Chorus 1</w:t>
      </w:r>
      <w:r w:rsidRPr="006A7052">
        <w:br/>
        <w:t xml:space="preserve">And the creed and the </w:t>
      </w:r>
      <w:r w:rsidRPr="006A7052">
        <w:br/>
        <w:t>colour</w:t>
      </w:r>
      <w:r w:rsidRPr="006A7052">
        <w:br/>
        <w:t>And the name won't matter</w:t>
      </w:r>
      <w:r w:rsidRPr="006A7052">
        <w:br/>
        <w:t>Were you there</w:t>
      </w:r>
      <w:r w:rsidRPr="006A7052">
        <w:br/>
        <w:t>Verse 5</w:t>
      </w:r>
      <w:r w:rsidRPr="006A7052">
        <w:br/>
        <w:t>When I needed a healer</w:t>
      </w:r>
      <w:r w:rsidRPr="006A7052">
        <w:br/>
        <w:t>Were you there were you there</w:t>
      </w:r>
      <w:r w:rsidRPr="006A7052">
        <w:br/>
      </w:r>
      <w:r w:rsidRPr="006A7052">
        <w:lastRenderedPageBreak/>
        <w:t>When I needed a healer were you there</w:t>
      </w:r>
      <w:r w:rsidRPr="006A7052">
        <w:br/>
        <w:t>Chorus 1</w:t>
      </w:r>
      <w:r w:rsidRPr="006A7052">
        <w:br/>
        <w:t xml:space="preserve">And the creed and the </w:t>
      </w:r>
      <w:r w:rsidRPr="006A7052">
        <w:br/>
        <w:t>colour</w:t>
      </w:r>
      <w:r w:rsidRPr="006A7052">
        <w:br/>
        <w:t>And the name won't matter</w:t>
      </w:r>
      <w:r w:rsidRPr="006A7052">
        <w:br/>
        <w:t>Were you there</w:t>
      </w:r>
      <w:r w:rsidRPr="006A7052">
        <w:br/>
        <w:t>Verse 6</w:t>
      </w:r>
      <w:r w:rsidRPr="006A7052">
        <w:br/>
        <w:t>Wherever you travel</w:t>
      </w:r>
      <w:r w:rsidRPr="006A7052">
        <w:br/>
        <w:t>I'll be there I'll be there</w:t>
      </w:r>
      <w:r w:rsidRPr="006A7052">
        <w:br/>
        <w:t>Wherever you travel I'll be there</w:t>
      </w:r>
      <w:r w:rsidRPr="006A7052">
        <w:br/>
        <w:t>Chorus 2</w:t>
      </w:r>
      <w:r w:rsidRPr="006A7052">
        <w:br/>
        <w:t xml:space="preserve">And the creed and the </w:t>
      </w:r>
      <w:r w:rsidRPr="006A7052">
        <w:br/>
        <w:t>colour</w:t>
      </w:r>
      <w:r w:rsidRPr="006A7052">
        <w:br/>
        <w:t>And the name won't matter</w:t>
      </w:r>
      <w:r w:rsidRPr="006A7052">
        <w:br/>
        <w:t>I'll be there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1014 Gentle arms of Jesus</w:t>
      </w:r>
    </w:p>
    <w:p w:rsidR="00B3499D" w:rsidRPr="006A7052" w:rsidRDefault="00000000">
      <w:r w:rsidRPr="006A7052">
        <w:t>Verse 1</w:t>
      </w:r>
      <w:r w:rsidRPr="006A7052">
        <w:br/>
        <w:t>Gentle arms of Jesus</w:t>
      </w:r>
      <w:r w:rsidRPr="006A7052">
        <w:br/>
        <w:t>Take this little child</w:t>
      </w:r>
      <w:r w:rsidRPr="006A7052">
        <w:br/>
        <w:t>Fold him in Your comfort</w:t>
      </w:r>
      <w:r w:rsidRPr="006A7052">
        <w:br/>
        <w:t>Neath Your glance so mild</w:t>
      </w:r>
      <w:r w:rsidRPr="006A7052">
        <w:br/>
        <w:t>In Your care and shelter</w:t>
      </w:r>
      <w:r w:rsidRPr="006A7052">
        <w:br/>
        <w:t>Let him lie at rest</w:t>
      </w:r>
      <w:r w:rsidRPr="006A7052">
        <w:br/>
        <w:t>Knowing that You hold him</w:t>
      </w:r>
      <w:r w:rsidRPr="006A7052">
        <w:br/>
        <w:t>Feeling safe and blest</w:t>
      </w:r>
      <w:r w:rsidRPr="006A7052">
        <w:br/>
        <w:t>Verse 2</w:t>
      </w:r>
      <w:r w:rsidRPr="006A7052">
        <w:br/>
        <w:t>Loving arms of Jesus</w:t>
      </w:r>
      <w:r w:rsidRPr="006A7052">
        <w:br/>
        <w:t>Shield this baby small</w:t>
      </w:r>
      <w:r w:rsidRPr="006A7052">
        <w:br/>
        <w:t>From the many dangers</w:t>
      </w:r>
      <w:r w:rsidRPr="006A7052">
        <w:br/>
        <w:t>Threatening us all</w:t>
      </w:r>
      <w:r w:rsidRPr="006A7052">
        <w:br/>
        <w:t>But above all other</w:t>
      </w:r>
      <w:r w:rsidRPr="006A7052">
        <w:br/>
        <w:t>Earnestly we pray</w:t>
      </w:r>
      <w:r w:rsidRPr="006A7052">
        <w:br/>
        <w:t>Keep his heart from evil</w:t>
      </w:r>
      <w:r w:rsidRPr="006A7052">
        <w:br/>
        <w:t>Let him walk Your way</w:t>
      </w:r>
      <w:r w:rsidRPr="006A7052">
        <w:br/>
        <w:t>Verse 3</w:t>
      </w:r>
      <w:r w:rsidRPr="006A7052">
        <w:br/>
        <w:t>Sacred arms of Jesus</w:t>
      </w:r>
      <w:r w:rsidRPr="006A7052">
        <w:br/>
        <w:t>Bless this baby dear</w:t>
      </w:r>
      <w:r w:rsidRPr="006A7052">
        <w:br/>
        <w:t xml:space="preserve">In Your </w:t>
      </w:r>
      <w:r w:rsidRPr="006A7052">
        <w:br/>
        <w:t>heav'nly</w:t>
      </w:r>
      <w:r w:rsidRPr="006A7052">
        <w:br/>
        <w:t xml:space="preserve"> Kingdom</w:t>
      </w:r>
      <w:r w:rsidRPr="006A7052">
        <w:br/>
        <w:t>Let his name appear</w:t>
      </w:r>
      <w:r w:rsidRPr="006A7052">
        <w:br/>
        <w:t>As he grows in knowledge</w:t>
      </w:r>
      <w:r w:rsidRPr="006A7052">
        <w:br/>
        <w:t>Seal him as Your own</w:t>
      </w:r>
      <w:r w:rsidRPr="006A7052">
        <w:br/>
        <w:t>Let Your guiding presence</w:t>
      </w:r>
      <w:r w:rsidRPr="006A7052">
        <w:br/>
        <w:t>In his life be shown</w:t>
      </w:r>
      <w:r w:rsidRPr="006A7052">
        <w:br/>
        <w:t>In his life be shown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1015 Happy </w:t>
      </w:r>
      <w:proofErr w:type="gramStart"/>
      <w:r w:rsidRPr="006A7052">
        <w:t>The</w:t>
      </w:r>
      <w:proofErr w:type="gramEnd"/>
      <w:r w:rsidRPr="006A7052">
        <w:t xml:space="preserve"> Home When God Is There</w:t>
      </w:r>
    </w:p>
    <w:p w:rsidR="00B3499D" w:rsidRPr="006A7052" w:rsidRDefault="00000000">
      <w:r w:rsidRPr="006A7052">
        <w:t>Verse 1.</w:t>
      </w:r>
      <w:r w:rsidRPr="006A7052">
        <w:br/>
        <w:t>Happy the home when God is there</w:t>
      </w:r>
      <w:r w:rsidRPr="006A7052">
        <w:br/>
        <w:t>And love fills every breast,</w:t>
      </w:r>
      <w:r w:rsidRPr="006A7052">
        <w:br/>
        <w:t>Where one their wish, and one their prayer,</w:t>
      </w:r>
      <w:r w:rsidRPr="006A7052">
        <w:br/>
        <w:t>And one their heavenly rest.</w:t>
      </w:r>
      <w:r w:rsidRPr="006A7052">
        <w:br/>
        <w:t>Verse 2.</w:t>
      </w:r>
      <w:r w:rsidRPr="006A7052">
        <w:br/>
        <w:t>Happy the home where Jesus' name</w:t>
      </w:r>
      <w:r w:rsidRPr="006A7052">
        <w:br/>
        <w:t>Is sweet to every ear,</w:t>
      </w:r>
      <w:r w:rsidRPr="006A7052">
        <w:br/>
        <w:t>Where children early lisp His fame</w:t>
      </w:r>
      <w:r w:rsidRPr="006A7052">
        <w:br/>
        <w:t>And parents hold Him dear.</w:t>
      </w:r>
      <w:r w:rsidRPr="006A7052">
        <w:br/>
        <w:t>Verse 3.</w:t>
      </w:r>
      <w:r w:rsidRPr="006A7052">
        <w:br/>
        <w:t>Happy the home where prayer is heard</w:t>
      </w:r>
      <w:r w:rsidRPr="006A7052">
        <w:br/>
        <w:t>And praise is wont to rise,</w:t>
      </w:r>
      <w:r w:rsidRPr="006A7052">
        <w:br/>
        <w:t>Where parents love the sacred Word,</w:t>
      </w:r>
      <w:r w:rsidRPr="006A7052">
        <w:br/>
        <w:t>And live but for the skies.</w:t>
      </w:r>
      <w:r w:rsidRPr="006A7052">
        <w:br/>
        <w:t>Verse 4.</w:t>
      </w:r>
      <w:r w:rsidRPr="006A7052">
        <w:br/>
        <w:t>Lord! let us in our homes agree</w:t>
      </w:r>
      <w:r w:rsidRPr="006A7052">
        <w:br/>
        <w:t xml:space="preserve">This </w:t>
      </w:r>
      <w:r w:rsidR="00B97BD5">
        <w:t xml:space="preserve">blessed </w:t>
      </w:r>
      <w:r w:rsidRPr="006A7052">
        <w:t xml:space="preserve"> peace to gain;</w:t>
      </w:r>
      <w:r w:rsidRPr="006A7052">
        <w:br/>
        <w:t>Unite our hearts in love to Thee,</w:t>
      </w:r>
      <w:r w:rsidRPr="006A7052">
        <w:br/>
        <w:t>And love to all will reign.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1016 Home is home</w:t>
      </w:r>
    </w:p>
    <w:p w:rsidR="00B3499D" w:rsidRPr="006A7052" w:rsidRDefault="00000000">
      <w:r w:rsidRPr="006A7052">
        <w:t>Verse 1</w:t>
      </w:r>
      <w:r w:rsidRPr="006A7052">
        <w:br/>
        <w:t>Home is home, however lowly,</w:t>
      </w:r>
      <w:r w:rsidRPr="006A7052">
        <w:br/>
        <w:t>Home is sweet when love is there,</w:t>
      </w:r>
      <w:r w:rsidRPr="006A7052">
        <w:br/>
        <w:t>Home is home when hearts are holy,</w:t>
      </w:r>
      <w:r w:rsidRPr="006A7052">
        <w:br/>
        <w:t>Earth has ne'er a spot so fair.</w:t>
      </w:r>
      <w:r w:rsidRPr="006A7052">
        <w:br/>
        <w:t>Jesus makes our home a heaven,</w:t>
      </w:r>
      <w:r w:rsidRPr="006A7052">
        <w:br/>
        <w:t>Sacred in the fireside warm;</w:t>
      </w:r>
      <w:r w:rsidRPr="006A7052">
        <w:br/>
        <w:t>After battling through the long day,</w:t>
      </w:r>
      <w:r w:rsidRPr="006A7052">
        <w:br/>
        <w:t>Home's a shelter from the storm.</w:t>
      </w:r>
      <w:r w:rsidRPr="006A7052">
        <w:br/>
        <w:t>Verse 2</w:t>
      </w:r>
      <w:r w:rsidRPr="006A7052">
        <w:br/>
        <w:t>To a little home in Bethany</w:t>
      </w:r>
      <w:r w:rsidRPr="006A7052">
        <w:br/>
        <w:t>Jesus loved to wend his way;</w:t>
      </w:r>
      <w:r w:rsidRPr="006A7052">
        <w:br/>
        <w:t>Tender hearts were waiting for him</w:t>
      </w:r>
      <w:r w:rsidRPr="006A7052">
        <w:br/>
        <w:t>In the evening of the day.</w:t>
      </w:r>
      <w:r w:rsidRPr="006A7052">
        <w:br/>
        <w:t>Jesus there dispelled the sadness,</w:t>
      </w:r>
      <w:r w:rsidRPr="006A7052">
        <w:br/>
        <w:t>There the humble meal he blessed;</w:t>
      </w:r>
      <w:r w:rsidRPr="006A7052">
        <w:br/>
        <w:t>There they worshipped him with gladness;</w:t>
      </w:r>
      <w:r w:rsidRPr="006A7052">
        <w:br/>
        <w:t>There his sacred form would rest.</w:t>
      </w:r>
      <w:r w:rsidRPr="006A7052">
        <w:br/>
        <w:t>Verse 3</w:t>
      </w:r>
      <w:r w:rsidRPr="006A7052">
        <w:br/>
        <w:t>Let us make our home the threshold</w:t>
      </w:r>
      <w:r w:rsidRPr="006A7052">
        <w:br/>
        <w:t>Of the city bright and fair,</w:t>
      </w:r>
      <w:r w:rsidRPr="006A7052">
        <w:br/>
        <w:t>Each the other's joy possessing,</w:t>
      </w:r>
      <w:r w:rsidRPr="006A7052">
        <w:br/>
        <w:t>Each the other's burden share.</w:t>
      </w:r>
      <w:r w:rsidRPr="006A7052">
        <w:br/>
        <w:t>In the storm of deep affliction</w:t>
      </w:r>
      <w:r w:rsidRPr="006A7052">
        <w:br/>
        <w:t>Let us seek the heavenly balm,</w:t>
      </w:r>
      <w:r w:rsidRPr="006A7052">
        <w:br/>
        <w:t>In life's tempest just remember</w:t>
      </w:r>
      <w:r w:rsidRPr="006A7052">
        <w:br/>
        <w:t>Prayer will make the storm a calm.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1017 Lord, With Joyful Hearts</w:t>
      </w:r>
    </w:p>
    <w:p w:rsidR="00B3499D" w:rsidRPr="006A7052" w:rsidRDefault="00000000">
      <w:r w:rsidRPr="006A7052">
        <w:t>Verse 1</w:t>
      </w:r>
      <w:r w:rsidRPr="006A7052">
        <w:br/>
        <w:t>Lord, with joyful hearts we worship,</w:t>
      </w:r>
      <w:r w:rsidRPr="006A7052">
        <w:br/>
        <w:t>Eager to express our praise;</w:t>
      </w:r>
      <w:r w:rsidRPr="006A7052">
        <w:br/>
        <w:t>For each blessing you have granted</w:t>
      </w:r>
      <w:r w:rsidRPr="006A7052">
        <w:br/>
        <w:t>We would thank you all our days.</w:t>
      </w:r>
      <w:r w:rsidRPr="006A7052">
        <w:br/>
        <w:t>At this moment we're rejoicing,</w:t>
      </w:r>
      <w:r w:rsidRPr="006A7052">
        <w:br/>
        <w:t>Conscious you are very near,</w:t>
      </w:r>
      <w:r w:rsidRPr="006A7052">
        <w:br/>
        <w:t>As these parents, for your blessing</w:t>
      </w:r>
      <w:r w:rsidRPr="006A7052">
        <w:br/>
        <w:t>Bring their baby boys so dear.</w:t>
      </w:r>
      <w:r w:rsidRPr="006A7052">
        <w:br/>
        <w:t>Verse 2</w:t>
      </w:r>
      <w:r w:rsidRPr="006A7052">
        <w:br/>
        <w:t>Lord, we pray that you will grant them</w:t>
      </w:r>
      <w:r w:rsidRPr="006A7052">
        <w:br/>
        <w:t>Strength and wisdom from above,</w:t>
      </w:r>
      <w:r w:rsidRPr="006A7052">
        <w:br/>
        <w:t>Patience too, with understanding,</w:t>
      </w:r>
      <w:r w:rsidRPr="006A7052">
        <w:br/>
        <w:t>As they raise these boys they love.</w:t>
      </w:r>
      <w:r w:rsidRPr="006A7052">
        <w:br/>
        <w:t>Grant the pledges they're now making</w:t>
      </w:r>
      <w:r w:rsidRPr="006A7052">
        <w:br/>
        <w:t>Will for ever be held true,</w:t>
      </w:r>
      <w:r w:rsidRPr="006A7052">
        <w:br/>
        <w:t>And as they both grow, discerning,</w:t>
      </w:r>
      <w:r w:rsidRPr="006A7052">
        <w:br/>
        <w:t>They will choose them to pursue.</w:t>
      </w:r>
      <w:r w:rsidRPr="006A7052">
        <w:br/>
        <w:t>Verse 3</w:t>
      </w:r>
      <w:r w:rsidRPr="006A7052">
        <w:br/>
        <w:t>May the love that here surrounds them</w:t>
      </w:r>
      <w:r w:rsidRPr="006A7052">
        <w:br/>
        <w:t>Be their portion through the years,</w:t>
      </w:r>
      <w:r w:rsidRPr="006A7052">
        <w:br/>
        <w:t>And our prayers for them continue</w:t>
      </w:r>
      <w:r w:rsidRPr="006A7052">
        <w:br/>
        <w:t>As they learn earth's joys and fears;</w:t>
      </w:r>
      <w:r w:rsidRPr="006A7052">
        <w:br/>
        <w:t>May your Spirit fall upon them</w:t>
      </w:r>
      <w:r w:rsidRPr="006A7052">
        <w:br/>
        <w:t>In this dedication hour,</w:t>
      </w:r>
      <w:r w:rsidRPr="006A7052">
        <w:br/>
        <w:t>Keep them, Lord, from all that's evil,</w:t>
      </w:r>
      <w:r w:rsidRPr="006A7052">
        <w:br/>
        <w:t>Fill them now with grace and power.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1018 O Father, friend of all mankind</w:t>
      </w:r>
    </w:p>
    <w:p w:rsidR="00B3499D" w:rsidRPr="006A7052" w:rsidRDefault="00000000">
      <w:r w:rsidRPr="006A7052">
        <w:t>Verse 1</w:t>
      </w:r>
      <w:r w:rsidRPr="006A7052">
        <w:br/>
        <w:t>O Father friend of all mankind</w:t>
      </w:r>
      <w:r w:rsidRPr="006A7052">
        <w:br/>
        <w:t>Our prayer with thankful hearts we sing</w:t>
      </w:r>
      <w:r w:rsidRPr="006A7052">
        <w:br/>
        <w:t>As joyfully our little child</w:t>
      </w:r>
      <w:r w:rsidRPr="006A7052">
        <w:br/>
        <w:t>In Jesus' name to Thee we bring</w:t>
      </w:r>
      <w:r w:rsidRPr="006A7052">
        <w:br/>
        <w:t>Verse 2</w:t>
      </w:r>
      <w:r w:rsidRPr="006A7052">
        <w:br/>
        <w:t>O guide us that we too may guide</w:t>
      </w:r>
      <w:r w:rsidRPr="006A7052">
        <w:br/>
        <w:t>And teach us faithfully to share</w:t>
      </w:r>
      <w:r w:rsidRPr="006A7052">
        <w:br/>
        <w:t>The wealth of God more bountiful</w:t>
      </w:r>
      <w:r w:rsidRPr="006A7052">
        <w:br/>
        <w:t>Than this world's bidders have to spare</w:t>
      </w:r>
      <w:r w:rsidRPr="006A7052">
        <w:br/>
        <w:t>Verse 3</w:t>
      </w:r>
      <w:r w:rsidRPr="006A7052">
        <w:br/>
        <w:t>We dedicate to Heaven's cause</w:t>
      </w:r>
      <w:r w:rsidRPr="006A7052">
        <w:br/>
        <w:t>Thy gift O may he (she) early choose</w:t>
      </w:r>
      <w:r w:rsidRPr="006A7052">
        <w:br/>
        <w:t>To heed Thy voice and for Thy sake</w:t>
      </w:r>
      <w:r w:rsidRPr="006A7052">
        <w:br/>
        <w:t>The passing gains of earth to lose</w:t>
      </w:r>
      <w:r w:rsidRPr="006A7052">
        <w:br/>
        <w:t>Verse 4</w:t>
      </w:r>
      <w:r w:rsidRPr="006A7052">
        <w:br/>
        <w:t>Receive and bless our child great God</w:t>
      </w:r>
      <w:r w:rsidRPr="006A7052">
        <w:br/>
        <w:t>When to full stature he (she) is grown</w:t>
      </w:r>
      <w:r w:rsidRPr="006A7052">
        <w:br/>
        <w:t>May his (her) devotion to Thy Word</w:t>
      </w:r>
      <w:r w:rsidRPr="006A7052">
        <w:br/>
        <w:t>In ceaseless love for men be shown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1019 When Mothers of Salem</w:t>
      </w:r>
    </w:p>
    <w:p w:rsidR="00B3499D" w:rsidRPr="006A7052" w:rsidRDefault="00000000">
      <w:r w:rsidRPr="006A7052">
        <w:t>Verse 1</w:t>
      </w:r>
      <w:r w:rsidRPr="006A7052">
        <w:br/>
        <w:t>When mothers of Salem</w:t>
      </w:r>
      <w:r w:rsidRPr="006A7052">
        <w:br/>
        <w:t>Their children brought to Jesus,</w:t>
      </w:r>
      <w:r w:rsidRPr="006A7052">
        <w:br/>
        <w:t>The stern disciples drove them back,</w:t>
      </w:r>
      <w:r w:rsidRPr="006A7052">
        <w:br/>
        <w:t>And bade them depart;</w:t>
      </w:r>
      <w:r w:rsidRPr="006A7052">
        <w:br/>
        <w:t>But Jesus saw them ere they fled,</w:t>
      </w:r>
      <w:r w:rsidRPr="006A7052">
        <w:br/>
        <w:t>And sweetly smiled and kindly said:</w:t>
      </w:r>
      <w:r w:rsidRPr="006A7052">
        <w:br/>
        <w:t>Suffer little children to come unto me.</w:t>
      </w:r>
      <w:r w:rsidRPr="006A7052">
        <w:br/>
        <w:t>Verse 2.</w:t>
      </w:r>
      <w:r w:rsidRPr="006A7052">
        <w:br/>
        <w:t>“For I will receive them</w:t>
      </w:r>
      <w:r w:rsidRPr="006A7052">
        <w:br/>
        <w:t>And fold them to My bosom;</w:t>
      </w:r>
      <w:r w:rsidRPr="006A7052">
        <w:br/>
        <w:t>I'll be a shepherd to these lambs,</w:t>
      </w:r>
      <w:r w:rsidRPr="006A7052">
        <w:br/>
        <w:t>O drive them not away!</w:t>
      </w:r>
      <w:r w:rsidRPr="006A7052">
        <w:br/>
        <w:t>For if their hearts to Me they give,</w:t>
      </w:r>
      <w:r w:rsidRPr="006A7052">
        <w:br/>
        <w:t>They shall with Me in Glory live;</w:t>
      </w:r>
      <w:r w:rsidRPr="006A7052">
        <w:br/>
        <w:t>Suffer little children to come unto Me.”</w:t>
      </w:r>
      <w:r w:rsidRPr="006A7052">
        <w:br/>
        <w:t>Verse 3</w:t>
      </w:r>
      <w:r w:rsidRPr="006A7052">
        <w:br/>
        <w:t>How kind was our Saviour</w:t>
      </w:r>
      <w:r w:rsidRPr="006A7052">
        <w:br/>
        <w:t>To bid these children welcome!</w:t>
      </w:r>
      <w:r w:rsidRPr="006A7052">
        <w:br/>
        <w:t>But there are many thousands who</w:t>
      </w:r>
      <w:r w:rsidRPr="006A7052">
        <w:br/>
        <w:t>Have never heard his name;</w:t>
      </w:r>
      <w:r w:rsidRPr="006A7052">
        <w:br/>
        <w:t>O shine upon them from above,</w:t>
      </w:r>
      <w:r w:rsidRPr="006A7052">
        <w:br/>
        <w:t>And show thyself a God of love!</w:t>
      </w:r>
      <w:r w:rsidRPr="006A7052">
        <w:br/>
        <w:t xml:space="preserve">Teach the little children </w:t>
      </w:r>
      <w:r w:rsidRPr="006A7052">
        <w:br/>
        <w:t>to come unto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102 Away in a manger</w:t>
      </w:r>
    </w:p>
    <w:p w:rsidR="00B3499D" w:rsidRPr="006A7052" w:rsidRDefault="00000000">
      <w:r w:rsidRPr="006A7052">
        <w:t>Verse 1</w:t>
      </w:r>
      <w:r w:rsidRPr="006A7052">
        <w:br/>
        <w:t>Away in a manger, no crib for a bed,</w:t>
      </w:r>
      <w:r w:rsidRPr="006A7052">
        <w:br/>
        <w:t>The little Lord Jesus laid down his sweet head;</w:t>
      </w:r>
      <w:r w:rsidRPr="006A7052">
        <w:br/>
        <w:t>The stars in the bright sky looked down where he lay,</w:t>
      </w:r>
      <w:r w:rsidRPr="006A7052">
        <w:br/>
        <w:t>The little Lord Jesus asleep on the hay.</w:t>
      </w:r>
      <w:r w:rsidRPr="006A7052">
        <w:br/>
        <w:t xml:space="preserve">Verse 2 </w:t>
      </w:r>
      <w:r w:rsidRPr="006A7052">
        <w:br/>
        <w:t>The cattle are lowing, the baby awakes,</w:t>
      </w:r>
      <w:r w:rsidRPr="006A7052">
        <w:br/>
        <w:t>But little Lord Jesus no crying he makes;</w:t>
      </w:r>
      <w:r w:rsidRPr="006A7052">
        <w:br/>
        <w:t xml:space="preserve">I love thee, Lord Jesus; </w:t>
      </w:r>
      <w:r w:rsidRPr="006A7052">
        <w:br/>
        <w:t>look down from the sky</w:t>
      </w:r>
      <w:r w:rsidRPr="006A7052">
        <w:br/>
        <w:t>And stay by my side until morning is nigh.</w:t>
      </w:r>
      <w:r w:rsidRPr="006A7052">
        <w:br/>
        <w:t>Be near me, Lord Jesus; I ask thee to stay</w:t>
      </w:r>
      <w:r w:rsidRPr="006A7052">
        <w:br/>
        <w:t>Close by me for ever, and love me, I pray;</w:t>
      </w:r>
      <w:r w:rsidRPr="006A7052">
        <w:br/>
        <w:t>Bless all the dear children in thy tender care,</w:t>
      </w:r>
      <w:r w:rsidRPr="006A7052">
        <w:br/>
        <w:t xml:space="preserve">And fit us for Heaven to live with thee there.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1020 Chosen to be a soldier</w:t>
      </w:r>
    </w:p>
    <w:p w:rsidR="00B3499D" w:rsidRPr="006A7052" w:rsidRDefault="00000000">
      <w:r w:rsidRPr="006A7052">
        <w:t>Chosen to be a soldier</w:t>
      </w:r>
      <w:r w:rsidRPr="006A7052">
        <w:br/>
        <w:t>Chosen by God</w:t>
      </w:r>
      <w:r w:rsidRPr="006A7052">
        <w:br/>
        <w:t>Chosen to be a soldier</w:t>
      </w:r>
      <w:r w:rsidRPr="006A7052">
        <w:br/>
        <w:t>Washed in His blood</w:t>
      </w:r>
      <w:r w:rsidRPr="006A7052">
        <w:br/>
        <w:t>Chosen to be a soldier</w:t>
      </w:r>
      <w:r w:rsidRPr="006A7052">
        <w:br/>
        <w:t>Lost ones to save</w:t>
      </w:r>
      <w:r w:rsidRPr="006A7052">
        <w:br/>
        <w:t>Chosen to be a soldier</w:t>
      </w:r>
      <w:r w:rsidRPr="006A7052">
        <w:br/>
        <w:t>In the Army brave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1021 'Neath our standard</w:t>
      </w:r>
    </w:p>
    <w:p w:rsidR="00B3499D" w:rsidRPr="006A7052" w:rsidRDefault="00000000">
      <w:r w:rsidRPr="006A7052">
        <w:t>Verse 1</w:t>
      </w:r>
      <w:r w:rsidRPr="006A7052">
        <w:br/>
        <w:t>'Neath our standard, we're engaging</w:t>
      </w:r>
      <w:r w:rsidRPr="006A7052">
        <w:br/>
        <w:t>Foes of God around us raging,</w:t>
      </w:r>
      <w:r w:rsidRPr="006A7052">
        <w:br/>
        <w:t>And the battle we are waging</w:t>
      </w:r>
      <w:r w:rsidRPr="006A7052">
        <w:br/>
        <w:t>'Neath the yellow, red and blue.</w:t>
      </w:r>
      <w:r w:rsidRPr="006A7052">
        <w:br/>
        <w:t>Chorus</w:t>
      </w:r>
      <w:r w:rsidRPr="006A7052">
        <w:br/>
        <w:t>I 'll be true! I'll be true!</w:t>
      </w:r>
      <w:r w:rsidRPr="006A7052">
        <w:br/>
        <w:t xml:space="preserve">True to my colours, </w:t>
      </w:r>
      <w:r w:rsidR="007B0147">
        <w:br/>
      </w:r>
      <w:r w:rsidRPr="006A7052">
        <w:t>the yellow, red and blue;</w:t>
      </w:r>
      <w:r w:rsidRPr="006A7052">
        <w:br/>
        <w:t>I'll be true! I'll be true!</w:t>
      </w:r>
      <w:r w:rsidRPr="006A7052">
        <w:br/>
        <w:t xml:space="preserve">True to my </w:t>
      </w:r>
      <w:r w:rsidRPr="006A7052">
        <w:br/>
        <w:t>Saviour</w:t>
      </w:r>
      <w:r w:rsidRPr="006A7052">
        <w:br/>
        <w:t xml:space="preserve"> in the Army </w:t>
      </w:r>
      <w:r w:rsidRPr="006A7052">
        <w:br/>
        <w:t xml:space="preserve">Verse 2 </w:t>
      </w:r>
      <w:r w:rsidRPr="006A7052">
        <w:br/>
        <w:t>In this warfare we're delighting,</w:t>
      </w:r>
      <w:r w:rsidRPr="006A7052">
        <w:br/>
        <w:t>For our Saviour we are fighting;</w:t>
      </w:r>
      <w:r w:rsidRPr="006A7052">
        <w:br/>
        <w:t>Gainst the host of Hell uniting,</w:t>
      </w:r>
      <w:r w:rsidRPr="006A7052">
        <w:br/>
        <w:t>Neath the yellow, red and blue.</w:t>
      </w:r>
      <w:r w:rsidRPr="006A7052">
        <w:br/>
        <w:t>Chorus</w:t>
      </w:r>
      <w:r w:rsidRPr="006A7052">
        <w:br/>
        <w:t>I 'll be true! I'll be true!</w:t>
      </w:r>
      <w:r w:rsidRPr="006A7052">
        <w:br/>
        <w:t xml:space="preserve">True to my colours, </w:t>
      </w:r>
      <w:r w:rsidR="007B0147">
        <w:br/>
      </w:r>
      <w:r w:rsidRPr="006A7052">
        <w:t>the yellow, red and blue;</w:t>
      </w:r>
      <w:r w:rsidRPr="006A7052">
        <w:br/>
        <w:t>I'll be true! I'll be true!</w:t>
      </w:r>
      <w:r w:rsidRPr="006A7052">
        <w:br/>
        <w:t xml:space="preserve">True to my </w:t>
      </w:r>
      <w:r w:rsidRPr="006A7052">
        <w:br/>
        <w:t xml:space="preserve">Saviour in the Army </w:t>
      </w:r>
      <w:r w:rsidRPr="006A7052">
        <w:br/>
        <w:t>Onward! each success repeating,</w:t>
      </w:r>
      <w:r w:rsidRPr="006A7052">
        <w:br/>
        <w:t>Never from the foe retreating,</w:t>
      </w:r>
      <w:r w:rsidRPr="006A7052">
        <w:br/>
        <w:t>All our enemies defeating,</w:t>
      </w:r>
      <w:r w:rsidRPr="006A7052">
        <w:br/>
        <w:t>'Neath the yellow, red and blue.</w:t>
      </w:r>
      <w:r w:rsidRPr="006A7052">
        <w:br/>
        <w:t>I 'll be true! I'll be true!</w:t>
      </w:r>
      <w:r w:rsidRPr="006A7052">
        <w:br/>
        <w:t>True to my colours, the yellow, red and blue;</w:t>
      </w:r>
      <w:r w:rsidRPr="006A7052">
        <w:br/>
        <w:t>I'll be true! I'll be true!</w:t>
      </w:r>
      <w:r w:rsidRPr="006A7052">
        <w:br/>
        <w:t xml:space="preserve">True to my Saviour in the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1022 Saviour and Lord we pray</w:t>
      </w:r>
    </w:p>
    <w:p w:rsidR="00B3499D" w:rsidRPr="006A7052" w:rsidRDefault="00000000">
      <w:r w:rsidRPr="006A7052">
        <w:t>Verse 1</w:t>
      </w:r>
      <w:r w:rsidRPr="006A7052">
        <w:br/>
        <w:t>Saviour and Lord, we pray to thee,</w:t>
      </w:r>
      <w:r w:rsidRPr="006A7052">
        <w:br/>
        <w:t>Thy people ever would we be;</w:t>
      </w:r>
      <w:r w:rsidRPr="006A7052">
        <w:br/>
        <w:t>To thee whose love our lives has sealed,</w:t>
      </w:r>
      <w:r w:rsidRPr="006A7052">
        <w:br/>
        <w:t>To thee our lives we gladly yield.</w:t>
      </w:r>
      <w:r w:rsidRPr="006A7052">
        <w:br/>
        <w:t xml:space="preserve">Verse 2 </w:t>
      </w:r>
      <w:r w:rsidRPr="006A7052">
        <w:br/>
        <w:t>A people called by thee to fight,</w:t>
      </w:r>
      <w:r w:rsidRPr="006A7052">
        <w:br/>
        <w:t>We stand united in thy sight,</w:t>
      </w:r>
      <w:r w:rsidRPr="006A7052">
        <w:br/>
        <w:t>One in our aim to vanquish sin,</w:t>
      </w:r>
      <w:r w:rsidRPr="006A7052">
        <w:br/>
        <w:t>And bring thy glorious Kingdom in.</w:t>
      </w:r>
      <w:r w:rsidRPr="006A7052">
        <w:br/>
        <w:t>Verse 3</w:t>
      </w:r>
      <w:r w:rsidRPr="006A7052">
        <w:br/>
        <w:t>In this glad moment while we sing,</w:t>
      </w:r>
      <w:r w:rsidRPr="006A7052">
        <w:br/>
        <w:t>Thy Army, we salute our King;</w:t>
      </w:r>
      <w:r w:rsidRPr="006A7052">
        <w:br/>
        <w:t>By thee we live, on thee rely,</w:t>
      </w:r>
      <w:r w:rsidRPr="006A7052">
        <w:br/>
        <w:t>By thee we'll conquer or we'll die.</w:t>
      </w:r>
      <w:r w:rsidRPr="006A7052">
        <w:br/>
        <w:t>Verse 4</w:t>
      </w:r>
      <w:r w:rsidRPr="006A7052">
        <w:br/>
        <w:t>Our strength for warfare is thy might,</w:t>
      </w:r>
      <w:r w:rsidRPr="006A7052">
        <w:br/>
        <w:t>Our hope of guidance is thy light;</w:t>
      </w:r>
      <w:r w:rsidRPr="006A7052">
        <w:br/>
        <w:t>Pour out thy Spirit while we wait,</w:t>
      </w:r>
      <w:r w:rsidRPr="006A7052">
        <w:br/>
        <w:t>And let thy love thy will dictate.</w:t>
      </w:r>
      <w:r w:rsidRPr="006A7052">
        <w:br/>
        <w:t>Verse 5</w:t>
      </w:r>
      <w:r w:rsidRPr="006A7052">
        <w:br/>
        <w:t>Beneath thy standard still we'll stay;</w:t>
      </w:r>
      <w:r w:rsidRPr="006A7052">
        <w:br/>
        <w:t>Thy cause shall every purpose sway;</w:t>
      </w:r>
      <w:r w:rsidRPr="006A7052">
        <w:br/>
        <w:t>Nor will we lay our armour down</w:t>
      </w:r>
      <w:r w:rsidRPr="006A7052">
        <w:br/>
        <w:t>Till we exchange it for a crown.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proofErr w:type="gramStart"/>
      <w:r w:rsidRPr="006A7052">
        <w:lastRenderedPageBreak/>
        <w:t>1023  There's</w:t>
      </w:r>
      <w:proofErr w:type="gramEnd"/>
      <w:r w:rsidRPr="006A7052">
        <w:t xml:space="preserve"> only one flag for me!</w:t>
      </w:r>
    </w:p>
    <w:p w:rsidR="00B3499D" w:rsidRPr="006A7052" w:rsidRDefault="00000000">
      <w:r w:rsidRPr="006A7052">
        <w:t>There's only one flag for me!</w:t>
      </w:r>
      <w:r w:rsidRPr="006A7052">
        <w:br/>
        <w:t>There's only one flag for me!</w:t>
      </w:r>
      <w:r w:rsidRPr="006A7052">
        <w:br/>
        <w:t>I'm going to march beneath the yellow, red and blue,</w:t>
      </w:r>
      <w:r w:rsidRPr="006A7052">
        <w:br/>
        <w:t>To its precious principles be true.</w:t>
      </w:r>
      <w:r w:rsidRPr="006A7052">
        <w:br/>
        <w:t>There's only one flag for me!</w:t>
      </w:r>
      <w:r w:rsidRPr="006A7052">
        <w:br/>
        <w:t>There's only one flag for me!</w:t>
      </w:r>
      <w:r w:rsidRPr="006A7052">
        <w:br/>
        <w:t>It speaks of power, pardon, peace and purity,</w:t>
      </w:r>
      <w:r w:rsidRPr="006A7052">
        <w:br/>
        <w:t>There's only one flag for me!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1024 And now to thee we render</w:t>
      </w:r>
    </w:p>
    <w:p w:rsidR="00B3499D" w:rsidRPr="006A7052" w:rsidRDefault="00000000">
      <w:r w:rsidRPr="006A7052">
        <w:t>And now to Thee we render</w:t>
      </w:r>
      <w:r w:rsidRPr="006A7052">
        <w:br/>
        <w:t>Our thanks for mercies past,</w:t>
      </w:r>
      <w:r w:rsidRPr="006A7052">
        <w:br/>
        <w:t>With grateful hearts imploring</w:t>
      </w:r>
      <w:r w:rsidRPr="006A7052">
        <w:br/>
        <w:t>Thy favour to the last.</w:t>
      </w:r>
      <w:r w:rsidRPr="006A7052">
        <w:br/>
        <w:t>And at the great awakening</w:t>
      </w:r>
      <w:r w:rsidRPr="006A7052">
        <w:br/>
        <w:t>May we be found above,</w:t>
      </w:r>
      <w:r w:rsidRPr="006A7052">
        <w:br/>
        <w:t>With saints and angels praising</w:t>
      </w:r>
      <w:r w:rsidRPr="006A7052">
        <w:br/>
        <w:t>Thy providence and love.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1025 For thine is the kingdom, and thine is the power</w:t>
      </w:r>
    </w:p>
    <w:p w:rsidR="00B3499D" w:rsidRPr="006A7052" w:rsidRDefault="00000000">
      <w:r w:rsidRPr="006A7052">
        <w:t>For Thine is the Kingdom,</w:t>
      </w:r>
      <w:r w:rsidRPr="006A7052">
        <w:br/>
        <w:t>And Thine is the power,</w:t>
      </w:r>
      <w:r w:rsidRPr="006A7052">
        <w:br/>
        <w:t>And Thine is the glory forever and ever;</w:t>
      </w:r>
      <w:r w:rsidRPr="006A7052">
        <w:br/>
        <w:t>For Thine is the Kingdom and Thine is the power,</w:t>
      </w:r>
      <w:r w:rsidRPr="006A7052">
        <w:br/>
        <w:t>And Thine is the glory forever and ever;</w:t>
      </w:r>
      <w:r w:rsidRPr="006A7052">
        <w:br/>
        <w:t>Forever and ever, Amen.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1026 God be in my head</w:t>
      </w:r>
    </w:p>
    <w:p w:rsidR="00B3499D" w:rsidRPr="006A7052" w:rsidRDefault="00000000">
      <w:r w:rsidRPr="006A7052">
        <w:t>God be in my head,</w:t>
      </w:r>
      <w:r w:rsidRPr="006A7052">
        <w:br/>
        <w:t>And in my understanding;</w:t>
      </w:r>
      <w:r w:rsidRPr="006A7052">
        <w:br/>
        <w:t>God be in my eyes,</w:t>
      </w:r>
      <w:r w:rsidRPr="006A7052">
        <w:br/>
        <w:t>And in my looking;</w:t>
      </w:r>
      <w:r w:rsidRPr="006A7052">
        <w:br/>
        <w:t>God be in my mouth,</w:t>
      </w:r>
      <w:r w:rsidRPr="006A7052">
        <w:br/>
        <w:t>And in my speaking;</w:t>
      </w:r>
      <w:r w:rsidRPr="006A7052">
        <w:br/>
        <w:t>God be in my heart,</w:t>
      </w:r>
      <w:r w:rsidRPr="006A7052">
        <w:br/>
        <w:t>And in my thinking;</w:t>
      </w:r>
      <w:r w:rsidRPr="006A7052">
        <w:br/>
        <w:t>God be at my end,</w:t>
      </w:r>
      <w:r w:rsidRPr="006A7052">
        <w:br/>
        <w:t>And at my departing.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1027 God be with you till we meet again</w:t>
      </w:r>
    </w:p>
    <w:p w:rsidR="00B3499D" w:rsidRPr="006A7052" w:rsidRDefault="00000000">
      <w:r w:rsidRPr="006A7052">
        <w:t>Verse 1</w:t>
      </w:r>
      <w:r w:rsidRPr="006A7052">
        <w:br/>
        <w:t>God be with you till we meet again,</w:t>
      </w:r>
      <w:r w:rsidRPr="006A7052">
        <w:br/>
        <w:t>By His counsels guide, uphold you,</w:t>
      </w:r>
      <w:r w:rsidRPr="006A7052">
        <w:br/>
        <w:t>With His sheep securely fold you;</w:t>
      </w:r>
      <w:r w:rsidRPr="006A7052">
        <w:br/>
        <w:t>God be with you till we meet again.</w:t>
      </w:r>
      <w:r w:rsidRPr="006A7052">
        <w:br/>
        <w:t>Chorus</w:t>
      </w:r>
      <w:r w:rsidRPr="006A7052">
        <w:br/>
        <w:t>Till we meet, till we meet,</w:t>
      </w:r>
      <w:r w:rsidRPr="006A7052">
        <w:br/>
        <w:t>Till we meet at Jesus' feet;</w:t>
      </w:r>
      <w:r w:rsidRPr="006A7052">
        <w:br/>
        <w:t>Till we meet, till we meet,</w:t>
      </w:r>
      <w:r w:rsidRPr="006A7052">
        <w:br/>
        <w:t>God be with you till we meet again.</w:t>
      </w:r>
      <w:r w:rsidRPr="006A7052">
        <w:br/>
        <w:t>Verse 2.</w:t>
      </w:r>
      <w:r w:rsidRPr="006A7052">
        <w:br/>
        <w:t>God be with you till we meet again,</w:t>
      </w:r>
      <w:r w:rsidRPr="006A7052">
        <w:br/>
        <w:t>'Neath His wings protecting hide you,</w:t>
      </w:r>
      <w:r w:rsidRPr="006A7052">
        <w:br/>
        <w:t>Daily manna still provide you;</w:t>
      </w:r>
      <w:r w:rsidRPr="006A7052">
        <w:br/>
        <w:t>God be with you till we meet again.</w:t>
      </w:r>
      <w:r w:rsidRPr="006A7052">
        <w:br/>
        <w:t>Chorus</w:t>
      </w:r>
      <w:r w:rsidRPr="006A7052">
        <w:br/>
        <w:t>Till we meet, till we meet,</w:t>
      </w:r>
      <w:r w:rsidRPr="006A7052">
        <w:br/>
        <w:t>Till we meet at Jesus' feet;</w:t>
      </w:r>
      <w:r w:rsidRPr="006A7052">
        <w:br/>
        <w:t>Till we meet, till we meet,</w:t>
      </w:r>
      <w:r w:rsidRPr="006A7052">
        <w:br/>
        <w:t>God be with you till we meet again.</w:t>
      </w:r>
      <w:r w:rsidRPr="006A7052">
        <w:br/>
        <w:t>Verse 3.</w:t>
      </w:r>
      <w:r w:rsidRPr="006A7052">
        <w:br/>
        <w:t>God be with you till we meet again,</w:t>
      </w:r>
      <w:r w:rsidRPr="006A7052">
        <w:br/>
        <w:t>When life's perils thick confound you,</w:t>
      </w:r>
      <w:r w:rsidRPr="006A7052">
        <w:br/>
        <w:t>Put His arm unfailing round you;</w:t>
      </w:r>
      <w:r w:rsidRPr="006A7052">
        <w:br/>
        <w:t>God be with you till we meet again.</w:t>
      </w:r>
      <w:r w:rsidRPr="006A7052">
        <w:br/>
        <w:t>Chorus</w:t>
      </w:r>
      <w:r w:rsidRPr="006A7052">
        <w:br/>
        <w:t>Till we meet, till we meet,</w:t>
      </w:r>
      <w:r w:rsidRPr="006A7052">
        <w:br/>
        <w:t>Till we meet at Jesus' feet;</w:t>
      </w:r>
      <w:r w:rsidRPr="006A7052">
        <w:br/>
        <w:t>Till we meet, till we meet,</w:t>
      </w:r>
      <w:r w:rsidRPr="006A7052">
        <w:br/>
        <w:t>God be with you till we meet again.</w:t>
      </w:r>
      <w:r w:rsidRPr="006A7052">
        <w:br/>
        <w:t>Verse 4.</w:t>
      </w:r>
      <w:r w:rsidRPr="006A7052">
        <w:br/>
        <w:t>God be with you till we meet again,</w:t>
      </w:r>
      <w:r w:rsidRPr="006A7052">
        <w:br/>
        <w:t>Keep love's banner floating o'er you,</w:t>
      </w:r>
      <w:r w:rsidRPr="006A7052">
        <w:br/>
        <w:t>Smite death's threatening wave before you;</w:t>
      </w:r>
      <w:r w:rsidRPr="006A7052">
        <w:br/>
        <w:t>God be with you till we meet again.</w:t>
      </w:r>
      <w:r w:rsidRPr="006A7052">
        <w:br/>
        <w:t>Chorus</w:t>
      </w:r>
      <w:r w:rsidRPr="006A7052">
        <w:br/>
        <w:t>Till we meet, till we meet,</w:t>
      </w:r>
      <w:r w:rsidRPr="006A7052">
        <w:br/>
        <w:t>Till we meet at Jesus' feet;</w:t>
      </w:r>
      <w:r w:rsidRPr="006A7052">
        <w:br/>
        <w:t>Till we meet, till we meet,</w:t>
      </w:r>
      <w:r w:rsidRPr="006A7052">
        <w:br/>
        <w:t>God be with you till we meet again.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1028 God is with us all the time</w:t>
      </w:r>
    </w:p>
    <w:p w:rsidR="00B3499D" w:rsidRPr="006A7052" w:rsidRDefault="00000000">
      <w:r w:rsidRPr="006A7052">
        <w:t>God is with us all the time,</w:t>
      </w:r>
      <w:r w:rsidRPr="006A7052">
        <w:br/>
        <w:t>In the morning when joybells chime,</w:t>
      </w:r>
      <w:r w:rsidRPr="006A7052">
        <w:br/>
        <w:t>In the evening when lights are low;</w:t>
      </w:r>
      <w:r w:rsidRPr="006A7052">
        <w:br/>
        <w:t>Our God is with us everywhere we go.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1029 Jesus, so dear to us</w:t>
      </w:r>
    </w:p>
    <w:p w:rsidR="00B3499D" w:rsidRPr="006A7052" w:rsidRDefault="00000000">
      <w:r w:rsidRPr="006A7052">
        <w:t>Jesus, so dear to us,</w:t>
      </w:r>
      <w:r w:rsidRPr="006A7052">
        <w:br/>
        <w:t>Jesus, be near to us,</w:t>
      </w:r>
      <w:r w:rsidRPr="006A7052">
        <w:br/>
        <w:t>Jesus, give ear to us</w:t>
      </w:r>
      <w:r w:rsidRPr="006A7052">
        <w:br/>
        <w:t>Each as we pray;</w:t>
      </w:r>
      <w:r w:rsidRPr="006A7052">
        <w:br/>
        <w:t>Jesus, whate'er betide,</w:t>
      </w:r>
      <w:r w:rsidRPr="006A7052">
        <w:br/>
        <w:t>Jesus, be friend and guide,</w:t>
      </w:r>
      <w:r w:rsidRPr="006A7052">
        <w:br/>
        <w:t>Jesus, be by our side</w:t>
      </w:r>
      <w:r w:rsidRPr="006A7052">
        <w:br/>
        <w:t>Now and for aye.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103 Christians Awake salute</w:t>
      </w:r>
    </w:p>
    <w:p w:rsidR="00B3499D" w:rsidRPr="006A7052" w:rsidRDefault="00000000">
      <w:r w:rsidRPr="006A7052">
        <w:t>Christians awake, salute the happy morn</w:t>
      </w:r>
      <w:r w:rsidRPr="006A7052">
        <w:br/>
        <w:t>Whereon the Saviour of the world was born!</w:t>
      </w:r>
      <w:r w:rsidRPr="006A7052">
        <w:br/>
        <w:t>Rise to adore the mystery of love,</w:t>
      </w:r>
      <w:r w:rsidRPr="006A7052">
        <w:br/>
        <w:t>Which hosts of angels chanted from above;</w:t>
      </w:r>
      <w:r w:rsidRPr="006A7052">
        <w:br/>
        <w:t>With them the joyful tidings first begun</w:t>
      </w:r>
      <w:r w:rsidRPr="006A7052">
        <w:br/>
        <w:t>Of God incarnate and the virgin's Son.</w:t>
      </w:r>
      <w:r w:rsidRPr="006A7052">
        <w:br/>
        <w:t>Then to the watchful shepherds it was told,</w:t>
      </w:r>
      <w:r w:rsidRPr="006A7052">
        <w:br/>
        <w:t xml:space="preserve">Who heard the angelic herald's voice: </w:t>
      </w:r>
      <w:r w:rsidRPr="006A7052">
        <w:br/>
        <w:t>Behold, I bring good tidings of a Saviour's birth</w:t>
      </w:r>
      <w:r w:rsidRPr="006A7052">
        <w:br/>
        <w:t>To you and all the nations on the earth;</w:t>
      </w:r>
      <w:r w:rsidRPr="006A7052">
        <w:br/>
        <w:t>This day hath God fulfilled his promised word,</w:t>
      </w:r>
      <w:r w:rsidRPr="006A7052">
        <w:br/>
        <w:t>This day is born a Saviour, Christ the Lord!</w:t>
      </w:r>
      <w:r w:rsidRPr="006A7052">
        <w:br/>
        <w:t>O may we keep and ponder in our mind</w:t>
      </w:r>
      <w:r w:rsidRPr="006A7052">
        <w:br/>
        <w:t>God's wondrous love in saving lost mankind!</w:t>
      </w:r>
      <w:r w:rsidRPr="006A7052">
        <w:br/>
        <w:t>Trace we the babe, who hath retrieved our loss,</w:t>
      </w:r>
      <w:r w:rsidRPr="006A7052">
        <w:br/>
        <w:t>From his poor manger to his bitter cross;</w:t>
      </w:r>
      <w:r w:rsidRPr="006A7052">
        <w:br/>
        <w:t>Tread in his steps, assisted by his grace,</w:t>
      </w:r>
      <w:r w:rsidRPr="006A7052">
        <w:br/>
        <w:t xml:space="preserve">Till man's first heavenly state again takes place.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1030 Let Nothing Disturb Thee</w:t>
      </w:r>
    </w:p>
    <w:p w:rsidR="00B3499D" w:rsidRPr="006A7052" w:rsidRDefault="00000000">
      <w:r w:rsidRPr="006A7052">
        <w:t>Let nothing disturb thee,</w:t>
      </w:r>
      <w:r w:rsidRPr="006A7052">
        <w:br/>
        <w:t>Nothing affright thee;</w:t>
      </w:r>
      <w:r w:rsidRPr="006A7052">
        <w:br/>
        <w:t>All things are passing,</w:t>
      </w:r>
      <w:r w:rsidRPr="006A7052">
        <w:br/>
        <w:t>God never changeth!</w:t>
      </w:r>
      <w:r w:rsidRPr="006A7052">
        <w:br/>
        <w:t>Patient endurance attaineth</w:t>
      </w:r>
      <w:r w:rsidRPr="006A7052">
        <w:br/>
        <w:t>to all things;</w:t>
      </w:r>
      <w:r w:rsidRPr="006A7052">
        <w:br/>
        <w:t>Who God possesseth</w:t>
      </w:r>
      <w:r w:rsidRPr="006A7052">
        <w:br/>
        <w:t xml:space="preserve"> in nothing is wanting;</w:t>
      </w:r>
      <w:r w:rsidRPr="006A7052">
        <w:br/>
        <w:t>Alone God sufficeth.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1031 Lord If Your Presence</w:t>
      </w:r>
    </w:p>
    <w:p w:rsidR="00B3499D" w:rsidRPr="006A7052" w:rsidRDefault="00000000">
      <w:r w:rsidRPr="006A7052">
        <w:t>Verse 1</w:t>
      </w:r>
      <w:r w:rsidRPr="006A7052">
        <w:br/>
        <w:t>Lord if your presence does not go with us</w:t>
      </w:r>
      <w:r w:rsidRPr="006A7052">
        <w:br/>
        <w:t>Please do not send us up from here</w:t>
      </w:r>
      <w:r w:rsidRPr="006A7052">
        <w:br/>
        <w:t>How will anyone know we are your people</w:t>
      </w:r>
      <w:r w:rsidRPr="006A7052">
        <w:br/>
        <w:t>Unless you go before us</w:t>
      </w:r>
      <w:r w:rsidRPr="006A7052">
        <w:br/>
        <w:t>Lord if your favour does not rest on us</w:t>
      </w:r>
      <w:r w:rsidRPr="006A7052">
        <w:br/>
        <w:t>We dare not move beyond this place</w:t>
      </w:r>
      <w:r w:rsidRPr="006A7052">
        <w:br/>
        <w:t>How will anyone know we go in your name</w:t>
      </w:r>
      <w:r w:rsidRPr="006A7052">
        <w:br/>
        <w:t>Unless your blessing is over us</w:t>
      </w:r>
      <w:r w:rsidRPr="006A7052">
        <w:br/>
        <w:t>Chorus</w:t>
      </w:r>
      <w:r w:rsidRPr="006A7052">
        <w:br/>
        <w:t>So we stand within your presence</w:t>
      </w:r>
      <w:r w:rsidRPr="006A7052">
        <w:br/>
        <w:t>And humbly seek your grace</w:t>
      </w:r>
      <w:r w:rsidRPr="006A7052">
        <w:br/>
        <w:t>Father Almighty Jehovah Saviour</w:t>
      </w:r>
      <w:r w:rsidRPr="006A7052">
        <w:br/>
        <w:t>We long to meet you face to face</w:t>
      </w:r>
      <w:r w:rsidRPr="006A7052">
        <w:br/>
        <w:t>Let your glory fall upon us</w:t>
      </w:r>
      <w:r w:rsidRPr="006A7052">
        <w:br/>
        <w:t>Convict inspire provide</w:t>
      </w:r>
      <w:r w:rsidRPr="006A7052">
        <w:br/>
        <w:t>Father Almighty Jehovah Saviour</w:t>
      </w:r>
      <w:r w:rsidRPr="006A7052">
        <w:br/>
        <w:t>Your holy presence is our guide</w:t>
      </w:r>
      <w:r w:rsidRPr="006A7052">
        <w:br/>
        <w:t>Verse 2</w:t>
      </w:r>
      <w:r w:rsidRPr="006A7052">
        <w:br/>
        <w:t>Lord if your presence does not stay with us</w:t>
      </w:r>
      <w:r w:rsidRPr="006A7052">
        <w:br/>
        <w:t>Please do not send us up from here</w:t>
      </w:r>
      <w:r w:rsidRPr="006A7052">
        <w:br/>
        <w:t>How will anyone hear of truth and goodness</w:t>
      </w:r>
      <w:r w:rsidRPr="006A7052">
        <w:br/>
        <w:t>Unless your Word speaks through us</w:t>
      </w:r>
      <w:r w:rsidRPr="006A7052">
        <w:br/>
        <w:t>Lord if your presence is not love in us</w:t>
      </w:r>
      <w:r w:rsidRPr="006A7052">
        <w:br/>
        <w:t>How can we minister your grace</w:t>
      </w:r>
      <w:r w:rsidRPr="006A7052">
        <w:br/>
        <w:t>How will anyone feel your tender mercy</w:t>
      </w:r>
      <w:r w:rsidRPr="006A7052">
        <w:br/>
        <w:t>Unless your heart is in us</w:t>
      </w:r>
      <w:r w:rsidRPr="006A7052">
        <w:br/>
        <w:t>Chorus</w:t>
      </w:r>
      <w:r w:rsidRPr="006A7052">
        <w:br/>
        <w:t>So we stand within your presence</w:t>
      </w:r>
      <w:r w:rsidRPr="006A7052">
        <w:br/>
        <w:t>And humbly seek your grace</w:t>
      </w:r>
      <w:r w:rsidRPr="006A7052">
        <w:br/>
        <w:t>Father Almighty Jehovah Saviour</w:t>
      </w:r>
      <w:r w:rsidRPr="006A7052">
        <w:br/>
        <w:t>We long to meet you face to face</w:t>
      </w:r>
      <w:r w:rsidRPr="006A7052">
        <w:br/>
        <w:t>Let your glory fall upon us</w:t>
      </w:r>
      <w:r w:rsidRPr="006A7052">
        <w:br/>
        <w:t>Convict inspire provide</w:t>
      </w:r>
      <w:r w:rsidRPr="006A7052">
        <w:br/>
        <w:t>Father Almighty Jehovah Saviour</w:t>
      </w:r>
      <w:r w:rsidRPr="006A7052">
        <w:br/>
        <w:t>Your holy presence is our guide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1032 Lord of all glory and of grace</w:t>
      </w:r>
    </w:p>
    <w:p w:rsidR="00B3499D" w:rsidRPr="006A7052" w:rsidRDefault="00000000">
      <w:r w:rsidRPr="006A7052">
        <w:t>Lord of all glory and of grace</w:t>
      </w:r>
      <w:r w:rsidRPr="006A7052">
        <w:br/>
        <w:t xml:space="preserve">Lord of all </w:t>
      </w:r>
      <w:proofErr w:type="gramStart"/>
      <w:r w:rsidRPr="006A7052">
        <w:t>nations</w:t>
      </w:r>
      <w:proofErr w:type="gramEnd"/>
      <w:r w:rsidRPr="006A7052">
        <w:t xml:space="preserve"> worlds and space</w:t>
      </w:r>
      <w:r w:rsidRPr="006A7052">
        <w:br/>
        <w:t>Lord God o'er all eternity</w:t>
      </w:r>
      <w:r w:rsidRPr="006A7052">
        <w:br/>
        <w:t>Reign Thou O reign Thou over 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1033 May the grace of Christ our Saviour</w:t>
      </w:r>
    </w:p>
    <w:p w:rsidR="00B3499D" w:rsidRPr="006A7052" w:rsidRDefault="00000000">
      <w:r w:rsidRPr="006A7052">
        <w:t>Verse 1</w:t>
      </w:r>
      <w:r w:rsidRPr="006A7052">
        <w:br/>
        <w:t xml:space="preserve">May the grace of Christ our </w:t>
      </w:r>
      <w:r w:rsidRPr="006A7052">
        <w:br/>
        <w:t>Saviour</w:t>
      </w:r>
      <w:r w:rsidRPr="006A7052">
        <w:br/>
        <w:t>And the Father's boundless love,</w:t>
      </w:r>
      <w:r w:rsidRPr="006A7052">
        <w:br/>
        <w:t>With the Holy Spirit's favor</w:t>
      </w:r>
      <w:r w:rsidRPr="006A7052">
        <w:br/>
        <w:t>Rest upon us from above.</w:t>
      </w:r>
      <w:r w:rsidRPr="006A7052">
        <w:br/>
        <w:t>Verse 2.</w:t>
      </w:r>
      <w:r w:rsidRPr="006A7052">
        <w:br/>
        <w:t>So may we remain in union</w:t>
      </w:r>
      <w:r w:rsidRPr="006A7052">
        <w:br/>
        <w:t>With each other and the Lord,</w:t>
      </w:r>
      <w:r w:rsidRPr="006A7052">
        <w:br/>
        <w:t>And possess, in sweet communion,</w:t>
      </w:r>
      <w:r w:rsidRPr="006A7052">
        <w:br/>
        <w:t>Joys which earth cannot afford.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1034 Now the day is over</w:t>
      </w:r>
    </w:p>
    <w:p w:rsidR="00B3499D" w:rsidRPr="006A7052" w:rsidRDefault="00000000">
      <w:r w:rsidRPr="006A7052">
        <w:t>Verse 1</w:t>
      </w:r>
      <w:r w:rsidRPr="006A7052">
        <w:br/>
        <w:t>Now the day is over,</w:t>
      </w:r>
      <w:r w:rsidRPr="006A7052">
        <w:br/>
        <w:t>Night is drawing nigh,</w:t>
      </w:r>
      <w:r w:rsidRPr="006A7052">
        <w:br/>
        <w:t>Shadows of the evening</w:t>
      </w:r>
      <w:r w:rsidRPr="006A7052">
        <w:br/>
        <w:t>Steal across the sky.</w:t>
      </w:r>
      <w:r w:rsidRPr="006A7052">
        <w:br/>
        <w:t>Verse 2.</w:t>
      </w:r>
      <w:r w:rsidRPr="006A7052">
        <w:br/>
        <w:t>Now the darkness gathers,</w:t>
      </w:r>
      <w:r w:rsidRPr="006A7052">
        <w:br/>
        <w:t>Stars begin to peep,</w:t>
      </w:r>
      <w:r w:rsidRPr="006A7052">
        <w:br/>
        <w:t>Birds and beasts and flowers</w:t>
      </w:r>
      <w:r w:rsidRPr="006A7052">
        <w:br/>
        <w:t>Soon will be asleep.</w:t>
      </w:r>
      <w:r w:rsidRPr="006A7052">
        <w:br/>
        <w:t>Verse</w:t>
      </w:r>
      <w:r w:rsidR="007B0147">
        <w:t xml:space="preserve"> </w:t>
      </w:r>
      <w:r w:rsidRPr="006A7052">
        <w:t>3.</w:t>
      </w:r>
      <w:r w:rsidRPr="006A7052">
        <w:br/>
        <w:t>Jesus, give the weary</w:t>
      </w:r>
      <w:r w:rsidRPr="006A7052">
        <w:br/>
        <w:t>Calm and sweet repose;</w:t>
      </w:r>
      <w:r w:rsidRPr="006A7052">
        <w:br/>
        <w:t>With Thy tenderest blessing</w:t>
      </w:r>
      <w:r w:rsidRPr="006A7052">
        <w:br/>
        <w:t>May their eyelids close.</w:t>
      </w:r>
      <w:r w:rsidRPr="006A7052">
        <w:br/>
        <w:t>Verse 4.</w:t>
      </w:r>
      <w:r w:rsidRPr="006A7052">
        <w:br/>
        <w:t>When the morning wakens,</w:t>
      </w:r>
      <w:r w:rsidRPr="006A7052">
        <w:br/>
        <w:t>Then may I arise</w:t>
      </w:r>
      <w:r w:rsidRPr="006A7052">
        <w:br/>
        <w:t>Pure and fresh and sinless</w:t>
      </w:r>
      <w:r w:rsidRPr="006A7052">
        <w:br/>
        <w:t>In Thy holy eyes.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1035 O Father let thy love remain</w:t>
      </w:r>
    </w:p>
    <w:p w:rsidR="00B3499D" w:rsidRPr="006A7052" w:rsidRDefault="00000000">
      <w:r w:rsidRPr="006A7052">
        <w:t>O Father, let thy love remain,</w:t>
      </w:r>
      <w:r w:rsidRPr="006A7052">
        <w:br/>
        <w:t>O Son, may I thy likeness gain,</w:t>
      </w:r>
      <w:r w:rsidRPr="006A7052">
        <w:br/>
        <w:t>O Spirit, stay to comfort me,</w:t>
      </w:r>
      <w:r w:rsidRPr="006A7052">
        <w:br/>
        <w:t>O triune God, praise be to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1036 Praise God from Whom all</w:t>
      </w:r>
    </w:p>
    <w:p w:rsidR="00B3499D" w:rsidRPr="006A7052" w:rsidRDefault="00000000">
      <w:r w:rsidRPr="006A7052">
        <w:t>Praise God, from whom all blessings flow;</w:t>
      </w:r>
      <w:r w:rsidRPr="006A7052">
        <w:br/>
        <w:t>Praise him, all creatures here below;</w:t>
      </w:r>
      <w:r w:rsidRPr="006A7052">
        <w:br/>
        <w:t>Praise him above, ye heavenly host;</w:t>
      </w:r>
      <w:r w:rsidRPr="006A7052">
        <w:br/>
        <w:t>Praise Father, Son and Holy Ghost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1037 Praise God, I'm Saved!</w:t>
      </w:r>
    </w:p>
    <w:p w:rsidR="00B3499D" w:rsidRPr="006A7052" w:rsidRDefault="00000000">
      <w:r w:rsidRPr="006A7052">
        <w:t>Praise God, I'm saved!</w:t>
      </w:r>
      <w:r w:rsidRPr="006A7052">
        <w:br/>
        <w:t>Praise God, I'm saved!</w:t>
      </w:r>
      <w:r w:rsidRPr="006A7052">
        <w:br/>
        <w:t>All's well, all's well,</w:t>
      </w:r>
      <w:r w:rsidRPr="006A7052">
        <w:br/>
        <w:t>He sets me free!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1038 Saviour, again to Thy dear name we raise</w:t>
      </w:r>
    </w:p>
    <w:p w:rsidR="00B3499D" w:rsidRPr="006A7052" w:rsidRDefault="00000000">
      <w:r w:rsidRPr="006A7052">
        <w:t>Verse 1</w:t>
      </w:r>
      <w:r w:rsidRPr="006A7052">
        <w:br/>
        <w:t>Saviour, again to Thy dear name we raise</w:t>
      </w:r>
      <w:r w:rsidRPr="006A7052">
        <w:br/>
        <w:t>With one accord our parting hymn of praise;</w:t>
      </w:r>
      <w:r w:rsidRPr="006A7052">
        <w:br/>
        <w:t>We stand to bless Thee ere our worship cease,</w:t>
      </w:r>
      <w:r w:rsidRPr="006A7052">
        <w:br/>
        <w:t>Then, lowly kneeling, wait Thy word of peace.</w:t>
      </w:r>
      <w:r w:rsidRPr="006A7052">
        <w:br/>
        <w:t>Verse 2.</w:t>
      </w:r>
      <w:r w:rsidRPr="006A7052">
        <w:br/>
        <w:t>Grant us Thy peace upon our homeward way;</w:t>
      </w:r>
      <w:r w:rsidRPr="006A7052">
        <w:br/>
        <w:t>With Thee begun, with Thee shall end the day;</w:t>
      </w:r>
      <w:r w:rsidRPr="006A7052">
        <w:br/>
        <w:t>Guard Thou the lips from sin,</w:t>
      </w:r>
      <w:r w:rsidRPr="006A7052">
        <w:br/>
        <w:t>The hearts from shame,</w:t>
      </w:r>
      <w:r w:rsidRPr="006A7052">
        <w:br/>
        <w:t>That in this house have called upon Thy name.</w:t>
      </w:r>
      <w:r w:rsidRPr="006A7052">
        <w:br/>
        <w:t>Verse 3.</w:t>
      </w:r>
      <w:r w:rsidRPr="006A7052">
        <w:br/>
        <w:t>Grant us Thy peace, Lord,</w:t>
      </w:r>
      <w:r w:rsidRPr="006A7052">
        <w:br/>
        <w:t>Through the coming night,</w:t>
      </w:r>
      <w:r w:rsidRPr="006A7052">
        <w:br/>
        <w:t>Turn Thou for us its darkness into light;</w:t>
      </w:r>
      <w:r w:rsidRPr="006A7052">
        <w:br/>
        <w:t>From harm and danger keep Thy children free,</w:t>
      </w:r>
      <w:r w:rsidRPr="006A7052">
        <w:br/>
        <w:t>For dark and light are both alike to Thee.</w:t>
      </w:r>
      <w:r w:rsidRPr="006A7052">
        <w:br/>
        <w:t>Verse 4.</w:t>
      </w:r>
      <w:r w:rsidRPr="006A7052">
        <w:br/>
        <w:t>Grant us Thy peace throughout our earthly life,</w:t>
      </w:r>
      <w:r w:rsidRPr="006A7052">
        <w:br/>
        <w:t>Our balm in sorrow and our stay in strife;</w:t>
      </w:r>
      <w:r w:rsidRPr="006A7052">
        <w:br/>
        <w:t>Then, when Thy voice shall bid our conflict cease,</w:t>
      </w:r>
      <w:r w:rsidRPr="006A7052">
        <w:br/>
        <w:t>Call us, O Lord, to Thine eternal peace.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1039 The day thou gavest, Lord, is ended</w:t>
      </w:r>
    </w:p>
    <w:p w:rsidR="00B3499D" w:rsidRPr="006A7052" w:rsidRDefault="00000000">
      <w:r w:rsidRPr="006A7052">
        <w:t>Verse 1</w:t>
      </w:r>
      <w:r w:rsidRPr="006A7052">
        <w:br/>
        <w:t xml:space="preserve">The day Thou gavest, </w:t>
      </w:r>
      <w:r w:rsidR="007B0147">
        <w:br/>
      </w:r>
      <w:r w:rsidRPr="006A7052">
        <w:t>Lord, is ended,</w:t>
      </w:r>
      <w:r w:rsidRPr="006A7052">
        <w:br/>
        <w:t>The darkness falls at Thy behest;</w:t>
      </w:r>
      <w:r w:rsidRPr="006A7052">
        <w:br/>
        <w:t>To Thee our morning hymns ascended,</w:t>
      </w:r>
      <w:r w:rsidRPr="006A7052">
        <w:br/>
        <w:t>Thy praise shall sanctify our rest.</w:t>
      </w:r>
      <w:r w:rsidRPr="006A7052">
        <w:br/>
        <w:t>Verse 2.</w:t>
      </w:r>
      <w:r w:rsidRPr="006A7052">
        <w:br/>
        <w:t>We thank Thee that Thy Church unsleeping,</w:t>
      </w:r>
      <w:r w:rsidRPr="006A7052">
        <w:br/>
        <w:t>While earth rolls onward into light,</w:t>
      </w:r>
      <w:r w:rsidRPr="006A7052">
        <w:br/>
        <w:t>Through all the world her watch is keeping,</w:t>
      </w:r>
      <w:r w:rsidRPr="006A7052">
        <w:br/>
        <w:t>And rests not now by day or night.</w:t>
      </w:r>
      <w:r w:rsidRPr="006A7052">
        <w:br/>
        <w:t>Verse 3.</w:t>
      </w:r>
      <w:r w:rsidRPr="006A7052">
        <w:br/>
        <w:t>As o'er each continent and island</w:t>
      </w:r>
      <w:r w:rsidRPr="006A7052">
        <w:br/>
        <w:t>The dawn leads on another day,</w:t>
      </w:r>
      <w:r w:rsidRPr="006A7052">
        <w:br/>
        <w:t>The voice of prayer is never silent,</w:t>
      </w:r>
      <w:r w:rsidRPr="006A7052">
        <w:br/>
        <w:t>Nor dies the strain of praise away.</w:t>
      </w:r>
      <w:r w:rsidRPr="006A7052">
        <w:br/>
        <w:t>Verse 4.</w:t>
      </w:r>
      <w:r w:rsidRPr="006A7052">
        <w:br/>
        <w:t>The sun that bids us rest is waking</w:t>
      </w:r>
      <w:r w:rsidRPr="006A7052">
        <w:br/>
        <w:t>Our brethren 'neath the western sky,</w:t>
      </w:r>
      <w:r w:rsidRPr="006A7052">
        <w:br/>
        <w:t>And hour by hour fresh lips are making</w:t>
      </w:r>
      <w:r w:rsidRPr="006A7052">
        <w:br/>
        <w:t>Thy wondrous doings heard on high.</w:t>
      </w:r>
      <w:r w:rsidRPr="006A7052">
        <w:br/>
        <w:t>Verse</w:t>
      </w:r>
      <w:r w:rsidR="007B0147">
        <w:t xml:space="preserve"> </w:t>
      </w:r>
      <w:r w:rsidRPr="006A7052">
        <w:t>5.</w:t>
      </w:r>
      <w:r w:rsidRPr="006A7052">
        <w:br/>
        <w:t>So be it, Lord; Thy throne shall never,</w:t>
      </w:r>
      <w:r w:rsidRPr="006A7052">
        <w:br/>
        <w:t>Like earth's proud empires, pass away;</w:t>
      </w:r>
      <w:r w:rsidRPr="006A7052">
        <w:br/>
        <w:t>Thy Kingdom stands, and grows forever,</w:t>
      </w:r>
      <w:r w:rsidRPr="006A7052">
        <w:br/>
        <w:t>Till all Thy creatures own Thy sway.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104 Come Thou long expected Jesus</w:t>
      </w:r>
    </w:p>
    <w:p w:rsidR="00B3499D" w:rsidRPr="006A7052" w:rsidRDefault="00000000">
      <w:r w:rsidRPr="006A7052">
        <w:t>Come, thou long‑expected Jesus,</w:t>
      </w:r>
      <w:r w:rsidRPr="006A7052">
        <w:br/>
        <w:t>Born to set thy people free;</w:t>
      </w:r>
      <w:r w:rsidRPr="006A7052">
        <w:br/>
        <w:t>From our fears and sins release us,</w:t>
      </w:r>
      <w:r w:rsidRPr="006A7052">
        <w:br/>
        <w:t>Let us find our rest in thee.</w:t>
      </w:r>
      <w:r w:rsidRPr="006A7052">
        <w:br/>
        <w:t>Chorus</w:t>
      </w:r>
      <w:r w:rsidRPr="006A7052">
        <w:br/>
        <w:t xml:space="preserve">Sweet chiming bells, </w:t>
      </w:r>
      <w:r w:rsidRPr="006A7052">
        <w:br/>
        <w:t>O how they ring</w:t>
      </w:r>
      <w:r w:rsidRPr="006A7052">
        <w:br/>
        <w:t>To welcome Christ, the new‑born King;</w:t>
      </w:r>
      <w:r w:rsidRPr="006A7052">
        <w:br/>
        <w:t xml:space="preserve">Sweet chiming bells, </w:t>
      </w:r>
      <w:r w:rsidRPr="006A7052">
        <w:br/>
        <w:t>O how they ring</w:t>
      </w:r>
      <w:r w:rsidRPr="006A7052">
        <w:br/>
        <w:t>To welcome Christ, the King.</w:t>
      </w:r>
      <w:r w:rsidRPr="006A7052">
        <w:br/>
        <w:t>All thy people's consolation,</w:t>
      </w:r>
      <w:r w:rsidRPr="006A7052">
        <w:br/>
        <w:t>Hope of all the earth thou art;</w:t>
      </w:r>
      <w:r w:rsidRPr="006A7052">
        <w:br/>
        <w:t>Dear desire of every nation,</w:t>
      </w:r>
      <w:r w:rsidRPr="006A7052">
        <w:br/>
        <w:t>Joy of every longing heart.</w:t>
      </w:r>
      <w:r w:rsidRPr="006A7052">
        <w:br/>
        <w:t>Chorus</w:t>
      </w:r>
      <w:r w:rsidRPr="006A7052">
        <w:br/>
        <w:t xml:space="preserve">Sweet chiming bells, </w:t>
      </w:r>
      <w:r w:rsidRPr="006A7052">
        <w:br/>
        <w:t>O how they ring</w:t>
      </w:r>
      <w:r w:rsidRPr="006A7052">
        <w:br/>
        <w:t>To welcome Christ, the new‑born King;</w:t>
      </w:r>
      <w:r w:rsidRPr="006A7052">
        <w:br/>
        <w:t xml:space="preserve">Sweet chiming bells, </w:t>
      </w:r>
      <w:r w:rsidRPr="006A7052">
        <w:br/>
        <w:t>O how they ring</w:t>
      </w:r>
      <w:r w:rsidRPr="006A7052">
        <w:br/>
        <w:t>To welcome Christ, the King.</w:t>
      </w:r>
      <w:r w:rsidRPr="006A7052">
        <w:br/>
        <w:t>Born thy people to deliver,</w:t>
      </w:r>
      <w:r w:rsidRPr="006A7052">
        <w:br/>
        <w:t>Born a child and yet a King,</w:t>
      </w:r>
      <w:r w:rsidRPr="006A7052">
        <w:br/>
        <w:t>Born to reign in us for ever,</w:t>
      </w:r>
      <w:r w:rsidRPr="006A7052">
        <w:br/>
        <w:t>Now thy gracious Kingdom bring.</w:t>
      </w:r>
      <w:r w:rsidRPr="006A7052">
        <w:br/>
        <w:t>Chorus</w:t>
      </w:r>
      <w:r w:rsidRPr="006A7052">
        <w:br/>
        <w:t xml:space="preserve">Sweet chiming bells, </w:t>
      </w:r>
      <w:r w:rsidRPr="006A7052">
        <w:br/>
        <w:t>O how they ring</w:t>
      </w:r>
      <w:r w:rsidRPr="006A7052">
        <w:br/>
        <w:t>To welcome Christ, the new‑born King;</w:t>
      </w:r>
      <w:r w:rsidRPr="006A7052">
        <w:br/>
        <w:t xml:space="preserve">Sweet chiming bells, </w:t>
      </w:r>
      <w:r w:rsidRPr="006A7052">
        <w:br/>
        <w:t>O how they ring</w:t>
      </w:r>
      <w:r w:rsidRPr="006A7052">
        <w:br/>
        <w:t>To welcome Christ, the King.</w:t>
      </w:r>
      <w:r w:rsidRPr="006A7052">
        <w:br/>
        <w:t>By thine own eternal Spirit</w:t>
      </w:r>
      <w:r w:rsidRPr="006A7052">
        <w:br/>
        <w:t>Rule in all our hearts alone;</w:t>
      </w:r>
      <w:r w:rsidRPr="006A7052">
        <w:br/>
        <w:t>By thine all‑sufficient merit</w:t>
      </w:r>
      <w:r w:rsidRPr="006A7052">
        <w:br/>
        <w:t xml:space="preserve">Raise us to thy glorious throne.  </w:t>
      </w:r>
      <w:r w:rsidRPr="006A7052">
        <w:br/>
        <w:t>Chorus</w:t>
      </w:r>
      <w:r w:rsidRPr="006A7052">
        <w:br/>
        <w:t xml:space="preserve">Sweet chiming bells, </w:t>
      </w:r>
      <w:r w:rsidRPr="006A7052">
        <w:br/>
        <w:t>O how they ring</w:t>
      </w:r>
      <w:r w:rsidRPr="006A7052">
        <w:br/>
        <w:t>To welcome Christ, the new‑born King;</w:t>
      </w:r>
      <w:r w:rsidRPr="006A7052">
        <w:br/>
        <w:t xml:space="preserve">Sweet chiming bells, </w:t>
      </w:r>
      <w:r w:rsidRPr="006A7052">
        <w:br/>
      </w:r>
      <w:r w:rsidRPr="006A7052">
        <w:lastRenderedPageBreak/>
        <w:t>O how they ring</w:t>
      </w:r>
      <w:r w:rsidRPr="006A7052">
        <w:br/>
        <w:t>To welcome Christ, the King.</w:t>
      </w:r>
      <w:r w:rsidRPr="006A7052">
        <w:br/>
        <w:t>Come Thou long expected Jesus</w:t>
      </w:r>
      <w:r w:rsidRPr="006A7052">
        <w:br/>
        <w:t xml:space="preserve">Words: </w:t>
      </w:r>
      <w:r w:rsidRPr="006A7052">
        <w:br/>
        <w:t>Charles Wesley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proofErr w:type="gramStart"/>
      <w:r w:rsidRPr="006A7052">
        <w:lastRenderedPageBreak/>
        <w:t>1040  The</w:t>
      </w:r>
      <w:proofErr w:type="gramEnd"/>
      <w:r w:rsidRPr="006A7052">
        <w:t xml:space="preserve"> Lord bless thee</w:t>
      </w:r>
    </w:p>
    <w:p w:rsidR="00B3499D" w:rsidRPr="006A7052" w:rsidRDefault="00000000">
      <w:r w:rsidRPr="006A7052">
        <w:t xml:space="preserve">The Lord </w:t>
      </w:r>
      <w:proofErr w:type="gramStart"/>
      <w:r w:rsidRPr="006A7052">
        <w:t>bless</w:t>
      </w:r>
      <w:proofErr w:type="gramEnd"/>
      <w:r w:rsidRPr="006A7052">
        <w:t xml:space="preserve"> thee, and keep thee:</w:t>
      </w:r>
      <w:r w:rsidRPr="006A7052">
        <w:br/>
        <w:t>The Lord make his face shine upon thee,</w:t>
      </w:r>
      <w:r w:rsidRPr="006A7052">
        <w:br/>
        <w:t>And be gracious unto thee:</w:t>
      </w:r>
      <w:r w:rsidRPr="006A7052">
        <w:br/>
        <w:t>The Lord lift up his countenance upon thee,</w:t>
      </w:r>
      <w:r w:rsidRPr="006A7052">
        <w:br/>
        <w:t>And give thee peace.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1041 This this is the God we adore</w:t>
      </w:r>
    </w:p>
    <w:p w:rsidR="00B3499D" w:rsidRPr="006A7052" w:rsidRDefault="00000000">
      <w:r w:rsidRPr="006A7052">
        <w:t>This, this is the God we adore,</w:t>
      </w:r>
      <w:r w:rsidRPr="006A7052">
        <w:br/>
        <w:t>Our faithful, unchangeable friend,</w:t>
      </w:r>
      <w:r w:rsidRPr="006A7052">
        <w:br/>
        <w:t>Whose love is as great as his power,</w:t>
      </w:r>
      <w:r w:rsidRPr="006A7052">
        <w:br/>
        <w:t>And knows neither measure nor end.</w:t>
      </w:r>
      <w:r w:rsidRPr="006A7052">
        <w:br/>
        <w:t>'Tis Jesus, the first and the last,</w:t>
      </w:r>
      <w:r w:rsidRPr="006A7052">
        <w:br/>
        <w:t>Whose Spirit shall guide us safe home;</w:t>
      </w:r>
      <w:r w:rsidRPr="006A7052">
        <w:br/>
        <w:t>We'll praise him for all that is past,</w:t>
      </w:r>
      <w:r w:rsidRPr="006A7052">
        <w:br/>
        <w:t xml:space="preserve">And trust him for all that's to come.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105 Do You Know the Song</w:t>
      </w:r>
    </w:p>
    <w:p w:rsidR="00B3499D" w:rsidRPr="006A7052" w:rsidRDefault="00000000">
      <w:r w:rsidRPr="006A7052">
        <w:t xml:space="preserve">Do you know the song </w:t>
      </w:r>
      <w:r w:rsidRPr="006A7052">
        <w:br/>
        <w:t>that the angels sang</w:t>
      </w:r>
      <w:r w:rsidRPr="006A7052">
        <w:br/>
        <w:t>On that night in the long ago,</w:t>
      </w:r>
      <w:r w:rsidRPr="006A7052">
        <w:br/>
        <w:t xml:space="preserve">When the heavens above </w:t>
      </w:r>
      <w:r w:rsidRPr="006A7052">
        <w:br/>
        <w:t>with their music rang</w:t>
      </w:r>
      <w:r w:rsidRPr="006A7052">
        <w:br/>
        <w:t>Till it echoed in the earth below?</w:t>
      </w:r>
      <w:r w:rsidRPr="006A7052">
        <w:br/>
        <w:t>All glory in the highest,</w:t>
      </w:r>
      <w:r w:rsidRPr="006A7052">
        <w:br/>
        <w:t>Peace on earth, goodwill to men,</w:t>
      </w:r>
      <w:r w:rsidRPr="006A7052">
        <w:br/>
        <w:t>Glory in the highest,</w:t>
      </w:r>
      <w:r w:rsidRPr="006A7052">
        <w:br/>
        <w:t>Peace, goodwill to men;</w:t>
      </w:r>
      <w:r w:rsidRPr="006A7052">
        <w:br/>
        <w:t>Glory in the highest,</w:t>
      </w:r>
      <w:r w:rsidRPr="006A7052">
        <w:br/>
        <w:t>Glory in the highest,</w:t>
      </w:r>
      <w:r w:rsidRPr="006A7052">
        <w:br/>
        <w:t>Peace on earth, goodwill to men.</w:t>
      </w:r>
      <w:r w:rsidRPr="006A7052">
        <w:br/>
        <w:t xml:space="preserve">Do you know the song </w:t>
      </w:r>
      <w:r w:rsidRPr="006A7052">
        <w:br/>
        <w:t>that the shepherds heard</w:t>
      </w:r>
      <w:r w:rsidRPr="006A7052">
        <w:br/>
        <w:t>As they watched o'er their flocks by night,</w:t>
      </w:r>
      <w:r w:rsidRPr="006A7052">
        <w:br/>
        <w:t xml:space="preserve">When the skies bent down, </w:t>
      </w:r>
      <w:r w:rsidRPr="006A7052">
        <w:br/>
        <w:t>and their hearts were stirred</w:t>
      </w:r>
      <w:r w:rsidRPr="006A7052">
        <w:br/>
        <w:t>By the voices of the angels bright?</w:t>
      </w:r>
      <w:r w:rsidRPr="006A7052">
        <w:br/>
        <w:t>All glory in the highest,</w:t>
      </w:r>
      <w:r w:rsidRPr="006A7052">
        <w:br/>
        <w:t>Peace on earth, goodwill to men,</w:t>
      </w:r>
      <w:r w:rsidRPr="006A7052">
        <w:br/>
        <w:t>Glory in the highest,</w:t>
      </w:r>
      <w:r w:rsidRPr="006A7052">
        <w:br/>
        <w:t>Peace, goodwill to men;</w:t>
      </w:r>
      <w:r w:rsidRPr="006A7052">
        <w:br/>
        <w:t>Glory in the highest,</w:t>
      </w:r>
      <w:r w:rsidRPr="006A7052">
        <w:br/>
        <w:t>Glory in the highest,</w:t>
      </w:r>
      <w:r w:rsidRPr="006A7052">
        <w:br/>
        <w:t>Peace on earth, goodwill to men.</w:t>
      </w:r>
      <w:r w:rsidRPr="006A7052">
        <w:br/>
        <w:t xml:space="preserve">Do you know the story </w:t>
      </w:r>
      <w:r w:rsidRPr="006A7052">
        <w:br/>
        <w:t>that the wise men learned</w:t>
      </w:r>
      <w:r w:rsidRPr="006A7052">
        <w:br/>
        <w:t>As they journeyed from the east afar,</w:t>
      </w:r>
      <w:r w:rsidRPr="006A7052">
        <w:br/>
        <w:t xml:space="preserve">O'er a pathway plain, </w:t>
      </w:r>
      <w:r w:rsidRPr="006A7052">
        <w:br/>
        <w:t>for there nightly burned</w:t>
      </w:r>
      <w:r w:rsidRPr="006A7052">
        <w:br/>
        <w:t>In their sight a glorious guiding star?</w:t>
      </w:r>
      <w:r w:rsidRPr="006A7052">
        <w:br/>
        <w:t>Do you know the Song</w:t>
      </w:r>
      <w:r w:rsidRPr="006A7052">
        <w:br/>
        <w:t>All glory in the highest,</w:t>
      </w:r>
      <w:r w:rsidRPr="006A7052">
        <w:br/>
        <w:t>Peace on earth, goodwill to men,</w:t>
      </w:r>
      <w:r w:rsidRPr="006A7052">
        <w:br/>
        <w:t>Glory in the highest,</w:t>
      </w:r>
      <w:r w:rsidRPr="006A7052">
        <w:br/>
        <w:t>Peace, goodwill to men;</w:t>
      </w:r>
      <w:r w:rsidRPr="006A7052">
        <w:br/>
        <w:t>Glory in the highest,</w:t>
      </w:r>
      <w:r w:rsidRPr="006A7052">
        <w:br/>
        <w:t>Glory in the highest,</w:t>
      </w:r>
      <w:r w:rsidRPr="006A7052">
        <w:br/>
        <w:t>Peace on earth, goodwill to men.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106 Go, tell it on the mountain</w:t>
      </w:r>
    </w:p>
    <w:p w:rsidR="00B3499D" w:rsidRPr="006A7052" w:rsidRDefault="00000000">
      <w:r w:rsidRPr="006A7052">
        <w:t>Go, tell it on the mountain,</w:t>
      </w:r>
      <w:r w:rsidRPr="006A7052">
        <w:br/>
        <w:t>Over the hills and far away!</w:t>
      </w:r>
      <w:r w:rsidRPr="006A7052">
        <w:br/>
        <w:t>Go, tell it on the mountain,</w:t>
      </w:r>
      <w:r w:rsidRPr="006A7052">
        <w:br/>
        <w:t>That Jesus Christ is here!</w:t>
      </w:r>
      <w:r w:rsidRPr="006A7052">
        <w:br/>
        <w:t>While shepherds kept their watching</w:t>
      </w:r>
      <w:r w:rsidRPr="006A7052">
        <w:br/>
        <w:t>O'er silent flocks by night;</w:t>
      </w:r>
      <w:r w:rsidRPr="006A7052">
        <w:br/>
        <w:t>Behold from out the heavens</w:t>
      </w:r>
      <w:r w:rsidRPr="006A7052">
        <w:br/>
        <w:t>There shone a Heav'nly light.</w:t>
      </w:r>
      <w:r w:rsidRPr="006A7052">
        <w:br/>
        <w:t>Chorus</w:t>
      </w:r>
      <w:r w:rsidRPr="006A7052">
        <w:br/>
        <w:t>Go, tell it on the mountain,</w:t>
      </w:r>
      <w:r w:rsidRPr="006A7052">
        <w:br/>
        <w:t>Over the hills and far away!</w:t>
      </w:r>
      <w:r w:rsidRPr="006A7052">
        <w:br/>
        <w:t>Go, tell it on the mountain,</w:t>
      </w:r>
      <w:r w:rsidRPr="006A7052">
        <w:br/>
        <w:t>That Jesus Christ is here!</w:t>
      </w:r>
      <w:r w:rsidRPr="006A7052">
        <w:br/>
        <w:t>And lo, when they had seen it,</w:t>
      </w:r>
      <w:r w:rsidRPr="006A7052">
        <w:br/>
        <w:t>They all bowed down and prayed;</w:t>
      </w:r>
      <w:r w:rsidRPr="006A7052">
        <w:br/>
        <w:t>Then traveled in together</w:t>
      </w:r>
      <w:r w:rsidRPr="006A7052">
        <w:br/>
        <w:t>To where the Baby lay.</w:t>
      </w:r>
      <w:r w:rsidRPr="006A7052">
        <w:br/>
        <w:t>Chorus</w:t>
      </w:r>
      <w:r w:rsidRPr="006A7052">
        <w:br/>
        <w:t>Go, tell it on the mountain,</w:t>
      </w:r>
      <w:r w:rsidRPr="006A7052">
        <w:br/>
        <w:t>Over the hills and far away!</w:t>
      </w:r>
      <w:r w:rsidRPr="006A7052">
        <w:br/>
        <w:t>Go, tell it on the mountain,</w:t>
      </w:r>
      <w:r w:rsidRPr="006A7052">
        <w:br/>
        <w:t>That Jesus Christ is here!</w:t>
      </w:r>
      <w:r w:rsidRPr="006A7052">
        <w:br/>
        <w:t>Go Tell it on the Mountain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107 Hark! the glad sound</w:t>
      </w:r>
    </w:p>
    <w:p w:rsidR="00B3499D" w:rsidRPr="006A7052" w:rsidRDefault="00000000">
      <w:r w:rsidRPr="006A7052">
        <w:t>Hark the glad sound! the Saviour comes,</w:t>
      </w:r>
      <w:r w:rsidRPr="006A7052">
        <w:br/>
        <w:t>The Saviour promised long;</w:t>
      </w:r>
      <w:r w:rsidRPr="006A7052">
        <w:br/>
        <w:t>Let every heart prepare a throne,</w:t>
      </w:r>
      <w:r w:rsidRPr="006A7052">
        <w:br/>
        <w:t>And every voice a song.</w:t>
      </w:r>
      <w:r w:rsidRPr="006A7052">
        <w:br/>
        <w:t>Verse 2</w:t>
      </w:r>
      <w:r w:rsidRPr="006A7052">
        <w:br/>
        <w:t>He comes, the prisoners to release</w:t>
      </w:r>
      <w:r w:rsidRPr="006A7052">
        <w:br/>
        <w:t>In Satan's bondage held;</w:t>
      </w:r>
      <w:r w:rsidRPr="006A7052">
        <w:br/>
        <w:t>The gates of brass before him burst,</w:t>
      </w:r>
      <w:r w:rsidRPr="006A7052">
        <w:br/>
        <w:t>The iron fetters yield.</w:t>
      </w:r>
      <w:r w:rsidRPr="006A7052">
        <w:br/>
        <w:t>Verse 3</w:t>
      </w:r>
      <w:r w:rsidRPr="006A7052">
        <w:br/>
        <w:t>He comes, the broken heart to bind,</w:t>
      </w:r>
      <w:r w:rsidRPr="006A7052">
        <w:br/>
        <w:t>The wounded soul to cure,</w:t>
      </w:r>
      <w:r w:rsidRPr="006A7052">
        <w:br/>
        <w:t>And with the treasures of his grace,</w:t>
      </w:r>
      <w:r w:rsidRPr="006A7052">
        <w:br/>
        <w:t>To enrich the humble poor.</w:t>
      </w:r>
      <w:r w:rsidRPr="006A7052">
        <w:br/>
        <w:t xml:space="preserve">Verse 4 </w:t>
      </w:r>
      <w:r w:rsidRPr="006A7052">
        <w:br/>
        <w:t xml:space="preserve">Our glad hosannas, </w:t>
      </w:r>
      <w:r w:rsidRPr="006A7052">
        <w:br/>
        <w:t>Prince of Peace,</w:t>
      </w:r>
      <w:r w:rsidRPr="006A7052">
        <w:br/>
        <w:t>Thy welcome shall proclaim,</w:t>
      </w:r>
      <w:r w:rsidRPr="006A7052">
        <w:br/>
        <w:t xml:space="preserve">And Heaven's eternal </w:t>
      </w:r>
      <w:r w:rsidRPr="006A7052">
        <w:tab/>
        <w:t>arches ring</w:t>
      </w:r>
      <w:r w:rsidRPr="006A7052">
        <w:br/>
        <w:t>With thy belovèd name.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108 Hark the Herald Angels</w:t>
      </w:r>
    </w:p>
    <w:p w:rsidR="00B3499D" w:rsidRPr="006A7052" w:rsidRDefault="00000000">
      <w:r w:rsidRPr="006A7052">
        <w:t>Hark! the herald angels sing:</w:t>
      </w:r>
      <w:r w:rsidRPr="006A7052">
        <w:br/>
        <w:t>Glory to the new‑born King;</w:t>
      </w:r>
      <w:r w:rsidRPr="006A7052">
        <w:br/>
        <w:t>Peace on earth, and mercy mild,</w:t>
      </w:r>
      <w:r w:rsidRPr="006A7052">
        <w:br/>
        <w:t>God and sinners reconciled.</w:t>
      </w:r>
      <w:r w:rsidRPr="006A7052">
        <w:br/>
        <w:t>Joyful, all ye nations rise,</w:t>
      </w:r>
      <w:r w:rsidRPr="006A7052">
        <w:br/>
        <w:t>Join the triumph of the skies;</w:t>
      </w:r>
      <w:r w:rsidRPr="006A7052">
        <w:br/>
        <w:t>With the angelic host proclaim,</w:t>
      </w:r>
      <w:r w:rsidRPr="006A7052">
        <w:br/>
        <w:t>Christ is born in Bethlehem.</w:t>
      </w:r>
      <w:r w:rsidRPr="006A7052">
        <w:br/>
        <w:t>Chorus</w:t>
      </w:r>
      <w:r w:rsidRPr="006A7052">
        <w:br/>
        <w:t>Hark! the herald angels sing:</w:t>
      </w:r>
      <w:r w:rsidRPr="006A7052">
        <w:br/>
        <w:t>Glory to the new‑born King.</w:t>
      </w:r>
      <w:r w:rsidRPr="006A7052">
        <w:br/>
        <w:t>Verse 2</w:t>
      </w:r>
      <w:r w:rsidRPr="006A7052">
        <w:br/>
        <w:t>Christ, by highest Heaven adored,</w:t>
      </w:r>
      <w:r w:rsidRPr="006A7052">
        <w:br/>
        <w:t>Christ the everlasting Lord,</w:t>
      </w:r>
      <w:r w:rsidRPr="006A7052">
        <w:br/>
        <w:t>Late in time behold him come,</w:t>
      </w:r>
      <w:r w:rsidRPr="006A7052">
        <w:br/>
        <w:t>Offspring of a virgin's womb.</w:t>
      </w:r>
      <w:r w:rsidRPr="006A7052">
        <w:br/>
        <w:t>Veiled in flesh the Godhead see;</w:t>
      </w:r>
      <w:r w:rsidRPr="006A7052">
        <w:br/>
        <w:t>Hail the incarnate Deity!</w:t>
      </w:r>
      <w:r w:rsidRPr="006A7052">
        <w:br/>
        <w:t>Pleased as man with man to dwell,</w:t>
      </w:r>
      <w:r w:rsidRPr="006A7052">
        <w:br/>
        <w:t>Jesus, our Immanuel.</w:t>
      </w:r>
      <w:r w:rsidRPr="006A7052">
        <w:br/>
        <w:t>Chorus</w:t>
      </w:r>
      <w:r w:rsidRPr="006A7052">
        <w:br/>
        <w:t>Hark! the herald angels sing:</w:t>
      </w:r>
      <w:r w:rsidRPr="006A7052">
        <w:br/>
        <w:t>Glory to the new‑born King.</w:t>
      </w:r>
      <w:r w:rsidRPr="006A7052">
        <w:br/>
        <w:t>Verse 3</w:t>
      </w:r>
      <w:r w:rsidRPr="006A7052">
        <w:br/>
        <w:t>Hail the Heaven‑born Prince of Peace!</w:t>
      </w:r>
      <w:r w:rsidRPr="006A7052">
        <w:br/>
        <w:t>Hail the Sun of righteousness!</w:t>
      </w:r>
      <w:r w:rsidRPr="006A7052">
        <w:br/>
        <w:t>Light and life to all he brings,</w:t>
      </w:r>
      <w:r w:rsidRPr="006A7052">
        <w:br/>
        <w:t>Risen with healing in his wings.</w:t>
      </w:r>
      <w:r w:rsidRPr="006A7052">
        <w:br/>
        <w:t>Mild he lays his glory by,</w:t>
      </w:r>
      <w:r w:rsidRPr="006A7052">
        <w:br/>
        <w:t>Born that man no more may die,</w:t>
      </w:r>
      <w:r w:rsidRPr="006A7052">
        <w:br/>
        <w:t>Born to raise the sons of earth,</w:t>
      </w:r>
      <w:r w:rsidRPr="006A7052">
        <w:br/>
        <w:t>Born to give them second birth.</w:t>
      </w:r>
      <w:r w:rsidRPr="006A7052">
        <w:br/>
        <w:t>Chorus</w:t>
      </w:r>
      <w:r w:rsidRPr="006A7052">
        <w:br/>
        <w:t>Hark! the herald angels sing:</w:t>
      </w:r>
      <w:r w:rsidRPr="006A7052">
        <w:br/>
        <w:t>Glory to the new‑born King.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109 How Far is it to Bethlehem</w:t>
      </w:r>
    </w:p>
    <w:p w:rsidR="00B3499D" w:rsidRPr="006A7052" w:rsidRDefault="00000000">
      <w:r w:rsidRPr="006A7052">
        <w:t>How far is it to Bethlehem?</w:t>
      </w:r>
      <w:r w:rsidRPr="006A7052">
        <w:br/>
        <w:t>Not very far.</w:t>
      </w:r>
      <w:r w:rsidRPr="006A7052">
        <w:br/>
        <w:t>Shall we find the stable room</w:t>
      </w:r>
      <w:r w:rsidRPr="006A7052">
        <w:br/>
        <w:t>Lit by a star?</w:t>
      </w:r>
      <w:r w:rsidRPr="006A7052">
        <w:br/>
        <w:t>Can we see the little Child,</w:t>
      </w:r>
      <w:r w:rsidRPr="006A7052">
        <w:br/>
        <w:t>Is He within?</w:t>
      </w:r>
      <w:r w:rsidRPr="006A7052">
        <w:br/>
        <w:t>If we lift the wooden latch</w:t>
      </w:r>
      <w:r w:rsidRPr="006A7052">
        <w:br/>
        <w:t>May we go in?</w:t>
      </w:r>
      <w:r w:rsidRPr="006A7052">
        <w:br/>
        <w:t>May we stroke the creatures there,</w:t>
      </w:r>
      <w:r w:rsidRPr="006A7052">
        <w:br/>
        <w:t>Ox, ass, or sheep?</w:t>
      </w:r>
      <w:r w:rsidRPr="006A7052">
        <w:br/>
        <w:t>May we peep like them and see</w:t>
      </w:r>
      <w:r w:rsidRPr="006A7052">
        <w:br/>
        <w:t>Jesus asleep?</w:t>
      </w:r>
      <w:r w:rsidRPr="006A7052">
        <w:br/>
        <w:t>If we touch His tiny hand</w:t>
      </w:r>
      <w:r w:rsidRPr="006A7052">
        <w:br/>
        <w:t>Will He awake?</w:t>
      </w:r>
      <w:r w:rsidRPr="006A7052">
        <w:br/>
        <w:t>Will He know we've come so far</w:t>
      </w:r>
      <w:r w:rsidRPr="006A7052">
        <w:br/>
        <w:t>Just for His sake?</w:t>
      </w:r>
      <w:r w:rsidRPr="006A7052">
        <w:br/>
        <w:t>Great kings have precious gifts,</w:t>
      </w:r>
      <w:r w:rsidRPr="006A7052">
        <w:br/>
        <w:t>And we have naught,</w:t>
      </w:r>
      <w:r w:rsidRPr="006A7052">
        <w:br/>
        <w:t>Little smiles and little tears</w:t>
      </w:r>
      <w:r w:rsidRPr="006A7052">
        <w:br/>
        <w:t>Are all we brought.</w:t>
      </w:r>
      <w:r w:rsidRPr="006A7052">
        <w:br/>
        <w:t>For all weary children</w:t>
      </w:r>
      <w:r w:rsidRPr="006A7052">
        <w:br/>
        <w:t>Mary must weep.</w:t>
      </w:r>
      <w:r w:rsidRPr="006A7052">
        <w:br/>
        <w:t>Here on His bed of straw</w:t>
      </w:r>
      <w:r w:rsidRPr="006A7052">
        <w:br/>
        <w:t>Sleep, children, sleep.</w:t>
      </w:r>
      <w:r w:rsidRPr="006A7052">
        <w:br/>
        <w:t>God in His mother's arms,</w:t>
      </w:r>
      <w:r w:rsidRPr="006A7052">
        <w:br/>
        <w:t>Babes in the byre,</w:t>
      </w:r>
      <w:r w:rsidRPr="006A7052">
        <w:br/>
        <w:t>Sleep, as they sleep who find</w:t>
      </w:r>
      <w:r w:rsidRPr="006A7052">
        <w:br/>
        <w:t>Their heart's desire.</w:t>
      </w:r>
      <w:r w:rsidRPr="006A7052">
        <w:br/>
        <w:t>How Far is it to Bethlehem</w:t>
      </w:r>
      <w:r w:rsidRPr="006A7052">
        <w:br/>
        <w:t>Words: Frances Alice Chesterton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110 In </w:t>
      </w:r>
      <w:proofErr w:type="gramStart"/>
      <w:r w:rsidRPr="006A7052">
        <w:t>The</w:t>
      </w:r>
      <w:proofErr w:type="gramEnd"/>
      <w:r w:rsidRPr="006A7052">
        <w:t xml:space="preserve"> Bleak Midwinter</w:t>
      </w:r>
    </w:p>
    <w:p w:rsidR="00B3499D" w:rsidRPr="006A7052" w:rsidRDefault="00000000">
      <w:r w:rsidRPr="006A7052">
        <w:t>In the bleak midwinter</w:t>
      </w:r>
      <w:r w:rsidRPr="006A7052">
        <w:br/>
        <w:t>Frosty wind made moan</w:t>
      </w:r>
      <w:r w:rsidRPr="006A7052">
        <w:br/>
        <w:t>Earth stood hard as iron</w:t>
      </w:r>
      <w:r w:rsidRPr="006A7052">
        <w:br/>
        <w:t>Water like a stone</w:t>
      </w:r>
      <w:r w:rsidRPr="006A7052">
        <w:br/>
        <w:t>Snow had fallen snow on snow</w:t>
      </w:r>
      <w:r w:rsidRPr="006A7052">
        <w:br/>
        <w:t>Snow on snow</w:t>
      </w:r>
      <w:r w:rsidRPr="006A7052">
        <w:br/>
        <w:t>In the bleak midwinter</w:t>
      </w:r>
      <w:r w:rsidRPr="006A7052">
        <w:br/>
        <w:t>Long ago</w:t>
      </w:r>
      <w:r w:rsidRPr="006A7052">
        <w:br/>
        <w:t>Verse 2</w:t>
      </w:r>
      <w:r w:rsidRPr="006A7052">
        <w:br/>
        <w:t>Our God heav'n cannot hold Him</w:t>
      </w:r>
      <w:r w:rsidRPr="006A7052">
        <w:br/>
        <w:t>Nor earth sustain</w:t>
      </w:r>
      <w:r w:rsidRPr="006A7052">
        <w:br/>
        <w:t>Heav'n and earth shall flee away</w:t>
      </w:r>
      <w:r w:rsidRPr="006A7052">
        <w:br/>
        <w:t>When He comes to reign</w:t>
      </w:r>
      <w:r w:rsidRPr="006A7052">
        <w:br/>
        <w:t>In the bleak midwinter</w:t>
      </w:r>
      <w:r w:rsidRPr="006A7052">
        <w:br/>
        <w:t>A stable place sufficed</w:t>
      </w:r>
      <w:r w:rsidRPr="006A7052">
        <w:br/>
        <w:t>The Lord God Almighty</w:t>
      </w:r>
      <w:r w:rsidRPr="006A7052">
        <w:br/>
        <w:t>Jesus Christ</w:t>
      </w:r>
      <w:r w:rsidRPr="006A7052">
        <w:br/>
        <w:t>Verse 3</w:t>
      </w:r>
      <w:r w:rsidRPr="006A7052">
        <w:br/>
        <w:t>Angels and archangels</w:t>
      </w:r>
      <w:r w:rsidRPr="006A7052">
        <w:br/>
        <w:t>May have gathered there</w:t>
      </w:r>
      <w:r w:rsidRPr="006A7052">
        <w:br/>
        <w:t>Cherubim and seraphim</w:t>
      </w:r>
      <w:r w:rsidRPr="006A7052">
        <w:br/>
        <w:t>Thronged the air</w:t>
      </w:r>
      <w:r w:rsidRPr="006A7052">
        <w:br/>
        <w:t>But His mother only</w:t>
      </w:r>
      <w:r w:rsidRPr="006A7052">
        <w:br/>
        <w:t>In her maiden bliss</w:t>
      </w:r>
      <w:r w:rsidRPr="006A7052">
        <w:br/>
        <w:t>Worshipped the Beloved</w:t>
      </w:r>
      <w:r w:rsidRPr="006A7052">
        <w:br/>
        <w:t>With a kiss</w:t>
      </w:r>
      <w:r w:rsidRPr="006A7052">
        <w:br/>
        <w:t>Verse 4</w:t>
      </w:r>
      <w:r w:rsidRPr="006A7052">
        <w:br/>
        <w:t>What can I give Him</w:t>
      </w:r>
      <w:r w:rsidRPr="006A7052">
        <w:br/>
        <w:t>Poor as I am</w:t>
      </w:r>
      <w:r w:rsidRPr="006A7052">
        <w:br/>
        <w:t>If I were a shepherd</w:t>
      </w:r>
      <w:r w:rsidRPr="006A7052">
        <w:br/>
        <w:t>I would bring a lamb</w:t>
      </w:r>
      <w:r w:rsidRPr="006A7052">
        <w:br/>
        <w:t>If I were a wise man</w:t>
      </w:r>
      <w:r w:rsidRPr="006A7052">
        <w:br/>
        <w:t>I would do my part</w:t>
      </w:r>
      <w:r w:rsidRPr="006A7052">
        <w:br/>
        <w:t>Yet what can I give Him</w:t>
      </w:r>
      <w:r w:rsidRPr="006A7052">
        <w:br/>
        <w:t>Give my heart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111 It Came Upon </w:t>
      </w:r>
      <w:proofErr w:type="gramStart"/>
      <w:r w:rsidRPr="006A7052">
        <w:t>A</w:t>
      </w:r>
      <w:proofErr w:type="gramEnd"/>
      <w:r w:rsidRPr="006A7052">
        <w:t xml:space="preserve"> Midnight Clear</w:t>
      </w:r>
    </w:p>
    <w:p w:rsidR="00B3499D" w:rsidRPr="006A7052" w:rsidRDefault="00000000">
      <w:r w:rsidRPr="006A7052">
        <w:t>Verse 1</w:t>
      </w:r>
      <w:r w:rsidRPr="006A7052">
        <w:br/>
        <w:t>It came upon the midnight clear,</w:t>
      </w:r>
      <w:r w:rsidRPr="006A7052">
        <w:br/>
        <w:t>That glorious song of old,</w:t>
      </w:r>
      <w:r w:rsidRPr="006A7052">
        <w:br/>
        <w:t>From angels bending near the earth</w:t>
      </w:r>
      <w:r w:rsidRPr="006A7052">
        <w:br/>
        <w:t>To touch their harps of gold;</w:t>
      </w:r>
      <w:r w:rsidRPr="006A7052">
        <w:br/>
        <w:t>Peace on the earth, goodwill to men,</w:t>
      </w:r>
      <w:r w:rsidRPr="006A7052">
        <w:br/>
        <w:t>From Heaven's  all-gracious King!</w:t>
      </w:r>
      <w:r w:rsidRPr="006A7052">
        <w:br/>
        <w:t>The world in solemn stillness lay</w:t>
      </w:r>
      <w:r w:rsidRPr="006A7052">
        <w:br/>
        <w:t>To hear the angels sing.</w:t>
      </w:r>
      <w:r w:rsidRPr="006A7052">
        <w:br/>
        <w:t>But with the woes of sin and strife</w:t>
      </w:r>
      <w:r w:rsidRPr="006A7052">
        <w:br/>
        <w:t>The world has suffered long;</w:t>
      </w:r>
      <w:r w:rsidRPr="006A7052">
        <w:br/>
        <w:t>Beneath the angel-strain have rolled</w:t>
      </w:r>
      <w:r w:rsidRPr="006A7052">
        <w:br/>
        <w:t>Two thousand years of wrong.</w:t>
      </w:r>
      <w:r w:rsidRPr="006A7052">
        <w:br/>
        <w:t>And man, at war with man, hears not</w:t>
      </w:r>
      <w:r w:rsidRPr="006A7052">
        <w:br/>
        <w:t>The love song which they bring;</w:t>
      </w:r>
      <w:r w:rsidRPr="006A7052">
        <w:br/>
        <w:t>O hush the noise, ye men of strife,</w:t>
      </w:r>
      <w:r w:rsidRPr="006A7052">
        <w:br/>
        <w:t>And hear the angels sing.</w:t>
      </w:r>
      <w:r w:rsidRPr="006A7052">
        <w:br/>
        <w:t>For lo! the days are hastening on,</w:t>
      </w:r>
      <w:r w:rsidRPr="006A7052">
        <w:br/>
        <w:t>By prophet bards foretold,</w:t>
      </w:r>
      <w:r w:rsidRPr="006A7052">
        <w:br/>
        <w:t>When with the ever-circling years</w:t>
      </w:r>
      <w:r w:rsidRPr="006A7052">
        <w:br/>
        <w:t>Comes round the age of gold,</w:t>
      </w:r>
      <w:r w:rsidRPr="006A7052">
        <w:br/>
        <w:t xml:space="preserve">When peace shall over all the earth </w:t>
      </w:r>
      <w:r w:rsidRPr="006A7052">
        <w:br/>
        <w:t>Its ancient splendours fling,</w:t>
      </w:r>
      <w:r w:rsidRPr="006A7052">
        <w:br/>
        <w:t>And the whole world give back the song</w:t>
      </w:r>
      <w:r w:rsidRPr="006A7052">
        <w:br/>
        <w:t xml:space="preserve">Which now the angels sing.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112 It Was </w:t>
      </w:r>
      <w:proofErr w:type="gramStart"/>
      <w:r w:rsidRPr="006A7052">
        <w:t>On</w:t>
      </w:r>
      <w:proofErr w:type="gramEnd"/>
      <w:r w:rsidRPr="006A7052">
        <w:t xml:space="preserve"> A Starry Night</w:t>
      </w:r>
    </w:p>
    <w:p w:rsidR="00B3499D" w:rsidRPr="006A7052" w:rsidRDefault="00000000">
      <w:r w:rsidRPr="006A7052">
        <w:t>Verse 1</w:t>
      </w:r>
      <w:r w:rsidRPr="006A7052">
        <w:br/>
        <w:t>It was on a starry night</w:t>
      </w:r>
      <w:r w:rsidRPr="006A7052">
        <w:br/>
        <w:t>When the hills were bright</w:t>
      </w:r>
      <w:r w:rsidRPr="006A7052">
        <w:br/>
        <w:t>Earth lay sleeping</w:t>
      </w:r>
      <w:r w:rsidRPr="006A7052">
        <w:br/>
        <w:t>Sleeping calm and still</w:t>
      </w:r>
      <w:r w:rsidRPr="006A7052">
        <w:br/>
        <w:t>Then in a cattle shed</w:t>
      </w:r>
      <w:r w:rsidRPr="006A7052">
        <w:br/>
        <w:t>In a manger bed a Boy was born</w:t>
      </w:r>
      <w:r w:rsidRPr="006A7052">
        <w:br/>
        <w:t>King of all the world</w:t>
      </w:r>
      <w:r w:rsidRPr="006A7052">
        <w:br/>
        <w:t>Chorus</w:t>
      </w:r>
      <w:r w:rsidRPr="006A7052">
        <w:br/>
        <w:t>And all the angels sang for Him</w:t>
      </w:r>
      <w:r w:rsidRPr="006A7052">
        <w:br/>
        <w:t>The bells of heaven rang for Him</w:t>
      </w:r>
      <w:r w:rsidRPr="006A7052">
        <w:br/>
        <w:t>For a Boy was born King of all the world</w:t>
      </w:r>
      <w:r w:rsidRPr="006A7052">
        <w:br/>
        <w:t>(REPEAT)</w:t>
      </w:r>
      <w:r w:rsidRPr="006A7052">
        <w:br/>
        <w:t>Verse 2</w:t>
      </w:r>
      <w:r w:rsidRPr="006A7052">
        <w:br/>
        <w:t>Soon the shepherds came that way</w:t>
      </w:r>
      <w:r w:rsidRPr="006A7052">
        <w:br/>
        <w:t>Where the Baby lay</w:t>
      </w:r>
      <w:r w:rsidRPr="006A7052">
        <w:br/>
        <w:t>And were kneeling</w:t>
      </w:r>
      <w:r w:rsidRPr="006A7052">
        <w:br/>
        <w:t>Kneeling by His Side</w:t>
      </w:r>
      <w:r w:rsidRPr="006A7052">
        <w:br/>
        <w:t>And their hearts believed again</w:t>
      </w:r>
      <w:r w:rsidRPr="006A7052">
        <w:br/>
        <w:t>For the peace of men</w:t>
      </w:r>
      <w:r w:rsidRPr="006A7052">
        <w:br/>
        <w:t>For a Boy was born</w:t>
      </w:r>
      <w:r w:rsidRPr="006A7052">
        <w:br/>
        <w:t>King of all the world</w:t>
      </w:r>
      <w:r w:rsidRPr="006A7052">
        <w:br/>
        <w:t>Chorus</w:t>
      </w:r>
      <w:r w:rsidRPr="006A7052">
        <w:br/>
        <w:t>And all the angels sang for Him</w:t>
      </w:r>
      <w:r w:rsidRPr="006A7052">
        <w:br/>
        <w:t>The bells of heaven rang for Him</w:t>
      </w:r>
      <w:r w:rsidRPr="006A7052">
        <w:br/>
        <w:t>For a Boy was born King of all the world</w:t>
      </w:r>
      <w:r w:rsidRPr="006A7052">
        <w:br/>
        <w:t>(REPEAT)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113 Joy to the World</w:t>
      </w:r>
    </w:p>
    <w:p w:rsidR="00B3499D" w:rsidRPr="006A7052" w:rsidRDefault="00000000">
      <w:r w:rsidRPr="006A7052">
        <w:t>Verse 1</w:t>
      </w:r>
      <w:r w:rsidRPr="006A7052">
        <w:br/>
        <w:t>Joy to the world! the Lord is come;</w:t>
      </w:r>
      <w:r w:rsidRPr="006A7052">
        <w:br/>
        <w:t>Let earth receive her King,</w:t>
      </w:r>
      <w:r w:rsidRPr="006A7052">
        <w:br/>
        <w:t>Let every heart prepare him room</w:t>
      </w:r>
      <w:r w:rsidRPr="006A7052">
        <w:br/>
        <w:t>And Heaven and nature sing.</w:t>
      </w:r>
      <w:r w:rsidRPr="006A7052">
        <w:br/>
        <w:t>Verse 2</w:t>
      </w:r>
      <w:r w:rsidRPr="006A7052">
        <w:br/>
        <w:t>Joy to the world! the Saviour reigns;</w:t>
      </w:r>
      <w:r w:rsidRPr="006A7052">
        <w:br/>
        <w:t>Let men their songs employ,</w:t>
      </w:r>
      <w:r w:rsidRPr="006A7052">
        <w:br/>
        <w:t>While fields and floods, rocks, hills and plains</w:t>
      </w:r>
      <w:r w:rsidRPr="006A7052">
        <w:br/>
        <w:t>Repeat the sounding joy.</w:t>
      </w:r>
      <w:r w:rsidRPr="006A7052">
        <w:br/>
        <w:t xml:space="preserve"> </w:t>
      </w:r>
      <w:r w:rsidRPr="006A7052">
        <w:br/>
        <w:t>Verse 3</w:t>
      </w:r>
      <w:r w:rsidRPr="006A7052">
        <w:br/>
        <w:t>He rules the world with truth and grace,</w:t>
      </w:r>
      <w:r w:rsidRPr="006A7052">
        <w:br/>
        <w:t>And makes the nations prove</w:t>
      </w:r>
      <w:r w:rsidRPr="006A7052">
        <w:br/>
        <w:t>The glories of his righteousness</w:t>
      </w:r>
      <w:r w:rsidRPr="006A7052">
        <w:br/>
        <w:t>And wonders of his love.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114 Here I am to Worship</w:t>
      </w:r>
    </w:p>
    <w:p w:rsidR="00B3499D" w:rsidRPr="006A7052" w:rsidRDefault="00000000">
      <w:r w:rsidRPr="006A7052">
        <w:t>Verse 1</w:t>
      </w:r>
      <w:r w:rsidRPr="006A7052">
        <w:br/>
        <w:t>Light of the world</w:t>
      </w:r>
      <w:r w:rsidRPr="006A7052">
        <w:br/>
        <w:t>You stepped down into darkness</w:t>
      </w:r>
      <w:r w:rsidRPr="006A7052">
        <w:br/>
        <w:t>Opened my eyes let me see</w:t>
      </w:r>
      <w:r w:rsidRPr="006A7052">
        <w:br/>
        <w:t>Beauty that made</w:t>
      </w:r>
      <w:r w:rsidRPr="006A7052">
        <w:br/>
        <w:t>This heart adore You</w:t>
      </w:r>
      <w:r w:rsidRPr="006A7052">
        <w:br/>
        <w:t>Hope of a life spent with You</w:t>
      </w:r>
      <w:r w:rsidRPr="006A7052">
        <w:br/>
        <w:t>Chorus</w:t>
      </w:r>
      <w:r w:rsidRPr="006A7052">
        <w:br/>
        <w:t>Here I am to worship</w:t>
      </w:r>
      <w:r w:rsidRPr="006A7052">
        <w:br/>
        <w:t>Here I am to bow down</w:t>
      </w:r>
      <w:r w:rsidRPr="006A7052">
        <w:br/>
        <w:t>Here I am to say that You're my God</w:t>
      </w:r>
      <w:r w:rsidRPr="006A7052">
        <w:br/>
        <w:t>And You're altogether lovely</w:t>
      </w:r>
      <w:r w:rsidRPr="006A7052">
        <w:br/>
        <w:t>Altogether worthy</w:t>
      </w:r>
      <w:r w:rsidRPr="006A7052">
        <w:br/>
        <w:t>Altogether wonderful to me</w:t>
      </w:r>
      <w:r w:rsidRPr="006A7052">
        <w:br/>
        <w:t>Verse 2</w:t>
      </w:r>
      <w:r w:rsidRPr="006A7052">
        <w:br/>
        <w:t>King of all days</w:t>
      </w:r>
      <w:r w:rsidRPr="006A7052">
        <w:br/>
        <w:t>Oh so highly exalted</w:t>
      </w:r>
      <w:r w:rsidRPr="006A7052">
        <w:br/>
        <w:t>Glorious in heaven above</w:t>
      </w:r>
      <w:r w:rsidRPr="006A7052">
        <w:br/>
        <w:t>Humbly You came</w:t>
      </w:r>
      <w:r w:rsidRPr="006A7052">
        <w:br/>
        <w:t>To the earth You created</w:t>
      </w:r>
      <w:r w:rsidRPr="006A7052">
        <w:br/>
        <w:t>All for love's sake became poor</w:t>
      </w:r>
      <w:r w:rsidRPr="006A7052">
        <w:br/>
        <w:t xml:space="preserve">Chorus </w:t>
      </w:r>
      <w:r w:rsidRPr="006A7052">
        <w:br/>
        <w:t>Here I am to worship</w:t>
      </w:r>
      <w:r w:rsidRPr="006A7052">
        <w:br/>
        <w:t>Here I am to bow down</w:t>
      </w:r>
      <w:r w:rsidRPr="006A7052">
        <w:br/>
        <w:t>Here I am to say that You're my God</w:t>
      </w:r>
      <w:r w:rsidRPr="006A7052">
        <w:br/>
        <w:t>And You're altogether lovely</w:t>
      </w:r>
      <w:r w:rsidRPr="006A7052">
        <w:br/>
        <w:t>Altogether worthy</w:t>
      </w:r>
      <w:r w:rsidRPr="006A7052">
        <w:br/>
        <w:t>Altogether wonderful to me</w:t>
      </w:r>
      <w:r w:rsidRPr="006A7052">
        <w:br/>
        <w:t>(Bridge)</w:t>
      </w:r>
      <w:r w:rsidRPr="006A7052">
        <w:br/>
        <w:t>I'll never know how much it cost</w:t>
      </w:r>
      <w:r w:rsidRPr="006A7052">
        <w:br/>
        <w:t>To see my sin upon that cross</w:t>
      </w:r>
      <w:r w:rsidRPr="006A7052">
        <w:br/>
        <w:t>I'll never know how much it cost</w:t>
      </w:r>
      <w:r w:rsidRPr="006A7052">
        <w:br/>
        <w:t>To see my sin upon that cross</w:t>
      </w:r>
      <w:r w:rsidRPr="006A7052">
        <w:br/>
        <w:t>Chorus</w:t>
      </w:r>
      <w:r w:rsidRPr="006A7052">
        <w:br/>
        <w:t>Here I am to worship</w:t>
      </w:r>
      <w:r w:rsidRPr="006A7052">
        <w:br/>
        <w:t>Here I am to bow down</w:t>
      </w:r>
      <w:r w:rsidRPr="006A7052">
        <w:br/>
        <w:t>Here I am to say that You're my God</w:t>
      </w:r>
      <w:r w:rsidRPr="006A7052">
        <w:br/>
        <w:t>And You're altogether lovely</w:t>
      </w:r>
      <w:r w:rsidRPr="006A7052">
        <w:br/>
        <w:t>Altogether worthy</w:t>
      </w:r>
      <w:r w:rsidRPr="006A7052">
        <w:br/>
        <w:t>Altogether wonderful to 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115 Noel, Noel, Noel, Noel</w:t>
      </w:r>
    </w:p>
    <w:p w:rsidR="00B3499D" w:rsidRPr="006A7052" w:rsidRDefault="00000000">
      <w:r w:rsidRPr="006A7052">
        <w:t>Noel, Noel, Noel, Noel,</w:t>
      </w:r>
      <w:r w:rsidRPr="006A7052">
        <w:br/>
        <w:t>Noel, Noel, Noel, Noel!</w:t>
      </w:r>
      <w:r w:rsidRPr="006A7052">
        <w:br/>
        <w:t>Verse 1.</w:t>
      </w:r>
      <w:r w:rsidRPr="006A7052">
        <w:br/>
        <w:t>If I were a star then I would shine, shine, shine;</w:t>
      </w:r>
      <w:r w:rsidRPr="006A7052">
        <w:br/>
        <w:t xml:space="preserve">The brightest light in Heaven would be </w:t>
      </w:r>
      <w:r w:rsidRPr="006A7052">
        <w:br/>
        <w:t>Mine, mine, mine;</w:t>
      </w:r>
      <w:r w:rsidRPr="006A7052">
        <w:br/>
        <w:t>So all the world would know that it is Christmastime,</w:t>
      </w:r>
      <w:r w:rsidRPr="006A7052">
        <w:br/>
        <w:t>I would shine, shine, shine.</w:t>
      </w:r>
      <w:r w:rsidRPr="006A7052">
        <w:br/>
        <w:t>Noel, Noel, Noel, Noel,</w:t>
      </w:r>
      <w:r w:rsidRPr="006A7052">
        <w:br/>
        <w:t>Noel, Noel, Noel, Noel!</w:t>
      </w:r>
      <w:r w:rsidRPr="006A7052">
        <w:br/>
        <w:t>Verse 2.</w:t>
      </w:r>
      <w:r w:rsidRPr="006A7052">
        <w:br/>
        <w:t>If I were a candle I would glow, glow, glow;</w:t>
      </w:r>
      <w:r w:rsidRPr="006A7052">
        <w:br/>
        <w:t xml:space="preserve">My pretty light would help the world to </w:t>
      </w:r>
      <w:r w:rsidRPr="006A7052">
        <w:br/>
        <w:t>Know, know, know!</w:t>
      </w:r>
      <w:r w:rsidRPr="006A7052">
        <w:br/>
        <w:t>That long ago a Baby came God's love to show,</w:t>
      </w:r>
      <w:r w:rsidRPr="006A7052">
        <w:br/>
        <w:t>I would glow, glow, glow.</w:t>
      </w:r>
      <w:r w:rsidRPr="006A7052">
        <w:br/>
        <w:t>Noel, Noel, Noel, Noel,</w:t>
      </w:r>
      <w:r w:rsidRPr="006A7052">
        <w:br/>
        <w:t>Noel, Noel, Noel, Noel!</w:t>
      </w:r>
      <w:r w:rsidRPr="006A7052">
        <w:br/>
        <w:t>Verse 3.</w:t>
      </w:r>
      <w:r w:rsidRPr="006A7052">
        <w:br/>
        <w:t>I am just a child but I can sing, sing, sing;</w:t>
      </w:r>
      <w:r w:rsidRPr="006A7052">
        <w:br/>
        <w:t>I can make the world with happy music ring,</w:t>
      </w:r>
      <w:r w:rsidRPr="006A7052">
        <w:br/>
        <w:t>Sing about the peace the holy Child can bring,</w:t>
      </w:r>
      <w:r w:rsidRPr="006A7052">
        <w:br/>
        <w:t>I can sing, sing, sing.</w:t>
      </w:r>
      <w:r w:rsidRPr="006A7052">
        <w:br/>
        <w:t>Noel, Noel, Noel, Noel,</w:t>
      </w:r>
      <w:r w:rsidRPr="006A7052">
        <w:br/>
        <w:t>Noel, Noel, Noel, Noel!</w:t>
      </w:r>
      <w:r w:rsidRPr="006A7052">
        <w:br/>
        <w:t>(After last chorus)</w:t>
      </w:r>
      <w:r w:rsidRPr="006A7052">
        <w:br/>
        <w:t>Noel!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116 O Come all Ye Faithful</w:t>
      </w:r>
    </w:p>
    <w:p w:rsidR="00B3499D" w:rsidRPr="006A7052" w:rsidRDefault="00000000">
      <w:r w:rsidRPr="006A7052">
        <w:t>Verse 1</w:t>
      </w:r>
      <w:r w:rsidRPr="006A7052">
        <w:br/>
        <w:t>O come, all ye faithful,</w:t>
      </w:r>
      <w:r w:rsidRPr="006A7052">
        <w:br/>
        <w:t>Joyful and triumphant,</w:t>
      </w:r>
      <w:r w:rsidRPr="006A7052">
        <w:br/>
        <w:t>O come ye, O come ye to Bethlehem;</w:t>
      </w:r>
      <w:r w:rsidRPr="006A7052">
        <w:br/>
        <w:t>Come and behold him</w:t>
      </w:r>
      <w:r w:rsidRPr="006A7052">
        <w:br/>
        <w:t>Born the King of angels:</w:t>
      </w:r>
      <w:r w:rsidRPr="006A7052">
        <w:br/>
        <w:t xml:space="preserve">O come let us adore him, </w:t>
      </w:r>
      <w:r w:rsidRPr="006A7052">
        <w:br/>
        <w:t>Christ the Lord!</w:t>
      </w:r>
      <w:r w:rsidRPr="006A7052">
        <w:br/>
        <w:t>Verse 2</w:t>
      </w:r>
      <w:r w:rsidRPr="006A7052">
        <w:br/>
        <w:t>Sing, choirs of angels,</w:t>
      </w:r>
      <w:r w:rsidRPr="006A7052">
        <w:br/>
        <w:t>Sing in exultation,</w:t>
      </w:r>
      <w:r w:rsidRPr="006A7052">
        <w:br/>
        <w:t>Sing, all ye citizens of Heaven above;</w:t>
      </w:r>
      <w:r w:rsidRPr="006A7052">
        <w:br/>
        <w:t>Glory to God In the highest:</w:t>
      </w:r>
      <w:r w:rsidRPr="006A7052">
        <w:br/>
        <w:t xml:space="preserve">O come let us adore him, </w:t>
      </w:r>
      <w:r w:rsidRPr="006A7052">
        <w:br/>
        <w:t>Christ the Lord!</w:t>
      </w:r>
      <w:r w:rsidRPr="006A7052">
        <w:br/>
        <w:t>Verse 3</w:t>
      </w:r>
      <w:r w:rsidRPr="006A7052">
        <w:br/>
        <w:t>Yea, Lord, we greet thee,</w:t>
      </w:r>
      <w:r w:rsidRPr="006A7052">
        <w:br/>
        <w:t>Born this happy morning;</w:t>
      </w:r>
      <w:r w:rsidRPr="006A7052">
        <w:br/>
        <w:t>Jesus, to thee be glory given;</w:t>
      </w:r>
      <w:r w:rsidRPr="006A7052">
        <w:br/>
        <w:t>Word of the Father,</w:t>
      </w:r>
      <w:r w:rsidRPr="006A7052">
        <w:br/>
        <w:t>Now in flesh appearing:</w:t>
      </w:r>
      <w:r w:rsidRPr="006A7052">
        <w:br/>
        <w:t xml:space="preserve">O come let us adore him, </w:t>
      </w:r>
      <w:r w:rsidRPr="006A7052">
        <w:br/>
        <w:t>Christ the lord!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117 O Come, O Come, Immanuel</w:t>
      </w:r>
    </w:p>
    <w:p w:rsidR="00B3499D" w:rsidRPr="006A7052" w:rsidRDefault="00000000">
      <w:r w:rsidRPr="006A7052">
        <w:t>Verse 1</w:t>
      </w:r>
      <w:r w:rsidRPr="006A7052">
        <w:br/>
        <w:t>O come, O come, Immanuel,</w:t>
      </w:r>
      <w:r w:rsidRPr="006A7052">
        <w:br/>
        <w:t>And ransom captive Israel</w:t>
      </w:r>
      <w:r w:rsidRPr="006A7052">
        <w:br/>
        <w:t>That mourns in lonely exile here</w:t>
      </w:r>
      <w:r w:rsidRPr="006A7052">
        <w:br/>
        <w:t>Until the Son of God appear.</w:t>
      </w:r>
      <w:r w:rsidRPr="006A7052">
        <w:br/>
        <w:t>Chorus</w:t>
      </w:r>
      <w:r w:rsidRPr="006A7052">
        <w:br/>
        <w:t>Rejoice, Rejoice!</w:t>
      </w:r>
      <w:r w:rsidRPr="006A7052">
        <w:br/>
        <w:t>Immanuel shall come to thee, O Israel.</w:t>
      </w:r>
      <w:r w:rsidRPr="006A7052">
        <w:br/>
        <w:t>Verse 2.</w:t>
      </w:r>
      <w:r w:rsidRPr="006A7052">
        <w:br/>
        <w:t>O come, O come, Thou Lord of might,</w:t>
      </w:r>
      <w:r w:rsidRPr="006A7052">
        <w:br/>
        <w:t>Who to Thy tribes, on Sinai's height,</w:t>
      </w:r>
      <w:r w:rsidRPr="006A7052">
        <w:br/>
        <w:t>In ancient times didst give the law</w:t>
      </w:r>
      <w:r w:rsidRPr="006A7052">
        <w:br/>
        <w:t>In cloud and majesty and awe:</w:t>
      </w:r>
      <w:r w:rsidRPr="006A7052">
        <w:br/>
        <w:t>Chorus</w:t>
      </w:r>
      <w:r w:rsidRPr="006A7052">
        <w:br/>
        <w:t>Rejoice, Rejoice!</w:t>
      </w:r>
      <w:r w:rsidRPr="006A7052">
        <w:br/>
        <w:t>Immanuel shall come to thee, O Israel.</w:t>
      </w:r>
      <w:r w:rsidRPr="006A7052">
        <w:br/>
        <w:t>Verse 3.</w:t>
      </w:r>
      <w:r w:rsidRPr="006A7052">
        <w:br/>
        <w:t>O come, Thou rod of Jesse, free</w:t>
      </w:r>
      <w:r w:rsidRPr="006A7052">
        <w:br/>
        <w:t>Thine own from Satan's tyranny;</w:t>
      </w:r>
      <w:r w:rsidRPr="006A7052">
        <w:br/>
        <w:t>From depths of Hell Thy people save</w:t>
      </w:r>
      <w:r w:rsidRPr="006A7052">
        <w:br/>
        <w:t>And give them victory o'er the grave:</w:t>
      </w:r>
      <w:r w:rsidRPr="006A7052">
        <w:br/>
        <w:t>Chorus</w:t>
      </w:r>
      <w:r w:rsidRPr="006A7052">
        <w:br/>
        <w:t>Rejoice, Rejoice!</w:t>
      </w:r>
      <w:r w:rsidRPr="006A7052">
        <w:br/>
        <w:t>Immanuel shall come to thee, O Israel.</w:t>
      </w:r>
      <w:r w:rsidRPr="006A7052">
        <w:br/>
        <w:t>Verse 4.</w:t>
      </w:r>
      <w:r w:rsidRPr="006A7052">
        <w:br/>
        <w:t>O come, Thou Dayspring, come and cheer</w:t>
      </w:r>
      <w:r w:rsidRPr="006A7052">
        <w:br/>
        <w:t>Our spirits by Thine advent here;</w:t>
      </w:r>
      <w:r w:rsidRPr="006A7052">
        <w:br/>
        <w:t>Disperse the gloomy clouds of night</w:t>
      </w:r>
      <w:r w:rsidRPr="006A7052">
        <w:br/>
        <w:t>And death's dark shadows put to flight:</w:t>
      </w:r>
      <w:r w:rsidRPr="006A7052">
        <w:br/>
        <w:t>Chorus</w:t>
      </w:r>
      <w:r w:rsidRPr="006A7052">
        <w:br/>
        <w:t>Rejoice, Rejoice!</w:t>
      </w:r>
      <w:r w:rsidRPr="006A7052">
        <w:br/>
        <w:t>Immanuel shall come to thee, O Israel.</w:t>
      </w:r>
      <w:r w:rsidRPr="006A7052">
        <w:br/>
        <w:t>Verse 5.</w:t>
      </w:r>
      <w:r w:rsidRPr="006A7052">
        <w:br/>
        <w:t>O come, Thou key of David, come</w:t>
      </w:r>
      <w:r w:rsidRPr="006A7052">
        <w:br/>
        <w:t>And open wide our heavenly Home;</w:t>
      </w:r>
      <w:r w:rsidRPr="006A7052">
        <w:br/>
        <w:t>Make safe the way that leads on high</w:t>
      </w:r>
      <w:r w:rsidRPr="006A7052">
        <w:br/>
        <w:t>And close the path to misery.</w:t>
      </w:r>
      <w:r w:rsidRPr="006A7052">
        <w:br/>
        <w:t>Chorus</w:t>
      </w:r>
      <w:r w:rsidRPr="006A7052">
        <w:br/>
        <w:t>Rejoice, Rejoice!</w:t>
      </w:r>
      <w:r w:rsidRPr="006A7052">
        <w:br/>
        <w:t>Immanuel shall come to thee, O Israel.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118 O Little Town of Bethlehem</w:t>
      </w:r>
    </w:p>
    <w:p w:rsidR="00B3499D" w:rsidRPr="006A7052" w:rsidRDefault="00000000">
      <w:r w:rsidRPr="006A7052">
        <w:t>O little town of Bethlehem,</w:t>
      </w:r>
      <w:r w:rsidRPr="006A7052">
        <w:br/>
        <w:t>How still we see thee lie!</w:t>
      </w:r>
      <w:r w:rsidRPr="006A7052">
        <w:br/>
        <w:t>Above thy deep and dreamless sleep</w:t>
      </w:r>
      <w:r w:rsidRPr="006A7052">
        <w:br/>
        <w:t>The silent stars go by.</w:t>
      </w:r>
      <w:r w:rsidRPr="006A7052">
        <w:br/>
        <w:t>Yet in thy dark streets shineth</w:t>
      </w:r>
      <w:r w:rsidRPr="006A7052">
        <w:br/>
        <w:t>The everlasting light;</w:t>
      </w:r>
      <w:r w:rsidRPr="006A7052">
        <w:br/>
        <w:t>The hopes and fears of all the years</w:t>
      </w:r>
      <w:r w:rsidRPr="006A7052">
        <w:br/>
        <w:t>Are met in thee tonight.</w:t>
      </w:r>
      <w:r w:rsidRPr="006A7052">
        <w:br/>
        <w:t>Verse 2</w:t>
      </w:r>
      <w:r w:rsidRPr="006A7052">
        <w:br/>
        <w:t>O morning stars, together</w:t>
      </w:r>
      <w:r w:rsidRPr="006A7052">
        <w:br/>
        <w:t>Proclaim the holy birth,</w:t>
      </w:r>
      <w:r w:rsidRPr="006A7052">
        <w:br/>
        <w:t>And praises sing to God, the King,</w:t>
      </w:r>
      <w:r w:rsidRPr="006A7052">
        <w:br/>
        <w:t>And peace to men on earth.</w:t>
      </w:r>
      <w:r w:rsidRPr="006A7052">
        <w:br/>
        <w:t>For Christ is born of Mary;</w:t>
      </w:r>
      <w:r w:rsidRPr="006A7052">
        <w:br/>
        <w:t>And, gathered all above,</w:t>
      </w:r>
      <w:r w:rsidRPr="006A7052">
        <w:br/>
        <w:t>While mortals sleep, the angels keep</w:t>
      </w:r>
      <w:r w:rsidRPr="006A7052">
        <w:br/>
        <w:t>Their watch of wondering love.</w:t>
      </w:r>
      <w:r w:rsidRPr="006A7052">
        <w:br/>
        <w:t xml:space="preserve"> How silently, how silently</w:t>
      </w:r>
      <w:r w:rsidRPr="006A7052">
        <w:br/>
        <w:t>The wondrous gift is given!</w:t>
      </w:r>
      <w:r w:rsidRPr="006A7052">
        <w:br/>
        <w:t>So God imparts to human hearts</w:t>
      </w:r>
      <w:r w:rsidRPr="006A7052">
        <w:br/>
        <w:t>The blessings of his Heaven.</w:t>
      </w:r>
      <w:r w:rsidRPr="006A7052">
        <w:br/>
        <w:t>No ear may hear his coming;</w:t>
      </w:r>
      <w:r w:rsidRPr="006A7052">
        <w:br/>
        <w:t>But in this world of sin,</w:t>
      </w:r>
      <w:r w:rsidRPr="006A7052">
        <w:br/>
        <w:t xml:space="preserve">Where meek souls will receive </w:t>
      </w:r>
      <w:r w:rsidR="007B0147">
        <w:t xml:space="preserve"> </w:t>
      </w:r>
      <w:r w:rsidRPr="006A7052">
        <w:t>him, still</w:t>
      </w:r>
      <w:r w:rsidRPr="006A7052">
        <w:br/>
        <w:t>The dear Christ enters in.</w:t>
      </w:r>
      <w:r w:rsidRPr="006A7052">
        <w:br/>
        <w:t>Verse 4</w:t>
      </w:r>
      <w:r w:rsidRPr="006A7052">
        <w:br/>
        <w:t>O holy Child of Bethlehem,</w:t>
      </w:r>
      <w:r w:rsidRPr="006A7052">
        <w:br/>
        <w:t>Descend to us, we pray;</w:t>
      </w:r>
      <w:r w:rsidRPr="006A7052">
        <w:br/>
        <w:t>Cast out our sin, and enter in,</w:t>
      </w:r>
      <w:r w:rsidRPr="006A7052">
        <w:br/>
        <w:t>Be born in us today.</w:t>
      </w:r>
      <w:r w:rsidRPr="006A7052">
        <w:br/>
        <w:t>We hear the Christmas angels</w:t>
      </w:r>
      <w:r w:rsidRPr="006A7052">
        <w:br/>
        <w:t>The great glad tidings tell;</w:t>
      </w:r>
      <w:r w:rsidRPr="006A7052">
        <w:br/>
        <w:t>O come to us, abide with us,</w:t>
      </w:r>
      <w:r w:rsidRPr="006A7052">
        <w:br/>
        <w:t>Our Lord Immanuel</w:t>
      </w:r>
      <w:r w:rsidR="007B0147">
        <w:t>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119 Of </w:t>
      </w:r>
      <w:proofErr w:type="gramStart"/>
      <w:r w:rsidRPr="006A7052">
        <w:t>The</w:t>
      </w:r>
      <w:proofErr w:type="gramEnd"/>
      <w:r w:rsidRPr="006A7052">
        <w:t xml:space="preserve"> Father's Heart Begotten</w:t>
      </w:r>
    </w:p>
    <w:p w:rsidR="00B3499D" w:rsidRPr="006A7052" w:rsidRDefault="00000000">
      <w:r w:rsidRPr="006A7052">
        <w:t>Verse 1</w:t>
      </w:r>
      <w:r w:rsidRPr="006A7052">
        <w:br/>
        <w:t>Of the Father's heart begotten,</w:t>
      </w:r>
      <w:r w:rsidRPr="006A7052">
        <w:br/>
        <w:t>Ere the world from chaos rose,</w:t>
      </w:r>
      <w:r w:rsidRPr="006A7052">
        <w:br/>
        <w:t>He is Alpha: from that fountain</w:t>
      </w:r>
      <w:r w:rsidRPr="006A7052">
        <w:br/>
        <w:t>All that is and hath been flows;</w:t>
      </w:r>
      <w:r w:rsidRPr="006A7052">
        <w:br/>
        <w:t>He is Omega, of all things,</w:t>
      </w:r>
      <w:r w:rsidRPr="006A7052">
        <w:br/>
        <w:t>Yet to come the mystic close,</w:t>
      </w:r>
      <w:r w:rsidRPr="006A7052">
        <w:br/>
        <w:t>Evermore and evermore.</w:t>
      </w:r>
      <w:r w:rsidRPr="006A7052">
        <w:br/>
        <w:t>By His Word was all created;</w:t>
      </w:r>
      <w:r w:rsidRPr="006A7052">
        <w:br/>
        <w:t>He commanded and 'twas done;</w:t>
      </w:r>
      <w:r w:rsidRPr="006A7052">
        <w:br/>
        <w:t>Earth and sky and boundless ocean,</w:t>
      </w:r>
      <w:r w:rsidRPr="006A7052">
        <w:br/>
        <w:t>Universe of three in one,</w:t>
      </w:r>
      <w:r w:rsidRPr="006A7052">
        <w:br/>
        <w:t>All that sees the moon's soft radiance,</w:t>
      </w:r>
      <w:r w:rsidRPr="006A7052">
        <w:br/>
        <w:t>All that breathes beneath the sun,</w:t>
      </w:r>
      <w:r w:rsidRPr="006A7052">
        <w:br/>
        <w:t>Evermore and evermore.</w:t>
      </w:r>
      <w:r w:rsidRPr="006A7052">
        <w:br/>
        <w:t>He assumed this mortal body,</w:t>
      </w:r>
      <w:r w:rsidRPr="006A7052">
        <w:br/>
        <w:t>Frail and feeble, doomed to die,</w:t>
      </w:r>
      <w:r w:rsidRPr="006A7052">
        <w:br/>
        <w:t>That the race from dust created,</w:t>
      </w:r>
      <w:r w:rsidRPr="006A7052">
        <w:br/>
        <w:t>Might not perish utterly,</w:t>
      </w:r>
      <w:r w:rsidRPr="006A7052">
        <w:br/>
        <w:t>Which the dreadful Law had sentenced</w:t>
      </w:r>
      <w:r w:rsidRPr="006A7052">
        <w:br/>
        <w:t>In the depths of Hell to lie,</w:t>
      </w:r>
      <w:r w:rsidRPr="006A7052">
        <w:br/>
        <w:t>Evermore and evermore.</w:t>
      </w:r>
      <w:r w:rsidRPr="006A7052">
        <w:br/>
        <w:t>Sing, ye heights of Heaven, His praises;</w:t>
      </w:r>
      <w:r w:rsidRPr="006A7052">
        <w:br/>
        <w:t>Angels and archangels, sing!</w:t>
      </w:r>
      <w:r w:rsidRPr="006A7052">
        <w:br/>
        <w:t>Wheresoe'er ye be, ye faithful,</w:t>
      </w:r>
      <w:r w:rsidRPr="006A7052">
        <w:br/>
        <w:t>Let your joyous anthems ring,</w:t>
      </w:r>
      <w:r w:rsidRPr="006A7052">
        <w:br/>
        <w:t>Every tongue His name confessing,</w:t>
      </w:r>
      <w:r w:rsidRPr="006A7052">
        <w:br/>
        <w:t>Countless voices answering,</w:t>
      </w:r>
      <w:r w:rsidRPr="006A7052">
        <w:br/>
        <w:t>Evermore and evermore.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120 On Jordan's Bank </w:t>
      </w:r>
      <w:proofErr w:type="gramStart"/>
      <w:r w:rsidRPr="006A7052">
        <w:t>The</w:t>
      </w:r>
      <w:proofErr w:type="gramEnd"/>
      <w:r w:rsidRPr="006A7052">
        <w:t xml:space="preserve"> Baptist's Cry</w:t>
      </w:r>
    </w:p>
    <w:p w:rsidR="00B3499D" w:rsidRPr="006A7052" w:rsidRDefault="00000000">
      <w:r w:rsidRPr="006A7052">
        <w:t>Verse 1</w:t>
      </w:r>
      <w:r w:rsidRPr="006A7052">
        <w:br/>
        <w:t>On Jordan's bank the Baptist's cry</w:t>
      </w:r>
      <w:r w:rsidRPr="006A7052">
        <w:br/>
        <w:t>Announces that the Lord is nigh</w:t>
      </w:r>
      <w:r w:rsidRPr="006A7052">
        <w:br/>
        <w:t>Awake and listen for he brings</w:t>
      </w:r>
      <w:r w:rsidRPr="006A7052">
        <w:br/>
        <w:t>Glad tidings of the King of kings</w:t>
      </w:r>
      <w:r w:rsidRPr="006A7052">
        <w:br/>
        <w:t>Verse 2</w:t>
      </w:r>
      <w:r w:rsidRPr="006A7052">
        <w:br/>
        <w:t>Let every heart be cleansed from sin</w:t>
      </w:r>
      <w:r w:rsidRPr="006A7052">
        <w:br/>
        <w:t>Make straight the way for God within</w:t>
      </w:r>
      <w:r w:rsidRPr="006A7052">
        <w:br/>
        <w:t>And so prepare to be the home</w:t>
      </w:r>
      <w:r w:rsidRPr="006A7052">
        <w:br/>
        <w:t>Where such a mighty guest may come</w:t>
      </w:r>
      <w:r w:rsidRPr="006A7052">
        <w:br/>
        <w:t xml:space="preserve">Verse </w:t>
      </w:r>
      <w:r w:rsidR="00080324">
        <w:t>3</w:t>
      </w:r>
      <w:r w:rsidRPr="006A7052">
        <w:br/>
        <w:t>To heal the sick stretch out your hand</w:t>
      </w:r>
      <w:r w:rsidRPr="006A7052">
        <w:br/>
        <w:t>And make the fallen sinner stand</w:t>
      </w:r>
      <w:r w:rsidRPr="006A7052">
        <w:br/>
        <w:t>Shine out and let your light restore</w:t>
      </w:r>
      <w:r w:rsidRPr="006A7052">
        <w:br/>
        <w:t>Earth's own true loveliness once more</w:t>
      </w:r>
      <w:r w:rsidRPr="006A7052">
        <w:br/>
        <w:t xml:space="preserve">Verse </w:t>
      </w:r>
      <w:r w:rsidR="00080324">
        <w:t>4</w:t>
      </w:r>
      <w:r w:rsidRPr="006A7052">
        <w:br/>
        <w:t>To you O Christ all praises be</w:t>
      </w:r>
      <w:r w:rsidRPr="006A7052">
        <w:br/>
        <w:t>Whose advent sets your people free</w:t>
      </w:r>
      <w:r w:rsidRPr="006A7052">
        <w:br/>
        <w:t>Whom with the Father we adore</w:t>
      </w:r>
      <w:r w:rsidRPr="006A7052">
        <w:br/>
        <w:t>And Holy Spirit evermore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121 Once in Royal David's</w:t>
      </w:r>
    </w:p>
    <w:p w:rsidR="00B3499D" w:rsidRPr="006A7052" w:rsidRDefault="00000000">
      <w:r w:rsidRPr="006A7052">
        <w:t>Once, in royal David's city,</w:t>
      </w:r>
      <w:r w:rsidRPr="006A7052">
        <w:br/>
        <w:t>Stood a lowly cattle shed,</w:t>
      </w:r>
      <w:r w:rsidRPr="006A7052">
        <w:br/>
        <w:t>Where a mother laid her baby</w:t>
      </w:r>
      <w:r w:rsidRPr="006A7052">
        <w:br/>
        <w:t>In a manger for his bed.</w:t>
      </w:r>
      <w:r w:rsidRPr="006A7052">
        <w:br/>
        <w:t>Mary was that mother mild,</w:t>
      </w:r>
      <w:r w:rsidRPr="006A7052">
        <w:br/>
        <w:t>Jesus Christ her little child.</w:t>
      </w:r>
      <w:r w:rsidRPr="006A7052">
        <w:br/>
        <w:t>He came down to earth from Heaven</w:t>
      </w:r>
      <w:r w:rsidRPr="006A7052">
        <w:br/>
        <w:t>Who is God and Lord of all,</w:t>
      </w:r>
      <w:r w:rsidRPr="006A7052">
        <w:br/>
        <w:t>And his shelter was a stable</w:t>
      </w:r>
      <w:r w:rsidRPr="006A7052">
        <w:br/>
        <w:t>And his cradle was a stall;</w:t>
      </w:r>
      <w:r w:rsidRPr="006A7052">
        <w:br/>
        <w:t>With the poor and mean and lowly</w:t>
      </w:r>
      <w:r w:rsidRPr="006A7052">
        <w:br/>
        <w:t xml:space="preserve">Lived on earth our Saviour holy </w:t>
      </w:r>
      <w:r w:rsidRPr="006A7052">
        <w:br/>
        <w:t>And through all his wondrous childhood</w:t>
      </w:r>
      <w:r w:rsidRPr="006A7052">
        <w:br/>
        <w:t>He would honour and obey,</w:t>
      </w:r>
      <w:r w:rsidRPr="006A7052">
        <w:br/>
        <w:t>Love and watch the lowly mother</w:t>
      </w:r>
      <w:r w:rsidRPr="006A7052">
        <w:br/>
        <w:t>In whose gentle arms he lay.</w:t>
      </w:r>
      <w:r w:rsidRPr="006A7052">
        <w:br/>
        <w:t>Christian children all must be</w:t>
      </w:r>
      <w:r w:rsidRPr="006A7052">
        <w:br/>
        <w:t xml:space="preserve">Mild, obedient, good as he </w:t>
      </w:r>
      <w:r w:rsidRPr="006A7052">
        <w:br/>
        <w:t>For he is our childhood's pattern;</w:t>
      </w:r>
      <w:r w:rsidRPr="006A7052">
        <w:br/>
        <w:t>Day by day like us he grew;</w:t>
      </w:r>
      <w:r w:rsidRPr="006A7052">
        <w:br/>
        <w:t>He was little, weak and helpless;</w:t>
      </w:r>
      <w:r w:rsidRPr="006A7052">
        <w:br/>
        <w:t>Tears and smiles like us he knew;</w:t>
      </w:r>
      <w:r w:rsidRPr="006A7052">
        <w:br/>
        <w:t>And he feeleth for our sadness,</w:t>
      </w:r>
      <w:r w:rsidRPr="006A7052">
        <w:br/>
        <w:t>And he shareth in our gladness.</w:t>
      </w:r>
      <w:r w:rsidRPr="006A7052">
        <w:br/>
        <w:t>And our eyes at last shall see him,</w:t>
      </w:r>
      <w:r w:rsidRPr="006A7052">
        <w:br/>
        <w:t>Through his own redeeming love;</w:t>
      </w:r>
      <w:r w:rsidRPr="006A7052">
        <w:br/>
        <w:t>For that child so dear and gentle</w:t>
      </w:r>
      <w:r w:rsidRPr="006A7052">
        <w:br/>
        <w:t>Is our Lord in Heaven above.</w:t>
      </w:r>
      <w:r w:rsidRPr="006A7052">
        <w:br/>
        <w:t>And he leads his children on</w:t>
      </w:r>
      <w:r w:rsidRPr="006A7052">
        <w:br/>
        <w:t>To the place where he is gone.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122 See, amid the winters snow</w:t>
      </w:r>
    </w:p>
    <w:p w:rsidR="00B3499D" w:rsidRPr="006A7052" w:rsidRDefault="00000000">
      <w:r w:rsidRPr="006A7052">
        <w:t>See, amid the winter's snow,</w:t>
      </w:r>
      <w:r w:rsidRPr="006A7052">
        <w:br/>
        <w:t>Born for us on earth below,</w:t>
      </w:r>
      <w:r w:rsidRPr="006A7052">
        <w:br/>
        <w:t>See the Lamb of God appears</w:t>
      </w:r>
      <w:r w:rsidRPr="006A7052">
        <w:br/>
        <w:t>Promised from eternal years.</w:t>
      </w:r>
      <w:r w:rsidRPr="006A7052">
        <w:br/>
        <w:t>Chorus</w:t>
      </w:r>
      <w:r w:rsidRPr="006A7052">
        <w:br/>
        <w:t>Hail, thou ever blessèd morn!</w:t>
      </w:r>
      <w:r w:rsidRPr="006A7052">
        <w:br/>
        <w:t>Hail, redemption's happy dawn!</w:t>
      </w:r>
      <w:r w:rsidRPr="006A7052">
        <w:br/>
        <w:t>Sing through all Jerusalem:</w:t>
      </w:r>
      <w:r w:rsidRPr="006A7052">
        <w:br/>
        <w:t>Christ is born in Bethlehem.</w:t>
      </w:r>
      <w:r w:rsidRPr="006A7052">
        <w:br/>
        <w:t>Say, ye holy shepherds, say</w:t>
      </w:r>
      <w:r w:rsidRPr="006A7052">
        <w:br/>
        <w:t>What your joyful news today;</w:t>
      </w:r>
      <w:r w:rsidRPr="006A7052">
        <w:br/>
        <w:t>Wherefore have ye left your sheep</w:t>
      </w:r>
      <w:r w:rsidRPr="006A7052">
        <w:br/>
        <w:t>On the lonely mountain steep?</w:t>
      </w:r>
      <w:r w:rsidRPr="006A7052">
        <w:br/>
      </w:r>
      <w:r w:rsidR="00080324">
        <w:t xml:space="preserve">Verse </w:t>
      </w:r>
      <w:r w:rsidRPr="006A7052">
        <w:t>3</w:t>
      </w:r>
      <w:r w:rsidRPr="006A7052">
        <w:br/>
        <w:t>As we watched at dead of night,</w:t>
      </w:r>
      <w:r w:rsidRPr="006A7052">
        <w:br/>
        <w:t>Lo, we saw a wondrous light;</w:t>
      </w:r>
      <w:r w:rsidRPr="006A7052">
        <w:br/>
        <w:t>Angels singing peace on earth</w:t>
      </w:r>
      <w:r w:rsidRPr="006A7052">
        <w:br/>
        <w:t>Told us of a Saviour's birth.</w:t>
      </w:r>
      <w:r w:rsidRPr="006A7052">
        <w:br/>
        <w:t>Chorus</w:t>
      </w:r>
      <w:r w:rsidRPr="006A7052">
        <w:br/>
        <w:t>Hail, thou ever blessèd morn!</w:t>
      </w:r>
      <w:r w:rsidRPr="006A7052">
        <w:br/>
        <w:t>Hail, redemption's happy dawn!</w:t>
      </w:r>
      <w:r w:rsidRPr="006A7052">
        <w:br/>
        <w:t>Sing through all Jerusalem:</w:t>
      </w:r>
      <w:r w:rsidRPr="006A7052">
        <w:br/>
        <w:t>Christ is born in Bethlehem.</w:t>
      </w:r>
      <w:r w:rsidRPr="006A7052">
        <w:br/>
      </w:r>
      <w:r w:rsidR="00080324">
        <w:t xml:space="preserve">Verse </w:t>
      </w:r>
      <w:r w:rsidRPr="006A7052">
        <w:t>4</w:t>
      </w:r>
      <w:r w:rsidRPr="006A7052">
        <w:br/>
        <w:t>Sacred Infant, all divine,</w:t>
      </w:r>
      <w:r w:rsidRPr="006A7052">
        <w:br/>
        <w:t>What a tender love was thine,</w:t>
      </w:r>
      <w:r w:rsidRPr="006A7052">
        <w:br/>
        <w:t>Thus to come from highest bliss</w:t>
      </w:r>
      <w:r w:rsidRPr="006A7052">
        <w:br/>
        <w:t>Down to such a world as this!</w:t>
      </w:r>
      <w:r w:rsidRPr="006A7052">
        <w:br/>
      </w:r>
      <w:r w:rsidR="00080324">
        <w:t xml:space="preserve">Verse </w:t>
      </w:r>
      <w:r w:rsidRPr="006A7052">
        <w:t>5</w:t>
      </w:r>
      <w:r w:rsidRPr="006A7052">
        <w:br/>
        <w:t>Teach, O teach us, holy Child,</w:t>
      </w:r>
      <w:r w:rsidRPr="006A7052">
        <w:br/>
        <w:t>By thy face so meek and mild,</w:t>
      </w:r>
      <w:r w:rsidRPr="006A7052">
        <w:br/>
        <w:t>Teach us to resemble thee</w:t>
      </w:r>
      <w:r w:rsidRPr="006A7052">
        <w:br/>
        <w:t>In thy sweet humility.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123 See Him Lying </w:t>
      </w:r>
      <w:proofErr w:type="gramStart"/>
      <w:r w:rsidRPr="006A7052">
        <w:t>On</w:t>
      </w:r>
      <w:proofErr w:type="gramEnd"/>
      <w:r w:rsidRPr="006A7052">
        <w:t xml:space="preserve"> A Bed Of Straw</w:t>
      </w:r>
    </w:p>
    <w:p w:rsidR="00B3499D" w:rsidRPr="006A7052" w:rsidRDefault="00000000">
      <w:r w:rsidRPr="006A7052">
        <w:t>Verse 1</w:t>
      </w:r>
      <w:r w:rsidRPr="006A7052">
        <w:br/>
        <w:t>See Him lying on a bed of straw</w:t>
      </w:r>
      <w:r w:rsidRPr="006A7052">
        <w:br/>
        <w:t>A draughty stable with an open door</w:t>
      </w:r>
      <w:r w:rsidRPr="006A7052">
        <w:br/>
        <w:t>Mary cradling the babe she bore</w:t>
      </w:r>
      <w:r w:rsidRPr="006A7052">
        <w:br/>
        <w:t>The Prince of glory is His name</w:t>
      </w:r>
      <w:r w:rsidRPr="006A7052">
        <w:br/>
        <w:t>Chorus</w:t>
      </w:r>
      <w:r w:rsidRPr="006A7052">
        <w:br/>
        <w:t>O now carry me to Bethlehem</w:t>
      </w:r>
      <w:r w:rsidRPr="006A7052">
        <w:br/>
        <w:t>To see the Lord of love again</w:t>
      </w:r>
      <w:r w:rsidRPr="006A7052">
        <w:br/>
        <w:t>Just as poor as was the stable then</w:t>
      </w:r>
      <w:r w:rsidRPr="006A7052">
        <w:br/>
        <w:t>The Prince of glory when He came</w:t>
      </w:r>
      <w:r w:rsidRPr="006A7052">
        <w:br/>
        <w:t>Verse 2</w:t>
      </w:r>
      <w:r w:rsidRPr="006A7052">
        <w:br/>
        <w:t>Star of silver sweep across the skies</w:t>
      </w:r>
      <w:r w:rsidRPr="006A7052">
        <w:br/>
        <w:t>Show where Jesus in the manger lies</w:t>
      </w:r>
      <w:r w:rsidRPr="006A7052">
        <w:br/>
        <w:t>Shepherds swiftly from your stupor rise</w:t>
      </w:r>
      <w:r w:rsidRPr="006A7052">
        <w:br/>
        <w:t>To see the Saviour of the world</w:t>
      </w:r>
      <w:r w:rsidRPr="006A7052">
        <w:br/>
        <w:t>Chorus</w:t>
      </w:r>
      <w:r w:rsidRPr="006A7052">
        <w:br/>
        <w:t>O now carry me to Bethlehem</w:t>
      </w:r>
      <w:r w:rsidRPr="006A7052">
        <w:br/>
        <w:t>To see the Lord of love again</w:t>
      </w:r>
      <w:r w:rsidRPr="006A7052">
        <w:br/>
        <w:t>Just as poor as was the stable then</w:t>
      </w:r>
      <w:r w:rsidRPr="006A7052">
        <w:br/>
        <w:t>The Prince of glory when He came</w:t>
      </w:r>
      <w:r w:rsidRPr="006A7052">
        <w:br/>
        <w:t>Verse 3</w:t>
      </w:r>
      <w:r w:rsidRPr="006A7052">
        <w:br/>
        <w:t>Angels sing again the song you sang</w:t>
      </w:r>
      <w:r w:rsidRPr="006A7052">
        <w:br/>
        <w:t>Sing the glory of God's gracious plan</w:t>
      </w:r>
      <w:r w:rsidRPr="006A7052">
        <w:br/>
        <w:t>Sing that Bethl'em's little baby can</w:t>
      </w:r>
      <w:r w:rsidRPr="006A7052">
        <w:br/>
        <w:t>Be the Saviour of us all</w:t>
      </w:r>
      <w:r w:rsidRPr="006A7052">
        <w:br/>
        <w:t>Chorus</w:t>
      </w:r>
      <w:r w:rsidRPr="006A7052">
        <w:br/>
        <w:t>O now carry me to Bethlehem</w:t>
      </w:r>
      <w:r w:rsidRPr="006A7052">
        <w:br/>
        <w:t>To see the Lord of love again</w:t>
      </w:r>
      <w:r w:rsidRPr="006A7052">
        <w:br/>
        <w:t>Just as poor as was the stable then</w:t>
      </w:r>
      <w:r w:rsidRPr="006A7052">
        <w:br/>
        <w:t>The Prince of glory when He came</w:t>
      </w:r>
      <w:r w:rsidRPr="006A7052">
        <w:br/>
        <w:t>Verse 4</w:t>
      </w:r>
      <w:r w:rsidRPr="006A7052">
        <w:br/>
        <w:t>Mine are riches from Your poverty</w:t>
      </w:r>
      <w:r w:rsidRPr="006A7052">
        <w:br/>
        <w:t>From Your innocence eternity</w:t>
      </w:r>
      <w:r w:rsidRPr="006A7052">
        <w:br/>
        <w:t>Mine forgiveness by Your death for me</w:t>
      </w:r>
      <w:r w:rsidRPr="006A7052">
        <w:br/>
        <w:t>Child of sorrow for my joy</w:t>
      </w:r>
      <w:r w:rsidRPr="006A7052">
        <w:br/>
        <w:t>Chorus</w:t>
      </w:r>
      <w:r w:rsidRPr="006A7052">
        <w:br/>
        <w:t>O now carry me to Bethlehem</w:t>
      </w:r>
      <w:r w:rsidRPr="006A7052">
        <w:br/>
        <w:t>To see the Lord of love again</w:t>
      </w:r>
      <w:r w:rsidRPr="006A7052">
        <w:br/>
        <w:t>Just as poor as was the stable then</w:t>
      </w:r>
      <w:r w:rsidRPr="006A7052">
        <w:br/>
        <w:t>The Prince of glory when He came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124 Silent Night</w:t>
      </w:r>
    </w:p>
    <w:p w:rsidR="00B3499D" w:rsidRPr="006A7052" w:rsidRDefault="00000000">
      <w:r w:rsidRPr="006A7052">
        <w:t>Silent night! Holy night!</w:t>
      </w:r>
      <w:r w:rsidRPr="006A7052">
        <w:br/>
        <w:t>All is calm, all is bright</w:t>
      </w:r>
      <w:r w:rsidRPr="006A7052">
        <w:br/>
        <w:t>Round the virgin mother and child;</w:t>
      </w:r>
      <w:r w:rsidRPr="006A7052">
        <w:br/>
        <w:t>Holy infant, tender and mild,</w:t>
      </w:r>
      <w:r w:rsidRPr="006A7052">
        <w:br/>
        <w:t>Rests in heavenly peace</w:t>
      </w:r>
      <w:r w:rsidRPr="006A7052">
        <w:br/>
      </w:r>
      <w:r w:rsidR="00080324">
        <w:t>Verse 2</w:t>
      </w:r>
      <w:r w:rsidRPr="006A7052">
        <w:t xml:space="preserve"> </w:t>
      </w:r>
      <w:r w:rsidRPr="006A7052">
        <w:br/>
        <w:t>Silent night! Holy night!</w:t>
      </w:r>
      <w:r w:rsidRPr="006A7052">
        <w:br/>
        <w:t>Guiding star, lend thy light.</w:t>
      </w:r>
      <w:r w:rsidRPr="006A7052">
        <w:br/>
        <w:t>See, the eastern wise men bring</w:t>
      </w:r>
      <w:r w:rsidRPr="006A7052">
        <w:br/>
        <w:t>Gifts and homage to our King,</w:t>
      </w:r>
      <w:r w:rsidRPr="006A7052">
        <w:br/>
        <w:t>Jesus Christ is here.</w:t>
      </w:r>
      <w:r w:rsidRPr="006A7052">
        <w:br/>
      </w:r>
      <w:r w:rsidR="00080324">
        <w:t xml:space="preserve">Verse </w:t>
      </w:r>
      <w:r w:rsidRPr="006A7052">
        <w:t>3</w:t>
      </w:r>
      <w:r w:rsidRPr="006A7052">
        <w:br/>
        <w:t>Silent night! Holy night!</w:t>
      </w:r>
      <w:r w:rsidRPr="006A7052">
        <w:br/>
        <w:t>Wondrous star, lend thy light.</w:t>
      </w:r>
      <w:r w:rsidRPr="006A7052">
        <w:br/>
        <w:t>With the angels let us sing</w:t>
      </w:r>
      <w:r w:rsidRPr="006A7052">
        <w:br/>
        <w:t>Hallelujahs to our King,</w:t>
      </w:r>
      <w:r w:rsidRPr="006A7052">
        <w:br/>
        <w:t>Jesus Christ is here.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125 The Angel Gabriel </w:t>
      </w:r>
      <w:proofErr w:type="gramStart"/>
      <w:r w:rsidRPr="006A7052">
        <w:t>From</w:t>
      </w:r>
      <w:proofErr w:type="gramEnd"/>
      <w:r w:rsidRPr="006A7052">
        <w:t xml:space="preserve"> Heaven Came</w:t>
      </w:r>
    </w:p>
    <w:p w:rsidR="00B3499D" w:rsidRPr="006A7052" w:rsidRDefault="00000000">
      <w:r w:rsidRPr="006A7052">
        <w:t>Verse 1</w:t>
      </w:r>
      <w:r w:rsidRPr="006A7052">
        <w:br/>
        <w:t>The angel Gabriel from heaven came</w:t>
      </w:r>
      <w:r w:rsidRPr="006A7052">
        <w:br/>
        <w:t>His wings as drifted snow his eyes aflame</w:t>
      </w:r>
      <w:r w:rsidRPr="006A7052">
        <w:br/>
        <w:t>All hail said he thou lowly maiden Mary</w:t>
      </w:r>
      <w:r w:rsidRPr="006A7052">
        <w:br/>
        <w:t>Most highly favoured lady</w:t>
      </w:r>
      <w:r w:rsidRPr="006A7052">
        <w:br/>
        <w:t>Gloria</w:t>
      </w:r>
      <w:r w:rsidRPr="006A7052">
        <w:br/>
        <w:t>Verse 2</w:t>
      </w:r>
      <w:r w:rsidRPr="006A7052">
        <w:br/>
        <w:t>For known a blessed Mother thou shalt be</w:t>
      </w:r>
      <w:r w:rsidRPr="006A7052">
        <w:br/>
        <w:t>All generations laud and honour thee</w:t>
      </w:r>
      <w:r w:rsidRPr="006A7052">
        <w:br/>
        <w:t>Thy Son shall be Emmanuel by seers foretold</w:t>
      </w:r>
      <w:r w:rsidRPr="006A7052">
        <w:br/>
        <w:t>Most highly favoured lady</w:t>
      </w:r>
      <w:r w:rsidRPr="006A7052">
        <w:br/>
        <w:t>Gloria</w:t>
      </w:r>
      <w:r w:rsidRPr="006A7052">
        <w:br/>
        <w:t>Verse 3</w:t>
      </w:r>
      <w:r w:rsidRPr="006A7052">
        <w:br/>
        <w:t>Then gentle Mary meekly bowed her head</w:t>
      </w:r>
      <w:r w:rsidRPr="006A7052">
        <w:br/>
        <w:t xml:space="preserve">To me be as it </w:t>
      </w:r>
      <w:r w:rsidRPr="006A7052">
        <w:br/>
        <w:t>pleaseth</w:t>
      </w:r>
      <w:r w:rsidRPr="006A7052">
        <w:br/>
        <w:t xml:space="preserve"> God she said</w:t>
      </w:r>
      <w:r w:rsidRPr="006A7052">
        <w:br/>
        <w:t>'My soul shall laud and magnify his holy name</w:t>
      </w:r>
      <w:r w:rsidRPr="006A7052">
        <w:br/>
        <w:t>Most highly favoured lady</w:t>
      </w:r>
      <w:r w:rsidRPr="006A7052">
        <w:br/>
        <w:t>Gloria</w:t>
      </w:r>
      <w:r w:rsidRPr="006A7052">
        <w:br/>
        <w:t>Verse 4</w:t>
      </w:r>
      <w:r w:rsidRPr="006A7052">
        <w:br/>
        <w:t>Of her Emmanuel the Christ was born</w:t>
      </w:r>
      <w:r w:rsidRPr="006A7052">
        <w:br/>
        <w:t>In Bethlehem all on a Christmas morn</w:t>
      </w:r>
      <w:r w:rsidRPr="006A7052">
        <w:br/>
        <w:t>And Christian folk throughout the world</w:t>
      </w:r>
      <w:r w:rsidRPr="006A7052">
        <w:br/>
        <w:t>Will ever say</w:t>
      </w:r>
      <w:r w:rsidRPr="006A7052">
        <w:br/>
        <w:t>Most highly favoured lady</w:t>
      </w:r>
      <w:r w:rsidRPr="006A7052">
        <w:br/>
        <w:t>Gloria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126 The First Nowell</w:t>
      </w:r>
    </w:p>
    <w:p w:rsidR="00B3499D" w:rsidRPr="006A7052" w:rsidRDefault="00000000">
      <w:r w:rsidRPr="006A7052">
        <w:t>Verse 1</w:t>
      </w:r>
      <w:r w:rsidRPr="006A7052">
        <w:br/>
        <w:t>The first Nowell the angel did say</w:t>
      </w:r>
      <w:r w:rsidRPr="006A7052">
        <w:br/>
        <w:t>Was to certain poor shepherds in fields as they lay;</w:t>
      </w:r>
      <w:r w:rsidRPr="006A7052">
        <w:br/>
        <w:t>In fields where they lay keeping their sheep,</w:t>
      </w:r>
      <w:r w:rsidRPr="006A7052">
        <w:br/>
        <w:t>On a cold winter's night that was so deep.</w:t>
      </w:r>
      <w:r w:rsidRPr="006A7052">
        <w:br/>
        <w:t>Chorus</w:t>
      </w:r>
      <w:r w:rsidRPr="006A7052">
        <w:br/>
        <w:t>Nowell, Nowell, Nowell, Nowell,</w:t>
      </w:r>
      <w:r w:rsidRPr="006A7052">
        <w:br/>
        <w:t>Born is the King of Israel.</w:t>
      </w:r>
      <w:r w:rsidRPr="006A7052">
        <w:br/>
        <w:t>They lookèd up and saw a star,</w:t>
      </w:r>
      <w:r w:rsidRPr="006A7052">
        <w:br/>
        <w:t>Shining in the east beyond them far,</w:t>
      </w:r>
      <w:r w:rsidRPr="006A7052">
        <w:br/>
        <w:t>And to the earth it gave great light,</w:t>
      </w:r>
      <w:r w:rsidRPr="006A7052">
        <w:br/>
        <w:t>And so it continued both day and night.</w:t>
      </w:r>
      <w:r w:rsidRPr="006A7052">
        <w:br/>
        <w:t>Chorus</w:t>
      </w:r>
      <w:r w:rsidRPr="006A7052">
        <w:br/>
        <w:t>Nowell, Nowell, Nowell, Nowell,</w:t>
      </w:r>
      <w:r w:rsidRPr="006A7052">
        <w:br/>
        <w:t>Born is the King of Israel.</w:t>
      </w:r>
      <w:r w:rsidRPr="006A7052">
        <w:br/>
        <w:t>Verse 3</w:t>
      </w:r>
      <w:r w:rsidRPr="006A7052">
        <w:br/>
        <w:t>And by the light of that same star,</w:t>
      </w:r>
      <w:r w:rsidRPr="006A7052">
        <w:br/>
        <w:t>Three wise men came from country far,</w:t>
      </w:r>
      <w:r w:rsidRPr="006A7052">
        <w:br/>
        <w:t>To seek for a King was their intent,</w:t>
      </w:r>
      <w:r w:rsidRPr="006A7052">
        <w:br/>
        <w:t>And to follow the star wherever it went.</w:t>
      </w:r>
      <w:r w:rsidRPr="006A7052">
        <w:br/>
        <w:t>Chorus</w:t>
      </w:r>
      <w:r w:rsidRPr="006A7052">
        <w:br/>
        <w:t>Nowell, Nowell, Nowell, Nowell,</w:t>
      </w:r>
      <w:r w:rsidRPr="006A7052">
        <w:br/>
        <w:t>Born is the King of Israel.</w:t>
      </w:r>
      <w:r w:rsidRPr="006A7052">
        <w:br/>
        <w:t xml:space="preserve">Verse 4 </w:t>
      </w:r>
      <w:r w:rsidRPr="006A7052">
        <w:br/>
        <w:t>This star drew near to the north‑west,</w:t>
      </w:r>
      <w:r w:rsidRPr="006A7052">
        <w:br/>
        <w:t>O'er Bethlehem it took its rest,</w:t>
      </w:r>
      <w:r w:rsidRPr="006A7052">
        <w:br/>
        <w:t>And there it did both stop and stay</w:t>
      </w:r>
      <w:r w:rsidRPr="006A7052">
        <w:br/>
        <w:t>Right over the place where Jesus lay.</w:t>
      </w:r>
      <w:r w:rsidRPr="006A7052">
        <w:br/>
        <w:t>Chorus</w:t>
      </w:r>
      <w:r w:rsidRPr="006A7052">
        <w:br/>
        <w:t>Nowell, Nowell, Nowell, Nowell,</w:t>
      </w:r>
      <w:r w:rsidRPr="006A7052">
        <w:br/>
        <w:t>Born is the King of Israel.</w:t>
      </w:r>
      <w:r w:rsidRPr="006A7052">
        <w:br/>
        <w:t xml:space="preserve">Verse 5 </w:t>
      </w:r>
      <w:r w:rsidRPr="006A7052">
        <w:br/>
        <w:t>Then entered in those wise men three,</w:t>
      </w:r>
      <w:r w:rsidRPr="006A7052">
        <w:br/>
        <w:t>Full reverently upon their knee,</w:t>
      </w:r>
      <w:r w:rsidRPr="006A7052">
        <w:br/>
        <w:t>And offered there in his presence</w:t>
      </w:r>
      <w:r w:rsidRPr="006A7052">
        <w:br/>
        <w:t>Their gold and myrrh and frankincense.</w:t>
      </w:r>
      <w:r w:rsidRPr="006A7052">
        <w:br/>
        <w:t>Chorus</w:t>
      </w:r>
      <w:r w:rsidRPr="006A7052">
        <w:br/>
        <w:t>Nowell, Nowell, Nowell, Nowell,</w:t>
      </w:r>
      <w:r w:rsidRPr="006A7052">
        <w:br/>
        <w:t xml:space="preserve">Born is the King of Israel. </w:t>
      </w:r>
      <w:r w:rsidRPr="006A7052">
        <w:br/>
        <w:t>Verse 6</w:t>
      </w:r>
      <w:r w:rsidRPr="006A7052">
        <w:br/>
        <w:t>Then let us all with one accord</w:t>
      </w:r>
      <w:r w:rsidRPr="006A7052">
        <w:br/>
        <w:t>Sing praises to our heavenly Lord,</w:t>
      </w:r>
      <w:r w:rsidRPr="006A7052">
        <w:br/>
      </w:r>
      <w:r w:rsidRPr="006A7052">
        <w:lastRenderedPageBreak/>
        <w:t xml:space="preserve">That hath made Heaven </w:t>
      </w:r>
      <w:r w:rsidRPr="006A7052">
        <w:br/>
        <w:t>and earth of naught,</w:t>
      </w:r>
      <w:r w:rsidRPr="006A7052">
        <w:br/>
        <w:t>And with his blood mankind hath bought.</w:t>
      </w:r>
      <w:r w:rsidRPr="006A7052">
        <w:br/>
        <w:t>Chorus</w:t>
      </w:r>
      <w:r w:rsidRPr="006A7052">
        <w:br/>
        <w:t>Nowell, Nowell, Nowell, Nowell,</w:t>
      </w:r>
      <w:r w:rsidRPr="006A7052">
        <w:br/>
        <w:t>Born is the King of Israel.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127 The Virgin Mary Had </w:t>
      </w:r>
      <w:proofErr w:type="gramStart"/>
      <w:r w:rsidRPr="006A7052">
        <w:t>A</w:t>
      </w:r>
      <w:proofErr w:type="gramEnd"/>
      <w:r w:rsidRPr="006A7052">
        <w:t xml:space="preserve"> Baby Boy</w:t>
      </w:r>
    </w:p>
    <w:p w:rsidR="00B3499D" w:rsidRPr="006A7052" w:rsidRDefault="00000000">
      <w:r w:rsidRPr="006A7052">
        <w:t>Verse 1</w:t>
      </w:r>
      <w:r w:rsidRPr="006A7052">
        <w:br/>
        <w:t>The Virgin Mary had a baby boy</w:t>
      </w:r>
      <w:r w:rsidRPr="006A7052">
        <w:br/>
        <w:t>The Virgin Mary had a baby boy</w:t>
      </w:r>
      <w:r w:rsidRPr="006A7052">
        <w:br/>
        <w:t>The Virgin Mary had a baby boy</w:t>
      </w:r>
      <w:r w:rsidRPr="006A7052">
        <w:br/>
        <w:t>And they said that His name was Jesus</w:t>
      </w:r>
      <w:r w:rsidRPr="006A7052">
        <w:br/>
        <w:t xml:space="preserve">Chorus </w:t>
      </w:r>
      <w:r w:rsidRPr="006A7052">
        <w:br/>
        <w:t>He come from the glory</w:t>
      </w:r>
      <w:r w:rsidRPr="006A7052">
        <w:br/>
        <w:t>He come from the glorious kingdom</w:t>
      </w:r>
      <w:r w:rsidRPr="006A7052">
        <w:br/>
        <w:t>He come from the glory</w:t>
      </w:r>
      <w:r w:rsidRPr="006A7052">
        <w:br/>
        <w:t>He come from the glorious kingdom</w:t>
      </w:r>
      <w:r w:rsidRPr="006A7052">
        <w:br/>
        <w:t>Oh yes believer oh yes believer</w:t>
      </w:r>
      <w:r w:rsidRPr="006A7052">
        <w:br/>
        <w:t>He come from the glory</w:t>
      </w:r>
      <w:r w:rsidRPr="006A7052">
        <w:br/>
        <w:t>He come from the glorious kingdom</w:t>
      </w:r>
      <w:r w:rsidRPr="006A7052">
        <w:br/>
        <w:t>Verse 2</w:t>
      </w:r>
      <w:r w:rsidRPr="006A7052">
        <w:br/>
        <w:t>The angels sang when the baby was born</w:t>
      </w:r>
      <w:r w:rsidRPr="006A7052">
        <w:br/>
        <w:t>The angels sang when the baby was born</w:t>
      </w:r>
      <w:r w:rsidRPr="006A7052">
        <w:br/>
        <w:t>The angels sang when the baby was born</w:t>
      </w:r>
      <w:r w:rsidRPr="006A7052">
        <w:br/>
        <w:t>And proclaimed Him the Saviour Jesus</w:t>
      </w:r>
      <w:r w:rsidRPr="006A7052">
        <w:br/>
        <w:t xml:space="preserve">Chorus </w:t>
      </w:r>
      <w:r w:rsidRPr="006A7052">
        <w:br/>
        <w:t>He come from the glory</w:t>
      </w:r>
      <w:r w:rsidRPr="006A7052">
        <w:br/>
        <w:t>He come from the glorious kingdom</w:t>
      </w:r>
      <w:r w:rsidRPr="006A7052">
        <w:br/>
        <w:t>He come from the glory</w:t>
      </w:r>
      <w:r w:rsidRPr="006A7052">
        <w:br/>
        <w:t>He come from the glorious kingdom</w:t>
      </w:r>
      <w:r w:rsidRPr="006A7052">
        <w:br/>
        <w:t>Oh yes believer oh yes believer</w:t>
      </w:r>
      <w:r w:rsidRPr="006A7052">
        <w:br/>
        <w:t>He come from the glory</w:t>
      </w:r>
      <w:r w:rsidRPr="006A7052">
        <w:br/>
        <w:t>He come from the glorious kingdom</w:t>
      </w:r>
      <w:r w:rsidRPr="006A7052">
        <w:br/>
        <w:t>Verse 3</w:t>
      </w:r>
      <w:r w:rsidRPr="006A7052">
        <w:br/>
        <w:t>The wise men saw where the baby was born</w:t>
      </w:r>
      <w:r w:rsidRPr="006A7052">
        <w:br/>
        <w:t>The wise men saw where the baby was born</w:t>
      </w:r>
      <w:r w:rsidRPr="006A7052">
        <w:br/>
        <w:t>The wise men saw where the baby was born</w:t>
      </w:r>
      <w:r w:rsidRPr="006A7052">
        <w:br/>
        <w:t>And they saw that His name was Jesus</w:t>
      </w:r>
      <w:r w:rsidRPr="006A7052">
        <w:br/>
        <w:t xml:space="preserve">Chorus </w:t>
      </w:r>
      <w:r w:rsidRPr="006A7052">
        <w:br/>
        <w:t>He come from the glory</w:t>
      </w:r>
      <w:r w:rsidRPr="006A7052">
        <w:br/>
        <w:t>He come from the glorious kingdom</w:t>
      </w:r>
      <w:r w:rsidRPr="006A7052">
        <w:br/>
        <w:t>He come from the glory</w:t>
      </w:r>
      <w:r w:rsidRPr="006A7052">
        <w:br/>
        <w:t>He come from the glorious kingdom</w:t>
      </w:r>
      <w:r w:rsidRPr="006A7052">
        <w:br/>
        <w:t>Oh yes believer oh yes believer</w:t>
      </w:r>
      <w:r w:rsidRPr="006A7052">
        <w:br/>
        <w:t>He come from the glory</w:t>
      </w:r>
      <w:r w:rsidRPr="006A7052">
        <w:br/>
        <w:t>He come from the glorious kingdom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128 They All Were Looking for a</w:t>
      </w:r>
    </w:p>
    <w:p w:rsidR="00B3499D" w:rsidRPr="006A7052" w:rsidRDefault="00000000">
      <w:r w:rsidRPr="006A7052">
        <w:t>Verse 1</w:t>
      </w:r>
      <w:r w:rsidRPr="006A7052">
        <w:br/>
        <w:t>They all were looking for a king</w:t>
      </w:r>
      <w:r w:rsidRPr="006A7052">
        <w:br/>
        <w:t>To slay their foes and lift them high;</w:t>
      </w:r>
      <w:r w:rsidRPr="006A7052">
        <w:br/>
        <w:t>Thou cam'st a little baby thing</w:t>
      </w:r>
      <w:r w:rsidRPr="006A7052">
        <w:br/>
        <w:t>That made a woman cry.</w:t>
      </w:r>
      <w:r w:rsidRPr="006A7052">
        <w:br/>
        <w:t>Verse 2</w:t>
      </w:r>
      <w:r w:rsidRPr="006A7052">
        <w:br/>
        <w:t>O Son of man, to right my lot</w:t>
      </w:r>
      <w:r w:rsidRPr="006A7052">
        <w:br/>
        <w:t>Nought but thy presence can avail;</w:t>
      </w:r>
      <w:r w:rsidRPr="006A7052">
        <w:br/>
        <w:t>Yet on the road thy wheels are not,</w:t>
      </w:r>
      <w:r w:rsidRPr="006A7052">
        <w:br/>
        <w:t>Nor on the sea thy sail.</w:t>
      </w:r>
      <w:r w:rsidRPr="006A7052">
        <w:br/>
        <w:t xml:space="preserve">Verse 3 </w:t>
      </w:r>
      <w:r w:rsidRPr="006A7052">
        <w:br/>
        <w:t xml:space="preserve">My fancied ways </w:t>
      </w:r>
      <w:r w:rsidRPr="006A7052">
        <w:br/>
        <w:t>why should'st thou heed?</w:t>
      </w:r>
      <w:r w:rsidRPr="006A7052">
        <w:br/>
        <w:t xml:space="preserve">Thou com'st down </w:t>
      </w:r>
      <w:r w:rsidRPr="006A7052">
        <w:br/>
        <w:t>thine own secret  stair;</w:t>
      </w:r>
      <w:r w:rsidRPr="006A7052">
        <w:br/>
        <w:t>Com'st down to answer all my need,</w:t>
      </w:r>
      <w:r w:rsidRPr="006A7052">
        <w:br/>
        <w:t>Yea, every bygone prayer.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129 We Three Kings</w:t>
      </w:r>
    </w:p>
    <w:p w:rsidR="00B3499D" w:rsidRPr="006A7052" w:rsidRDefault="00000000">
      <w:r w:rsidRPr="006A7052">
        <w:t>Verse 1</w:t>
      </w:r>
      <w:r w:rsidRPr="006A7052">
        <w:br/>
        <w:t>We three kings of Orient are</w:t>
      </w:r>
      <w:r w:rsidRPr="006A7052">
        <w:br/>
        <w:t>Bearing gifts we traverse afar</w:t>
      </w:r>
      <w:r w:rsidRPr="006A7052">
        <w:br/>
        <w:t>Field and fountain moor and mountain</w:t>
      </w:r>
      <w:r w:rsidRPr="006A7052">
        <w:br/>
        <w:t>Following yonder star</w:t>
      </w:r>
      <w:r w:rsidRPr="006A7052">
        <w:br/>
        <w:t>Chorus 1</w:t>
      </w:r>
      <w:r w:rsidRPr="006A7052">
        <w:br/>
        <w:t>O star of wonder star of night</w:t>
      </w:r>
      <w:r w:rsidRPr="006A7052">
        <w:br/>
        <w:t>Star with royal beauty bright</w:t>
      </w:r>
      <w:r w:rsidRPr="006A7052">
        <w:br/>
        <w:t>Westward leading still proceeding</w:t>
      </w:r>
      <w:r w:rsidRPr="006A7052">
        <w:br/>
        <w:t>Guide us to Thy perfect light</w:t>
      </w:r>
      <w:r w:rsidRPr="006A7052">
        <w:br/>
        <w:t>Verse 2</w:t>
      </w:r>
      <w:r w:rsidRPr="006A7052">
        <w:br/>
        <w:t>Born a King on Bethlehem plain</w:t>
      </w:r>
      <w:r w:rsidRPr="006A7052">
        <w:br/>
        <w:t>Gold I bring to crown Him again</w:t>
      </w:r>
      <w:r w:rsidRPr="006A7052">
        <w:br/>
        <w:t>King forever ceasing never</w:t>
      </w:r>
      <w:r w:rsidRPr="006A7052">
        <w:br/>
        <w:t>Over us all to reign</w:t>
      </w:r>
      <w:r w:rsidRPr="006A7052">
        <w:br/>
        <w:t>Chorus 1</w:t>
      </w:r>
      <w:r w:rsidRPr="006A7052">
        <w:br/>
        <w:t>O star of wonder star of night</w:t>
      </w:r>
      <w:r w:rsidRPr="006A7052">
        <w:br/>
        <w:t>Star with royal beauty bright</w:t>
      </w:r>
      <w:r w:rsidRPr="006A7052">
        <w:br/>
        <w:t>Westward leading still proceeding</w:t>
      </w:r>
      <w:r w:rsidRPr="006A7052">
        <w:br/>
        <w:t>Guide us to Thy perfect light</w:t>
      </w:r>
      <w:r w:rsidRPr="006A7052">
        <w:br/>
        <w:t>Verse 3</w:t>
      </w:r>
      <w:r w:rsidRPr="006A7052">
        <w:br/>
        <w:t>Frankincense to offer have I</w:t>
      </w:r>
      <w:r w:rsidRPr="006A7052">
        <w:br/>
        <w:t>Incense owns a Deity nigh</w:t>
      </w:r>
      <w:r w:rsidRPr="006A7052">
        <w:br/>
        <w:t>Prayer and praising gladly raising</w:t>
      </w:r>
      <w:r w:rsidRPr="006A7052">
        <w:br/>
        <w:t>Worshipping God on high</w:t>
      </w:r>
      <w:r w:rsidRPr="006A7052">
        <w:br/>
        <w:t>Chorus 1</w:t>
      </w:r>
      <w:r w:rsidRPr="006A7052">
        <w:br/>
        <w:t>O star of wonder star of night</w:t>
      </w:r>
      <w:r w:rsidRPr="006A7052">
        <w:br/>
        <w:t>Star with royal beauty bright</w:t>
      </w:r>
      <w:r w:rsidRPr="006A7052">
        <w:br/>
        <w:t>Westward leading still proceeding</w:t>
      </w:r>
      <w:r w:rsidRPr="006A7052">
        <w:br/>
        <w:t>Guide us to Thy perfect light</w:t>
      </w:r>
      <w:r w:rsidRPr="006A7052">
        <w:br/>
        <w:t>Verse 4</w:t>
      </w:r>
      <w:r w:rsidRPr="006A7052">
        <w:br/>
        <w:t>Myrrh is mine its bitter perfume</w:t>
      </w:r>
      <w:r w:rsidRPr="006A7052">
        <w:br/>
        <w:t>Breathes a life of gathering gloom</w:t>
      </w:r>
      <w:r w:rsidRPr="006A7052">
        <w:br/>
        <w:t>Sorrowing sighing bleeding dying</w:t>
      </w:r>
      <w:r w:rsidRPr="006A7052">
        <w:br/>
        <w:t>Sealed in the stone cold tomb</w:t>
      </w:r>
      <w:r w:rsidRPr="006A7052">
        <w:br/>
        <w:t>Chorus 1</w:t>
      </w:r>
      <w:r w:rsidRPr="006A7052">
        <w:br/>
        <w:t>O star of wonder star of night</w:t>
      </w:r>
      <w:r w:rsidRPr="006A7052">
        <w:br/>
        <w:t>Star with royal beauty bright</w:t>
      </w:r>
      <w:r w:rsidRPr="006A7052">
        <w:br/>
        <w:t>Westward leading still proceeding</w:t>
      </w:r>
      <w:r w:rsidRPr="006A7052">
        <w:br/>
        <w:t>Guide us to Thy perfect light</w:t>
      </w:r>
      <w:r w:rsidRPr="006A7052">
        <w:br/>
        <w:t>Verse 5</w:t>
      </w:r>
      <w:r w:rsidRPr="006A7052">
        <w:br/>
        <w:t>Glorious now behold Him arise</w:t>
      </w:r>
      <w:r w:rsidRPr="006A7052">
        <w:br/>
      </w:r>
      <w:r w:rsidRPr="006A7052">
        <w:lastRenderedPageBreak/>
        <w:t>King and God and sacrifice</w:t>
      </w:r>
      <w:r w:rsidRPr="006A7052">
        <w:br/>
        <w:t>Alleluia alleluia</w:t>
      </w:r>
      <w:r w:rsidRPr="006A7052">
        <w:br/>
        <w:t>Sounds through the earth and skies</w:t>
      </w:r>
      <w:r w:rsidRPr="006A7052">
        <w:br/>
        <w:t>Chorus 1</w:t>
      </w:r>
      <w:r w:rsidRPr="006A7052">
        <w:br/>
        <w:t>O star of wonder star of night</w:t>
      </w:r>
      <w:r w:rsidRPr="006A7052">
        <w:br/>
        <w:t>Star with royal beauty bright</w:t>
      </w:r>
      <w:r w:rsidRPr="006A7052">
        <w:br/>
        <w:t>Westward leading still proceeding</w:t>
      </w:r>
      <w:r w:rsidRPr="006A7052">
        <w:br/>
        <w:t>Guide us to Thy perfect light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130 When Christ Drew Near</w:t>
      </w:r>
    </w:p>
    <w:p w:rsidR="00B3499D" w:rsidRPr="006A7052" w:rsidRDefault="00000000">
      <w:r w:rsidRPr="006A7052">
        <w:t>Verse 1</w:t>
      </w:r>
      <w:r w:rsidRPr="006A7052">
        <w:br/>
        <w:t xml:space="preserve">When Christ drew near </w:t>
      </w:r>
      <w:r w:rsidRPr="006A7052">
        <w:br/>
        <w:t>to dwell with men</w:t>
      </w:r>
      <w:r w:rsidRPr="006A7052">
        <w:br/>
        <w:t>And bear with man his earthly lot,</w:t>
      </w:r>
      <w:r w:rsidRPr="006A7052">
        <w:br/>
        <w:t>He brought the knowledge of the Lord</w:t>
      </w:r>
      <w:r w:rsidRPr="006A7052">
        <w:br/>
        <w:t>To sinful hearts which knew him not.</w:t>
      </w:r>
      <w:r w:rsidRPr="006A7052">
        <w:br/>
        <w:t>Verse 2</w:t>
      </w:r>
      <w:r w:rsidRPr="006A7052">
        <w:br/>
        <w:t xml:space="preserve">When Christ drew near </w:t>
      </w:r>
      <w:r w:rsidRPr="006A7052">
        <w:br/>
        <w:t>with pardoning love</w:t>
      </w:r>
      <w:r w:rsidRPr="006A7052">
        <w:br/>
        <w:t>And freed men from remorse and tears,</w:t>
      </w:r>
      <w:r w:rsidRPr="006A7052">
        <w:br/>
        <w:t>His triumph over death assured</w:t>
      </w:r>
      <w:r w:rsidRPr="006A7052">
        <w:br/>
        <w:t>Their victory over sins and fears.</w:t>
      </w:r>
      <w:r w:rsidRPr="006A7052">
        <w:br/>
        <w:t>Verse 3</w:t>
      </w:r>
      <w:r w:rsidRPr="006A7052">
        <w:br/>
        <w:t>When Christ draws near his own today,</w:t>
      </w:r>
      <w:r w:rsidRPr="006A7052">
        <w:br/>
        <w:t>The fulness of his power to give,</w:t>
      </w:r>
      <w:r w:rsidRPr="006A7052">
        <w:br/>
        <w:t>The Holy Spirit makes him known,</w:t>
      </w:r>
      <w:r w:rsidRPr="006A7052">
        <w:br/>
        <w:t>And by his life we all may live.</w:t>
      </w:r>
      <w:r w:rsidRPr="006A7052">
        <w:br/>
        <w:t>Verse 4</w:t>
      </w:r>
      <w:r w:rsidRPr="006A7052">
        <w:br/>
        <w:t>Draw near, O Christ, unveil thy face,</w:t>
      </w:r>
      <w:r w:rsidRPr="006A7052">
        <w:br/>
        <w:t>The God of glory and of grace;</w:t>
      </w:r>
      <w:r w:rsidRPr="006A7052">
        <w:br/>
        <w:t>My heart reveal, with pardon seal,</w:t>
      </w:r>
      <w:r w:rsidRPr="006A7052">
        <w:br/>
        <w:t>And bring me to thy holy place.</w:t>
      </w:r>
      <w:r w:rsidRPr="006A7052">
        <w:br/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131 When wise men came seeking</w:t>
      </w:r>
    </w:p>
    <w:p w:rsidR="00B3499D" w:rsidRPr="006A7052" w:rsidRDefault="00000000">
      <w:r w:rsidRPr="006A7052">
        <w:t>Verse 1</w:t>
      </w:r>
      <w:r w:rsidRPr="006A7052">
        <w:br/>
        <w:t xml:space="preserve">When wise men came seeking </w:t>
      </w:r>
      <w:r w:rsidRPr="006A7052">
        <w:br/>
        <w:t>for Jesus from far,</w:t>
      </w:r>
      <w:r w:rsidRPr="006A7052">
        <w:br/>
        <w:t xml:space="preserve">With rich gifts to greet him </w:t>
      </w:r>
      <w:r w:rsidRPr="006A7052">
        <w:br/>
        <w:t>and led by a star,</w:t>
      </w:r>
      <w:r w:rsidRPr="006A7052">
        <w:br/>
        <w:t xml:space="preserve">They found in a stable </w:t>
      </w:r>
      <w:r w:rsidRPr="006A7052">
        <w:br/>
        <w:t>the Saviour of men,</w:t>
      </w:r>
      <w:r w:rsidRPr="006A7052">
        <w:br/>
        <w:t xml:space="preserve">A manger his cradle, </w:t>
      </w:r>
      <w:r w:rsidRPr="006A7052">
        <w:br/>
        <w:t>so poor was he then.</w:t>
      </w:r>
      <w:r w:rsidRPr="006A7052">
        <w:br/>
        <w:t>Verse 2</w:t>
      </w:r>
      <w:r w:rsidRPr="006A7052">
        <w:br/>
        <w:t xml:space="preserve">Though laid in a manger, </w:t>
      </w:r>
      <w:r w:rsidRPr="006A7052">
        <w:br/>
        <w:t>he came from a throne,</w:t>
      </w:r>
      <w:r w:rsidRPr="006A7052">
        <w:br/>
        <w:t xml:space="preserve">On earth though a stranger, </w:t>
      </w:r>
      <w:r w:rsidRPr="006A7052">
        <w:br/>
        <w:t>in Heaven he was known.</w:t>
      </w:r>
      <w:r w:rsidRPr="006A7052">
        <w:br/>
        <w:t xml:space="preserve">How lowly, how gracious </w:t>
      </w:r>
      <w:r w:rsidRPr="006A7052">
        <w:br/>
        <w:t>his coming to earth!</w:t>
      </w:r>
      <w:r w:rsidRPr="006A7052">
        <w:br/>
        <w:t xml:space="preserve">His love my love kindles </w:t>
      </w:r>
      <w:r w:rsidRPr="006A7052">
        <w:br/>
        <w:t>to joy in his birth.</w:t>
      </w:r>
      <w:r w:rsidRPr="006A7052">
        <w:br/>
        <w:t>When wise men came seeking for Jesus from afar</w:t>
      </w:r>
      <w:r w:rsidRPr="006A7052">
        <w:br/>
        <w:t>Words: Richard Slater (1854-1939), alt</w:t>
      </w:r>
      <w:r w:rsidRPr="006A7052">
        <w:br/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132 While Shepherds Watched</w:t>
      </w:r>
    </w:p>
    <w:p w:rsidR="00B3499D" w:rsidRPr="006A7052" w:rsidRDefault="00000000">
      <w:r w:rsidRPr="006A7052">
        <w:t>Verse 1</w:t>
      </w:r>
      <w:r w:rsidRPr="006A7052">
        <w:br/>
        <w:t xml:space="preserve">While shepherds watched </w:t>
      </w:r>
      <w:r w:rsidRPr="006A7052">
        <w:br/>
        <w:t>their flocks by night</w:t>
      </w:r>
      <w:r w:rsidRPr="006A7052">
        <w:br/>
        <w:t>All seated on the ground,</w:t>
      </w:r>
      <w:r w:rsidRPr="006A7052">
        <w:br/>
        <w:t>The angel of the Lord came down,</w:t>
      </w:r>
      <w:r w:rsidRPr="006A7052">
        <w:br/>
        <w:t>And glory shone around.</w:t>
      </w:r>
      <w:r w:rsidRPr="006A7052">
        <w:br/>
        <w:t>Verse 2</w:t>
      </w:r>
      <w:r w:rsidRPr="006A7052">
        <w:br/>
        <w:t>Fear not! said he; for mighty dread</w:t>
      </w:r>
      <w:r w:rsidRPr="006A7052">
        <w:br/>
        <w:t>Had seized their troubled mind;</w:t>
      </w:r>
      <w:r w:rsidRPr="006A7052">
        <w:br/>
        <w:t>Glad tidings of great joy I bring</w:t>
      </w:r>
      <w:r w:rsidRPr="006A7052">
        <w:br/>
        <w:t>To you and all mankind.</w:t>
      </w:r>
      <w:r w:rsidRPr="006A7052">
        <w:br/>
        <w:t>Verse 3</w:t>
      </w:r>
      <w:r w:rsidRPr="006A7052">
        <w:br/>
        <w:t>To you, in David's town, this day</w:t>
      </w:r>
      <w:r w:rsidRPr="006A7052">
        <w:br/>
        <w:t>Is born, of David's line,</w:t>
      </w:r>
      <w:r w:rsidRPr="006A7052">
        <w:br/>
        <w:t>A Saviour, who is Christ the Lord;</w:t>
      </w:r>
      <w:r w:rsidRPr="006A7052">
        <w:br/>
        <w:t>And this shall be the sign:</w:t>
      </w:r>
      <w:r w:rsidRPr="006A7052">
        <w:br/>
        <w:t>Verse 4</w:t>
      </w:r>
      <w:r w:rsidRPr="006A7052">
        <w:br/>
        <w:t>The heavenly babe you there shall find</w:t>
      </w:r>
      <w:r w:rsidRPr="006A7052">
        <w:br/>
        <w:t>To human view displayed</w:t>
      </w:r>
      <w:r w:rsidRPr="006A7052">
        <w:br/>
        <w:t>All meanly wrapped in swathing bands,</w:t>
      </w:r>
      <w:r w:rsidRPr="006A7052">
        <w:br/>
        <w:t>And in a manger laid.</w:t>
      </w:r>
      <w:r w:rsidRPr="006A7052">
        <w:br/>
        <w:t>Verse 5</w:t>
      </w:r>
      <w:r w:rsidRPr="006A7052">
        <w:br/>
        <w:t>Thus spake the seraph, and forthwith</w:t>
      </w:r>
      <w:r w:rsidRPr="006A7052">
        <w:br/>
        <w:t>Appeared a shining throng</w:t>
      </w:r>
      <w:r w:rsidRPr="006A7052">
        <w:br/>
        <w:t>Of angels, praising God, and thus</w:t>
      </w:r>
      <w:r w:rsidRPr="006A7052">
        <w:br/>
        <w:t>Addressed their joyful song:</w:t>
      </w:r>
      <w:r w:rsidRPr="006A7052">
        <w:br/>
        <w:t>Verse 6</w:t>
      </w:r>
      <w:r w:rsidRPr="006A7052">
        <w:br/>
        <w:t>All glory be to God on high,</w:t>
      </w:r>
      <w:r w:rsidRPr="006A7052">
        <w:br/>
        <w:t>And to the earth be peace;</w:t>
      </w:r>
      <w:r w:rsidRPr="006A7052">
        <w:br/>
        <w:t xml:space="preserve">Goodwill henceforth </w:t>
      </w:r>
      <w:r w:rsidRPr="006A7052">
        <w:br/>
        <w:t>from Heaven to men</w:t>
      </w:r>
      <w:r w:rsidRPr="006A7052">
        <w:br/>
        <w:t>Begin and never cease!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133 The Light Has Come</w:t>
      </w:r>
    </w:p>
    <w:p w:rsidR="00B3499D" w:rsidRDefault="00000000">
      <w:r w:rsidRPr="006A7052">
        <w:t>Verse 1</w:t>
      </w:r>
      <w:r w:rsidRPr="006A7052">
        <w:br/>
        <w:t>Wonderful counsellor Mighty God among us</w:t>
      </w:r>
      <w:r w:rsidRPr="006A7052">
        <w:br/>
        <w:t>Everlasting Father Prince who rules in peace</w:t>
      </w:r>
      <w:r w:rsidRPr="006A7052">
        <w:br/>
        <w:t xml:space="preserve">To us a Child is born </w:t>
      </w:r>
      <w:proofErr w:type="gramStart"/>
      <w:r w:rsidRPr="006A7052">
        <w:t>To</w:t>
      </w:r>
      <w:proofErr w:type="gramEnd"/>
      <w:r w:rsidRPr="006A7052">
        <w:t xml:space="preserve"> us a Son is</w:t>
      </w:r>
      <w:r w:rsidR="00080324">
        <w:t xml:space="preserve"> </w:t>
      </w:r>
      <w:r w:rsidRPr="006A7052">
        <w:t>giv'n</w:t>
      </w:r>
      <w:r w:rsidRPr="006A7052">
        <w:br/>
        <w:t>To those who walked in darkness The light has come</w:t>
      </w:r>
      <w:r w:rsidRPr="006A7052">
        <w:br/>
        <w:t>Verse 2</w:t>
      </w:r>
      <w:r w:rsidRPr="006A7052">
        <w:br/>
        <w:t>Son of God Son of Man Word of God incarnate</w:t>
      </w:r>
      <w:r w:rsidRPr="006A7052">
        <w:br/>
        <w:t>Suffering Saviour Glorious Risen Lord</w:t>
      </w:r>
      <w:r w:rsidRPr="006A7052">
        <w:br/>
        <w:t>For God so loved the world He gave His only Son</w:t>
      </w:r>
      <w:r w:rsidRPr="006A7052">
        <w:br/>
        <w:t>No more we walk in darkness The light has come</w:t>
      </w:r>
      <w:r w:rsidRPr="006A7052">
        <w:br/>
        <w:t>Verse 3</w:t>
      </w:r>
    </w:p>
    <w:p w:rsidR="00080324" w:rsidRPr="006A7052" w:rsidRDefault="00080324"/>
    <w:p w:rsidR="00B3499D" w:rsidRPr="006A7052" w:rsidRDefault="00000000">
      <w:pPr>
        <w:pStyle w:val="Heading1"/>
      </w:pPr>
      <w:r w:rsidRPr="006A7052">
        <w:t>134 Above all</w:t>
      </w:r>
    </w:p>
    <w:p w:rsidR="00B3499D" w:rsidRPr="006A7052" w:rsidRDefault="00000000">
      <w:r w:rsidRPr="006A7052">
        <w:t xml:space="preserve">Above all powers, Above all Kings, </w:t>
      </w:r>
      <w:r w:rsidRPr="006A7052">
        <w:br/>
        <w:t>Above all nature and all created things.</w:t>
      </w:r>
      <w:r w:rsidRPr="006A7052">
        <w:br/>
        <w:t xml:space="preserve">Above all wisdom and all the ways of man, </w:t>
      </w:r>
      <w:r w:rsidRPr="006A7052">
        <w:br/>
        <w:t>You were here before the world began.</w:t>
      </w:r>
      <w:r w:rsidRPr="006A7052">
        <w:br/>
        <w:t>Above all kingdoms, above all thrones,</w:t>
      </w:r>
      <w:r w:rsidRPr="006A7052">
        <w:br/>
        <w:t>Above all wonders the world has ever known.</w:t>
      </w:r>
      <w:r w:rsidRPr="006A7052">
        <w:br/>
        <w:t>Above all wealth and treasures of the earth, there's no way to measure what you're worth.</w:t>
      </w:r>
      <w:r w:rsidRPr="006A7052">
        <w:br/>
        <w:t xml:space="preserve">Crucified, laid behind a stone, </w:t>
      </w:r>
      <w:r w:rsidRPr="006A7052">
        <w:br/>
        <w:t>You lived to die rejected and alone,</w:t>
      </w:r>
      <w:r w:rsidRPr="006A7052">
        <w:br/>
        <w:t>Like a rose trampled on the ground,</w:t>
      </w:r>
      <w:r w:rsidRPr="006A7052">
        <w:br/>
        <w:t>You took the fall, and thought of me, above all.</w:t>
      </w:r>
      <w:r w:rsidRPr="006A7052">
        <w:br/>
        <w:t xml:space="preserve">Above all powers, Above all Kings, </w:t>
      </w:r>
      <w:r w:rsidRPr="006A7052">
        <w:br/>
        <w:t>Above all nature and all created things.</w:t>
      </w:r>
      <w:r w:rsidRPr="006A7052">
        <w:br/>
        <w:t xml:space="preserve">Above all wisdom and all the ways of man, </w:t>
      </w:r>
      <w:r w:rsidRPr="006A7052">
        <w:br/>
        <w:t>You were here before the world began.</w:t>
      </w:r>
      <w:r w:rsidRPr="006A7052">
        <w:br/>
        <w:t>Above all kingdoms, above all thrones,</w:t>
      </w:r>
      <w:r w:rsidRPr="006A7052">
        <w:br/>
        <w:t>Above all wonders the world has ever known.</w:t>
      </w:r>
      <w:r w:rsidRPr="006A7052">
        <w:br/>
        <w:t>Above all wealth and treasures of the earth, there's no way to measure what you're worth.</w:t>
      </w:r>
      <w:r w:rsidRPr="006A7052">
        <w:br/>
        <w:t xml:space="preserve">Crucified, laid behind a stone, </w:t>
      </w:r>
      <w:r w:rsidRPr="006A7052">
        <w:br/>
        <w:t>You lived to die rejected and alone,</w:t>
      </w:r>
      <w:r w:rsidRPr="006A7052">
        <w:br/>
        <w:t>Like a rose trampled on the ground,</w:t>
      </w:r>
      <w:r w:rsidRPr="006A7052">
        <w:br/>
        <w:t>You took the fall, and thought of me, above all.</w:t>
      </w:r>
      <w:r w:rsidRPr="006A7052">
        <w:br/>
        <w:t xml:space="preserve">Crucified, laid behind a stone, </w:t>
      </w:r>
      <w:r w:rsidRPr="006A7052">
        <w:br/>
        <w:t>You lived to die rejected and alone,</w:t>
      </w:r>
      <w:r w:rsidRPr="006A7052">
        <w:br/>
        <w:t>Like a rose trampled on the ground,</w:t>
      </w:r>
      <w:r w:rsidRPr="006A7052">
        <w:br/>
        <w:t xml:space="preserve">You took the fall, and thought of me, </w:t>
      </w:r>
      <w:r w:rsidRPr="006A7052">
        <w:br/>
      </w:r>
      <w:r w:rsidRPr="006A7052">
        <w:lastRenderedPageBreak/>
        <w:t>Above all.</w:t>
      </w:r>
      <w:r w:rsidRPr="006A7052">
        <w:br/>
        <w:t>Like a rose trampled on the ground,</w:t>
      </w:r>
      <w:r w:rsidRPr="006A7052">
        <w:br/>
        <w:t xml:space="preserve">You took the fall, and thought of me, </w:t>
      </w:r>
      <w:r w:rsidRPr="006A7052">
        <w:br/>
        <w:t>Above all.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135 All Glory Laud and Honour</w:t>
      </w:r>
    </w:p>
    <w:p w:rsidR="00B3499D" w:rsidRPr="006A7052" w:rsidRDefault="00000000">
      <w:r w:rsidRPr="006A7052">
        <w:t>Chorus</w:t>
      </w:r>
      <w:r w:rsidRPr="006A7052">
        <w:br/>
        <w:t>All glory laud and honour</w:t>
      </w:r>
      <w:r w:rsidRPr="006A7052">
        <w:br/>
        <w:t>To Thee Redeemer King</w:t>
      </w:r>
      <w:r w:rsidRPr="006A7052">
        <w:br/>
        <w:t>To whom the lips of children</w:t>
      </w:r>
      <w:r w:rsidRPr="006A7052">
        <w:br/>
        <w:t>Made sweet hosannas ring</w:t>
      </w:r>
      <w:r w:rsidRPr="006A7052">
        <w:br/>
        <w:t>Verse 1</w:t>
      </w:r>
      <w:r w:rsidRPr="006A7052">
        <w:br/>
        <w:t>Thou art the King of Israel</w:t>
      </w:r>
      <w:r w:rsidRPr="006A7052">
        <w:br/>
        <w:t>Thou David's royal Son</w:t>
      </w:r>
      <w:r w:rsidRPr="006A7052">
        <w:br/>
        <w:t>Who in the Lord's name comest</w:t>
      </w:r>
      <w:r w:rsidRPr="006A7052">
        <w:br/>
        <w:t>The King and Blessed One</w:t>
      </w:r>
      <w:r w:rsidRPr="006A7052">
        <w:br/>
        <w:t>Chorus</w:t>
      </w:r>
      <w:r w:rsidRPr="006A7052">
        <w:br/>
        <w:t>All glory laud and honour</w:t>
      </w:r>
      <w:r w:rsidRPr="006A7052">
        <w:br/>
        <w:t>To Thee Redeemer King</w:t>
      </w:r>
      <w:r w:rsidRPr="006A7052">
        <w:br/>
        <w:t>To whom the lips of children</w:t>
      </w:r>
      <w:r w:rsidRPr="006A7052">
        <w:br/>
        <w:t>Made sweet hosannas ring</w:t>
      </w:r>
      <w:r w:rsidRPr="006A7052">
        <w:br/>
        <w:t>Verse 2</w:t>
      </w:r>
      <w:r w:rsidRPr="006A7052">
        <w:br/>
        <w:t>The company of angels</w:t>
      </w:r>
      <w:r w:rsidRPr="006A7052">
        <w:br/>
        <w:t>Are praising Thee on high</w:t>
      </w:r>
      <w:r w:rsidRPr="006A7052">
        <w:br/>
        <w:t>And mortal men and all</w:t>
      </w:r>
      <w:r w:rsidRPr="006A7052">
        <w:br/>
        <w:t>Things created make reply</w:t>
      </w:r>
      <w:r w:rsidRPr="006A7052">
        <w:br/>
        <w:t>Chorus</w:t>
      </w:r>
      <w:r w:rsidRPr="006A7052">
        <w:br/>
        <w:t>All glory laud and honour</w:t>
      </w:r>
      <w:r w:rsidRPr="006A7052">
        <w:br/>
        <w:t>To Thee Redeemer King</w:t>
      </w:r>
      <w:r w:rsidRPr="006A7052">
        <w:br/>
        <w:t>To whom the lips of children</w:t>
      </w:r>
      <w:r w:rsidRPr="006A7052">
        <w:br/>
        <w:t>Made sweet hosannas ring</w:t>
      </w:r>
      <w:r w:rsidRPr="006A7052">
        <w:br/>
        <w:t>Verse 3</w:t>
      </w:r>
      <w:r w:rsidRPr="006A7052">
        <w:br/>
        <w:t>The people of the Hebrews</w:t>
      </w:r>
      <w:r w:rsidRPr="006A7052">
        <w:br/>
        <w:t>With palms before Thee went</w:t>
      </w:r>
      <w:r w:rsidRPr="006A7052">
        <w:br/>
        <w:t>Our praise and prayer and anthems</w:t>
      </w:r>
      <w:r w:rsidRPr="006A7052">
        <w:br/>
        <w:t>Before Thee we present</w:t>
      </w:r>
      <w:r w:rsidRPr="006A7052">
        <w:br/>
        <w:t>Chorus</w:t>
      </w:r>
      <w:r w:rsidRPr="006A7052">
        <w:br/>
        <w:t>All glory laud and honour</w:t>
      </w:r>
      <w:r w:rsidRPr="006A7052">
        <w:br/>
        <w:t>To Thee Redeemer King</w:t>
      </w:r>
      <w:r w:rsidRPr="006A7052">
        <w:br/>
        <w:t>To whom the lips of children</w:t>
      </w:r>
      <w:r w:rsidRPr="006A7052">
        <w:br/>
        <w:t>Made sweet hosannas ring</w:t>
      </w:r>
      <w:r w:rsidRPr="006A7052">
        <w:br/>
        <w:t>Verse 4</w:t>
      </w:r>
      <w:r w:rsidRPr="006A7052">
        <w:br/>
        <w:t>To Thee before Thy passion</w:t>
      </w:r>
      <w:r w:rsidRPr="006A7052">
        <w:br/>
        <w:t>They sang their hymns of praise</w:t>
      </w:r>
      <w:r w:rsidRPr="006A7052">
        <w:br/>
        <w:t>To Thee now high exalted</w:t>
      </w:r>
      <w:r w:rsidRPr="006A7052">
        <w:br/>
        <w:t>Our melody we raise</w:t>
      </w:r>
      <w:r w:rsidRPr="006A7052">
        <w:br/>
        <w:t>Chorus</w:t>
      </w:r>
      <w:r w:rsidRPr="006A7052">
        <w:br/>
        <w:t>All glory laud and honour</w:t>
      </w:r>
      <w:r w:rsidRPr="006A7052">
        <w:br/>
      </w:r>
      <w:r w:rsidRPr="006A7052">
        <w:lastRenderedPageBreak/>
        <w:t>To Thee Redeemer King</w:t>
      </w:r>
      <w:r w:rsidRPr="006A7052">
        <w:br/>
        <w:t>To whom the lips of children</w:t>
      </w:r>
      <w:r w:rsidRPr="006A7052">
        <w:br/>
        <w:t>Made sweet hosannas ring</w:t>
      </w:r>
      <w:r w:rsidRPr="006A7052">
        <w:br/>
        <w:t>Verse 5</w:t>
      </w:r>
      <w:r w:rsidRPr="006A7052">
        <w:br/>
        <w:t>Thou didst accept their praises</w:t>
      </w:r>
      <w:r w:rsidRPr="006A7052">
        <w:br/>
        <w:t>Accept the praise we bring</w:t>
      </w:r>
      <w:r w:rsidRPr="006A7052">
        <w:br/>
        <w:t>Who in all good delightest</w:t>
      </w:r>
      <w:r w:rsidRPr="006A7052">
        <w:br/>
        <w:t>Thou good and gracious King</w:t>
      </w:r>
      <w:r w:rsidRPr="006A7052">
        <w:br/>
        <w:t>Chorus</w:t>
      </w:r>
      <w:r w:rsidRPr="006A7052">
        <w:br/>
        <w:t>All glory laud and honour</w:t>
      </w:r>
      <w:r w:rsidRPr="006A7052">
        <w:br/>
        <w:t>To Thee Redeemer King</w:t>
      </w:r>
      <w:r w:rsidRPr="006A7052">
        <w:br/>
        <w:t>To whom the lips of children</w:t>
      </w:r>
      <w:r w:rsidRPr="006A7052">
        <w:br/>
        <w:t>Made sweet hosannas ring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136 I Am </w:t>
      </w:r>
      <w:proofErr w:type="gramStart"/>
      <w:r w:rsidRPr="006A7052">
        <w:t>For</w:t>
      </w:r>
      <w:proofErr w:type="gramEnd"/>
      <w:r w:rsidRPr="006A7052">
        <w:t xml:space="preserve"> You</w:t>
      </w:r>
    </w:p>
    <w:p w:rsidR="00B3499D" w:rsidRPr="006A7052" w:rsidRDefault="00000000">
      <w:r w:rsidRPr="006A7052">
        <w:t>Verse 1</w:t>
      </w:r>
      <w:r w:rsidRPr="006A7052">
        <w:br/>
        <w:t>Before the world began</w:t>
      </w:r>
      <w:r w:rsidRPr="006A7052">
        <w:br/>
        <w:t>One Word was there</w:t>
      </w:r>
      <w:r w:rsidRPr="006A7052">
        <w:br/>
        <w:t>Grounded in God He was</w:t>
      </w:r>
      <w:r w:rsidRPr="006A7052">
        <w:br/>
        <w:t>Rooted in care</w:t>
      </w:r>
      <w:r w:rsidRPr="006A7052">
        <w:br/>
        <w:t>By Him all things were made</w:t>
      </w:r>
      <w:r w:rsidRPr="006A7052">
        <w:br/>
        <w:t>In Him was love displayed</w:t>
      </w:r>
      <w:r w:rsidRPr="006A7052">
        <w:br/>
        <w:t>Through Him God spoke and said</w:t>
      </w:r>
      <w:r w:rsidRPr="006A7052">
        <w:br/>
        <w:t>I am for you</w:t>
      </w:r>
      <w:r w:rsidRPr="006A7052">
        <w:br/>
        <w:t>Verse 2</w:t>
      </w:r>
      <w:r w:rsidRPr="006A7052">
        <w:br/>
        <w:t>Life found in Him its source</w:t>
      </w:r>
      <w:r w:rsidRPr="006A7052">
        <w:br/>
        <w:t>Death found its end</w:t>
      </w:r>
      <w:r w:rsidRPr="006A7052">
        <w:br/>
        <w:t>Light found in Him its course</w:t>
      </w:r>
      <w:r w:rsidRPr="006A7052">
        <w:br/>
        <w:t>Darkness its friend</w:t>
      </w:r>
      <w:r w:rsidRPr="006A7052">
        <w:br/>
        <w:t>For neither death nor doubt</w:t>
      </w:r>
      <w:r w:rsidRPr="006A7052">
        <w:br/>
        <w:t>Nor darkness can put out</w:t>
      </w:r>
      <w:r w:rsidRPr="006A7052">
        <w:br/>
        <w:t>The glow of God the shout</w:t>
      </w:r>
      <w:r w:rsidRPr="006A7052">
        <w:br/>
        <w:t>I am for you</w:t>
      </w:r>
      <w:r w:rsidRPr="006A7052">
        <w:br/>
        <w:t>Verse 3</w:t>
      </w:r>
      <w:r w:rsidRPr="006A7052">
        <w:br/>
        <w:t>The Word was in the world</w:t>
      </w:r>
      <w:r w:rsidRPr="006A7052">
        <w:br/>
        <w:t>Which from Him came</w:t>
      </w:r>
      <w:r w:rsidRPr="006A7052">
        <w:br/>
        <w:t>Unrecognised He was</w:t>
      </w:r>
      <w:r w:rsidRPr="006A7052">
        <w:br/>
        <w:t>Unknown by name</w:t>
      </w:r>
      <w:r w:rsidRPr="006A7052">
        <w:br/>
        <w:t>One with all humankind</w:t>
      </w:r>
      <w:r w:rsidRPr="006A7052">
        <w:br/>
        <w:t>With the unloved aligned</w:t>
      </w:r>
      <w:r w:rsidRPr="006A7052">
        <w:br/>
        <w:t>Convincing sight and mind</w:t>
      </w:r>
      <w:r w:rsidRPr="006A7052">
        <w:br/>
        <w:t>I am for you</w:t>
      </w:r>
      <w:r w:rsidRPr="006A7052">
        <w:br/>
        <w:t>Verse 4</w:t>
      </w:r>
      <w:r w:rsidRPr="006A7052">
        <w:br/>
        <w:t>All who received the Word</w:t>
      </w:r>
      <w:r w:rsidRPr="006A7052">
        <w:br/>
        <w:t>By God were blessed</w:t>
      </w:r>
      <w:r w:rsidRPr="006A7052">
        <w:br/>
        <w:t>Sisters and brothers they</w:t>
      </w:r>
      <w:r w:rsidRPr="006A7052">
        <w:br/>
        <w:t>Of earth's fond guest</w:t>
      </w:r>
      <w:r w:rsidRPr="006A7052">
        <w:br/>
        <w:t>So did the Word of Grace</w:t>
      </w:r>
      <w:r w:rsidRPr="006A7052">
        <w:br/>
        <w:t>Proclaim in time and space</w:t>
      </w:r>
      <w:r w:rsidRPr="006A7052">
        <w:br/>
        <w:t>And with a human face</w:t>
      </w:r>
      <w:r w:rsidRPr="006A7052">
        <w:br/>
        <w:t>I am for you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137 God loved the world of sinners lost</w:t>
      </w:r>
    </w:p>
    <w:p w:rsidR="00B3499D" w:rsidRPr="006A7052" w:rsidRDefault="00000000">
      <w:r w:rsidRPr="006A7052">
        <w:t>God loved the world of sinners lost</w:t>
      </w:r>
      <w:r w:rsidRPr="006A7052">
        <w:br/>
        <w:t>And ruined by the fall;</w:t>
      </w:r>
      <w:r w:rsidRPr="006A7052">
        <w:br/>
        <w:t>Salvation full, at highest cost,</w:t>
      </w:r>
      <w:r w:rsidRPr="006A7052">
        <w:br/>
        <w:t>He offers free to all.</w:t>
      </w:r>
      <w:r w:rsidRPr="006A7052">
        <w:br/>
        <w:t>Chorus</w:t>
      </w:r>
      <w:r w:rsidRPr="006A7052">
        <w:br/>
        <w:t>O 'twas love, 'twas wondrous love,</w:t>
      </w:r>
      <w:r w:rsidRPr="006A7052">
        <w:br/>
        <w:t>The love of God to me;</w:t>
      </w:r>
      <w:r w:rsidRPr="006A7052">
        <w:br/>
        <w:t>It brought my Saviour from above,</w:t>
      </w:r>
      <w:r w:rsidRPr="006A7052">
        <w:br/>
        <w:t>To die on Calvary!</w:t>
      </w:r>
      <w:r w:rsidRPr="006A7052">
        <w:br/>
      </w:r>
      <w:r w:rsidR="00FE4A1C">
        <w:t xml:space="preserve">Verse </w:t>
      </w:r>
      <w:r w:rsidRPr="006A7052">
        <w:t>2</w:t>
      </w:r>
      <w:r w:rsidRPr="006A7052">
        <w:br/>
        <w:t>E'en now by faith I claim him mine,</w:t>
      </w:r>
      <w:r w:rsidRPr="006A7052">
        <w:br/>
        <w:t>The risen Son of God;</w:t>
      </w:r>
      <w:r w:rsidRPr="006A7052">
        <w:br/>
        <w:t>Redemption by his death I find,</w:t>
      </w:r>
      <w:r w:rsidRPr="006A7052">
        <w:br/>
        <w:t>And cleansing through the blood.</w:t>
      </w:r>
      <w:r w:rsidRPr="006A7052">
        <w:br/>
        <w:t>Chorus</w:t>
      </w:r>
      <w:r w:rsidRPr="006A7052">
        <w:br/>
        <w:t>O 'twas love, 'twas wondrous love,</w:t>
      </w:r>
      <w:r w:rsidRPr="006A7052">
        <w:br/>
        <w:t>The love of God to me;</w:t>
      </w:r>
      <w:r w:rsidRPr="006A7052">
        <w:br/>
        <w:t>It brought my Saviour from above,</w:t>
      </w:r>
      <w:r w:rsidRPr="006A7052">
        <w:br/>
        <w:t>To die on Calvary!</w:t>
      </w:r>
      <w:r w:rsidRPr="006A7052">
        <w:br/>
      </w:r>
      <w:r w:rsidR="00FE4A1C">
        <w:t xml:space="preserve">Verse </w:t>
      </w:r>
      <w:r w:rsidRPr="006A7052">
        <w:t>3</w:t>
      </w:r>
      <w:r w:rsidRPr="006A7052">
        <w:br/>
        <w:t>Love brings the glorious fulness in,</w:t>
      </w:r>
      <w:r w:rsidRPr="006A7052">
        <w:br/>
        <w:t>And to his saints makes known</w:t>
      </w:r>
      <w:r w:rsidRPr="006A7052">
        <w:br/>
        <w:t>The blessèd rest from inbred sin,</w:t>
      </w:r>
      <w:r w:rsidRPr="006A7052">
        <w:br/>
        <w:t>Through faith in Christ alone.</w:t>
      </w:r>
      <w:r w:rsidRPr="006A7052">
        <w:br/>
        <w:t>Chorus</w:t>
      </w:r>
      <w:r w:rsidRPr="006A7052">
        <w:br/>
        <w:t>O 'twas love, 'twas wondrous love,</w:t>
      </w:r>
      <w:r w:rsidRPr="006A7052">
        <w:br/>
        <w:t>The love of God to me;</w:t>
      </w:r>
      <w:r w:rsidRPr="006A7052">
        <w:br/>
        <w:t>It brought my Saviour from above,</w:t>
      </w:r>
      <w:r w:rsidRPr="006A7052">
        <w:br/>
        <w:t>To die on Calvary!</w:t>
      </w:r>
      <w:r w:rsidRPr="006A7052">
        <w:br/>
      </w:r>
      <w:r w:rsidR="00FE4A1C">
        <w:t xml:space="preserve">Verse </w:t>
      </w:r>
      <w:r w:rsidRPr="006A7052">
        <w:t>4</w:t>
      </w:r>
      <w:r w:rsidRPr="006A7052">
        <w:br/>
        <w:t>Believing souls, rejoicing go;</w:t>
      </w:r>
      <w:r w:rsidRPr="006A7052">
        <w:br/>
        <w:t>There shall to you be given</w:t>
      </w:r>
      <w:r w:rsidRPr="006A7052">
        <w:br/>
        <w:t>A glorious foretaste, here below,</w:t>
      </w:r>
      <w:r w:rsidRPr="006A7052">
        <w:br/>
        <w:t>Of endless life in Heaven.</w:t>
      </w:r>
      <w:r w:rsidRPr="006A7052">
        <w:br/>
        <w:t>Chorus</w:t>
      </w:r>
      <w:r w:rsidRPr="006A7052">
        <w:br/>
        <w:t>O 'twas love, 'twas wondrous love,</w:t>
      </w:r>
      <w:r w:rsidRPr="006A7052">
        <w:br/>
        <w:t>The love of God to me;</w:t>
      </w:r>
      <w:r w:rsidRPr="006A7052">
        <w:br/>
        <w:t>It brought my Saviour from above,</w:t>
      </w:r>
      <w:r w:rsidRPr="006A7052">
        <w:br/>
        <w:t>To die on Calvary!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138 Have You Ever Heard the Story</w:t>
      </w:r>
    </w:p>
    <w:p w:rsidR="00B3499D" w:rsidRPr="006A7052" w:rsidRDefault="00000000">
      <w:r w:rsidRPr="006A7052">
        <w:t>Have you ever heard the story</w:t>
      </w:r>
      <w:r w:rsidRPr="006A7052">
        <w:br/>
        <w:t>Of the babe of Bethlehem,</w:t>
      </w:r>
      <w:r w:rsidRPr="006A7052">
        <w:br/>
        <w:t>Who was worshipped by the angels</w:t>
      </w:r>
      <w:r w:rsidRPr="006A7052">
        <w:br/>
        <w:t>And the wise and holy men?</w:t>
      </w:r>
      <w:r w:rsidRPr="006A7052">
        <w:br/>
        <w:t xml:space="preserve">How he taught the </w:t>
      </w:r>
      <w:r w:rsidRPr="006A7052">
        <w:br/>
        <w:t>learnèd</w:t>
      </w:r>
      <w:r w:rsidRPr="006A7052">
        <w:br/>
        <w:t xml:space="preserve"> doctors</w:t>
      </w:r>
      <w:r w:rsidRPr="006A7052">
        <w:br/>
        <w:t>In the Temple far away?</w:t>
      </w:r>
      <w:r w:rsidRPr="006A7052">
        <w:br/>
        <w:t>O I'm glad, so glad to tell you,</w:t>
      </w:r>
      <w:r w:rsidRPr="006A7052">
        <w:br/>
        <w:t>He is just the same today!</w:t>
      </w:r>
      <w:r w:rsidRPr="006A7052">
        <w:br/>
        <w:t>Chorus</w:t>
      </w:r>
      <w:r w:rsidRPr="006A7052">
        <w:br/>
        <w:t>Just the same, just the same,</w:t>
      </w:r>
      <w:r w:rsidRPr="006A7052">
        <w:br/>
        <w:t>He is just the same today.</w:t>
      </w:r>
      <w:r w:rsidRPr="006A7052">
        <w:br/>
        <w:t>Just the same, just the same,</w:t>
      </w:r>
      <w:r w:rsidRPr="006A7052">
        <w:br/>
        <w:t>He is just the same today.</w:t>
      </w:r>
      <w:r w:rsidRPr="006A7052">
        <w:br/>
      </w:r>
      <w:r w:rsidR="00FE4A1C">
        <w:t>Verse</w:t>
      </w:r>
      <w:r w:rsidR="00FE4A1C">
        <w:t xml:space="preserve"> </w:t>
      </w:r>
      <w:r w:rsidRPr="006A7052">
        <w:t>2</w:t>
      </w:r>
      <w:r w:rsidRPr="006A7052">
        <w:br/>
        <w:t>Have you ever heard the story</w:t>
      </w:r>
      <w:r w:rsidRPr="006A7052">
        <w:br/>
        <w:t>How he walked upon the sea,</w:t>
      </w:r>
      <w:r w:rsidRPr="006A7052">
        <w:br/>
        <w:t>To his dear disciples tossing</w:t>
      </w:r>
      <w:r w:rsidRPr="006A7052">
        <w:br/>
        <w:t>On the waves of Galilee?</w:t>
      </w:r>
      <w:r w:rsidRPr="006A7052">
        <w:br/>
        <w:t>How the waves in angry motion</w:t>
      </w:r>
      <w:r w:rsidRPr="006A7052">
        <w:br/>
        <w:t>Quickly did his will obey?</w:t>
      </w:r>
      <w:r w:rsidRPr="006A7052">
        <w:br/>
        <w:t>O I'm glad, so glad to tell you,</w:t>
      </w:r>
      <w:r w:rsidRPr="006A7052">
        <w:br/>
        <w:t>He is just the same today!</w:t>
      </w:r>
      <w:r w:rsidRPr="006A7052">
        <w:br/>
        <w:t>Chorus</w:t>
      </w:r>
      <w:r w:rsidRPr="006A7052">
        <w:br/>
        <w:t>Just the same, just the same,</w:t>
      </w:r>
      <w:r w:rsidRPr="006A7052">
        <w:br/>
        <w:t>He is just the same today.</w:t>
      </w:r>
      <w:r w:rsidRPr="006A7052">
        <w:br/>
        <w:t>Just the same, just the same,</w:t>
      </w:r>
      <w:r w:rsidRPr="006A7052">
        <w:br/>
        <w:t>He is just the same today.</w:t>
      </w:r>
      <w:r w:rsidRPr="006A7052">
        <w:br/>
        <w:t>Have you ever heard of Jesus</w:t>
      </w:r>
      <w:r w:rsidRPr="006A7052">
        <w:br/>
        <w:t>Praying in Gethsemane,</w:t>
      </w:r>
      <w:r w:rsidRPr="006A7052">
        <w:br/>
        <w:t>And the ever‑thrilling story,</w:t>
      </w:r>
      <w:r w:rsidRPr="006A7052">
        <w:br/>
        <w:t>How he died upon the tree,</w:t>
      </w:r>
      <w:r w:rsidRPr="006A7052">
        <w:br/>
        <w:t>Cruel thorns his forehead piercing,</w:t>
      </w:r>
      <w:r w:rsidRPr="006A7052">
        <w:br/>
        <w:t>As his spirit passed away?</w:t>
      </w:r>
      <w:r w:rsidRPr="006A7052">
        <w:br/>
        <w:t>This he did for you, my brother,</w:t>
      </w:r>
      <w:r w:rsidRPr="006A7052">
        <w:br/>
        <w:t>And he's just the same today!</w:t>
      </w:r>
      <w:r w:rsidRPr="006A7052">
        <w:br/>
        <w:t>Chorus</w:t>
      </w:r>
      <w:r w:rsidRPr="006A7052">
        <w:br/>
        <w:t>Just the same, just the same,</w:t>
      </w:r>
      <w:r w:rsidRPr="006A7052">
        <w:br/>
        <w:t>He is just the same today.</w:t>
      </w:r>
      <w:r w:rsidRPr="006A7052">
        <w:br/>
        <w:t>Just the same, just the same,</w:t>
      </w:r>
      <w:r w:rsidRPr="006A7052">
        <w:br/>
        <w:t>He is just the same today.</w:t>
      </w:r>
      <w:r w:rsidRPr="006A7052">
        <w:br/>
      </w:r>
      <w:r w:rsidR="00FE4A1C">
        <w:lastRenderedPageBreak/>
        <w:t>Verse</w:t>
      </w:r>
      <w:r w:rsidR="00FE4A1C">
        <w:t xml:space="preserve"> </w:t>
      </w:r>
      <w:r w:rsidRPr="006A7052">
        <w:t>4</w:t>
      </w:r>
      <w:r w:rsidRPr="006A7052">
        <w:br/>
        <w:t>Have you ever heard of Jesus</w:t>
      </w:r>
      <w:r w:rsidRPr="006A7052">
        <w:br/>
        <w:t>Who was buried in the tomb,</w:t>
      </w:r>
      <w:r w:rsidRPr="006A7052">
        <w:br/>
        <w:t>And was mourned by his disciples</w:t>
      </w:r>
      <w:r w:rsidRPr="006A7052">
        <w:br/>
        <w:t>In despair, defeat and gloom.</w:t>
      </w:r>
      <w:r w:rsidRPr="006A7052">
        <w:br/>
        <w:t>By the power of God eternal,</w:t>
      </w:r>
      <w:r w:rsidRPr="006A7052">
        <w:br/>
        <w:t>He arose on Easter day,</w:t>
      </w:r>
      <w:r w:rsidRPr="006A7052">
        <w:br/>
        <w:t>And he lives for our salvation:</w:t>
      </w:r>
      <w:r w:rsidRPr="006A7052">
        <w:br/>
        <w:t>He is just the same today!</w:t>
      </w:r>
      <w:r w:rsidRPr="006A7052">
        <w:br/>
        <w:t>Chorus</w:t>
      </w:r>
      <w:r w:rsidRPr="006A7052">
        <w:br/>
        <w:t>Just the same, just the same,</w:t>
      </w:r>
      <w:r w:rsidRPr="006A7052">
        <w:br/>
        <w:t>He is just the same today.</w:t>
      </w:r>
      <w:r w:rsidRPr="006A7052">
        <w:br/>
        <w:t>Just the same, just the same,</w:t>
      </w:r>
      <w:r w:rsidRPr="006A7052">
        <w:br/>
        <w:t>He is just the same today.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139 He came to give us life in all</w:t>
      </w:r>
    </w:p>
    <w:p w:rsidR="00B3499D" w:rsidRPr="006A7052" w:rsidRDefault="00000000">
      <w:r w:rsidRPr="006A7052">
        <w:t xml:space="preserve">He came to give us life in all its fullness, </w:t>
      </w:r>
      <w:r w:rsidRPr="006A7052">
        <w:br/>
        <w:t xml:space="preserve">He came to make the blind to see, </w:t>
      </w:r>
      <w:r w:rsidRPr="006A7052">
        <w:br/>
        <w:t xml:space="preserve">He came to banish death and doubt and darkness, </w:t>
      </w:r>
      <w:r w:rsidRPr="006A7052">
        <w:br/>
        <w:t xml:space="preserve">He came to set his people free. </w:t>
      </w:r>
      <w:r w:rsidRPr="006A7052">
        <w:br/>
        <w:t xml:space="preserve">He liberating love imparted. </w:t>
      </w:r>
      <w:r w:rsidRPr="006A7052">
        <w:br/>
        <w:t xml:space="preserve">He taught men once again to smile; </w:t>
      </w:r>
      <w:r w:rsidRPr="006A7052">
        <w:br/>
        <w:t xml:space="preserve">He came to bind the broken hearted, </w:t>
      </w:r>
      <w:r w:rsidRPr="006A7052">
        <w:br/>
        <w:t>And God and man to reconcile.</w:t>
      </w:r>
      <w:r w:rsidRPr="006A7052">
        <w:br/>
        <w:t xml:space="preserve">He came to give us life in all its fullness,          </w:t>
      </w:r>
      <w:r w:rsidRPr="006A7052">
        <w:br/>
        <w:t xml:space="preserve">He came to make the blind to see, </w:t>
      </w:r>
      <w:r w:rsidRPr="006A7052">
        <w:br/>
        <w:t xml:space="preserve">He came to banish death and doubt and darkness, </w:t>
      </w:r>
      <w:r w:rsidRPr="006A7052">
        <w:br/>
        <w:t>He came to set his people free.</w:t>
      </w:r>
      <w:r w:rsidRPr="006A7052">
        <w:br/>
        <w:t xml:space="preserve"> </w:t>
      </w:r>
      <w:r w:rsidRPr="006A7052">
        <w:br/>
        <w:t>1</w:t>
      </w:r>
      <w:r w:rsidRPr="006A7052">
        <w:br/>
        <w:t>We wonder why Christ came into the world</w:t>
      </w:r>
      <w:r w:rsidRPr="006A7052">
        <w:br/>
        <w:t xml:space="preserve">A helpless, homeless child; </w:t>
      </w:r>
      <w:r w:rsidRPr="006A7052">
        <w:br/>
        <w:t xml:space="preserve">We wonder why he tolerated men, </w:t>
      </w:r>
      <w:r w:rsidRPr="006A7052">
        <w:br/>
        <w:t xml:space="preserve">The tainted and defiled. </w:t>
      </w:r>
      <w:r w:rsidRPr="006A7052">
        <w:br/>
        <w:t xml:space="preserve">We wonder why! We wonder why! </w:t>
      </w:r>
      <w:r w:rsidRPr="006A7052">
        <w:br/>
        <w:t xml:space="preserve">The Son of God as man came down; </w:t>
      </w:r>
      <w:r w:rsidRPr="006A7052">
        <w:br/>
        <w:t xml:space="preserve">What does this signify? </w:t>
      </w:r>
      <w:r w:rsidRPr="006A7052">
        <w:br/>
        <w:t>Chorus</w:t>
      </w:r>
      <w:r w:rsidRPr="006A7052">
        <w:br/>
        <w:t xml:space="preserve">He came to give us life in all its fullness, </w:t>
      </w:r>
      <w:r w:rsidRPr="006A7052">
        <w:br/>
        <w:t xml:space="preserve">He came to make the blind to see, </w:t>
      </w:r>
      <w:r w:rsidRPr="006A7052">
        <w:br/>
        <w:t xml:space="preserve">He came to banish death and doubt and darkness, </w:t>
      </w:r>
      <w:r w:rsidRPr="006A7052">
        <w:br/>
        <w:t xml:space="preserve">He came to set his people free. </w:t>
      </w:r>
      <w:r w:rsidRPr="006A7052">
        <w:br/>
        <w:t xml:space="preserve">He liberating love imparted. </w:t>
      </w:r>
      <w:r w:rsidRPr="006A7052">
        <w:br/>
        <w:t xml:space="preserve">He taught men once again to smile; </w:t>
      </w:r>
      <w:r w:rsidRPr="006A7052">
        <w:br/>
        <w:t xml:space="preserve">He came to bind the broken hearted, </w:t>
      </w:r>
      <w:r w:rsidRPr="006A7052">
        <w:br/>
        <w:t>And God and man to reconcile.</w:t>
      </w:r>
      <w:r w:rsidRPr="006A7052">
        <w:br/>
        <w:t xml:space="preserve">He came to give us life in all its fullness,          </w:t>
      </w:r>
      <w:r w:rsidRPr="006A7052">
        <w:br/>
        <w:t xml:space="preserve">He came to make the blind to see, </w:t>
      </w:r>
      <w:r w:rsidRPr="006A7052">
        <w:br/>
        <w:t xml:space="preserve">He came to banish death and doubt and darkness, </w:t>
      </w:r>
      <w:r w:rsidRPr="006A7052">
        <w:br/>
        <w:t>He came to set his people free.</w:t>
      </w:r>
      <w:r w:rsidRPr="006A7052">
        <w:br/>
        <w:t xml:space="preserve"> </w:t>
      </w:r>
      <w:r w:rsidRPr="006A7052">
        <w:br/>
        <w:t>2</w:t>
      </w:r>
      <w:r w:rsidRPr="006A7052">
        <w:br/>
        <w:t xml:space="preserve">We wonder why </w:t>
      </w:r>
      <w:r w:rsidRPr="006A7052">
        <w:br/>
        <w:t xml:space="preserve">Christ came into the world </w:t>
      </w:r>
      <w:r w:rsidRPr="006A7052">
        <w:br/>
        <w:t>And let men hurt him so,</w:t>
      </w:r>
      <w:r w:rsidRPr="006A7052">
        <w:br/>
        <w:t xml:space="preserve">We wonder why the Christ should have to die, </w:t>
      </w:r>
      <w:r w:rsidRPr="006A7052">
        <w:br/>
        <w:t xml:space="preserve">Does anybody know? </w:t>
      </w:r>
      <w:r w:rsidRPr="006A7052">
        <w:br/>
        <w:t xml:space="preserve">We wonder why! We wonder why! </w:t>
      </w:r>
      <w:r w:rsidRPr="006A7052">
        <w:br/>
      </w:r>
      <w:r w:rsidRPr="006A7052">
        <w:lastRenderedPageBreak/>
        <w:t xml:space="preserve">The Son of God as man came down, </w:t>
      </w:r>
      <w:r w:rsidRPr="006A7052">
        <w:br/>
        <w:t>What does this signify?</w:t>
      </w:r>
      <w:r w:rsidRPr="006A7052">
        <w:br/>
        <w:t xml:space="preserve">He came to give us life in all its fullness, </w:t>
      </w:r>
      <w:r w:rsidRPr="006A7052">
        <w:br/>
        <w:t xml:space="preserve">He came to make the blind to see, </w:t>
      </w:r>
      <w:r w:rsidRPr="006A7052">
        <w:br/>
        <w:t xml:space="preserve">He came to banish death and doubt and darkness, </w:t>
      </w:r>
      <w:r w:rsidRPr="006A7052">
        <w:br/>
        <w:t xml:space="preserve">He came to set his people free. </w:t>
      </w:r>
      <w:r w:rsidRPr="006A7052">
        <w:br/>
        <w:t xml:space="preserve">He liberating love imparted. </w:t>
      </w:r>
      <w:r w:rsidRPr="006A7052">
        <w:br/>
        <w:t xml:space="preserve">He taught men once again to smile; </w:t>
      </w:r>
      <w:r w:rsidRPr="006A7052">
        <w:br/>
        <w:t xml:space="preserve">He came to bind the broken hearted, </w:t>
      </w:r>
      <w:r w:rsidRPr="006A7052">
        <w:br/>
        <w:t>And God and man to reconcile.</w:t>
      </w:r>
      <w:r w:rsidRPr="006A7052">
        <w:br/>
        <w:t xml:space="preserve">He came to give us life in all its </w:t>
      </w:r>
      <w:proofErr w:type="gramStart"/>
      <w:r w:rsidRPr="006A7052">
        <w:t xml:space="preserve">fullness,   </w:t>
      </w:r>
      <w:proofErr w:type="gramEnd"/>
      <w:r w:rsidRPr="006A7052">
        <w:t xml:space="preserve">       </w:t>
      </w:r>
      <w:r w:rsidRPr="006A7052">
        <w:br/>
        <w:t xml:space="preserve">He came to make the blind to see, </w:t>
      </w:r>
      <w:r w:rsidRPr="006A7052">
        <w:br/>
        <w:t xml:space="preserve">He came to banish death and doubt and darkness, </w:t>
      </w:r>
      <w:r w:rsidRPr="006A7052">
        <w:br/>
        <w:t>He came to set his people free.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140 Hear </w:t>
      </w:r>
      <w:proofErr w:type="gramStart"/>
      <w:r w:rsidRPr="006A7052">
        <w:t>The</w:t>
      </w:r>
      <w:proofErr w:type="gramEnd"/>
      <w:r w:rsidRPr="006A7052">
        <w:t xml:space="preserve"> Shout! The King Is</w:t>
      </w:r>
    </w:p>
    <w:p w:rsidR="00B3499D" w:rsidRPr="006A7052" w:rsidRDefault="00000000">
      <w:r w:rsidRPr="006A7052">
        <w:t>Hear the shout! The king is coming!</w:t>
      </w:r>
      <w:r w:rsidRPr="006A7052">
        <w:br/>
        <w:t>See the Christ comes riding by;</w:t>
      </w:r>
      <w:r w:rsidRPr="006A7052">
        <w:br/>
        <w:t>Lift your palms in joyous welcome,</w:t>
      </w:r>
      <w:r w:rsidRPr="006A7052">
        <w:br/>
        <w:t>Wave them joyfully on high.</w:t>
      </w:r>
      <w:r w:rsidRPr="006A7052">
        <w:br/>
        <w:t>See He comes in peace and glory,</w:t>
      </w:r>
      <w:r w:rsidRPr="006A7052">
        <w:br/>
        <w:t>With His rightful claim as king;</w:t>
      </w:r>
      <w:r w:rsidRPr="006A7052">
        <w:br/>
        <w:t>Raise your voices to acclaim Him,</w:t>
      </w:r>
      <w:r w:rsidRPr="006A7052">
        <w:br/>
        <w:t>Let your own “Hosanna!” ring.</w:t>
      </w:r>
      <w:r w:rsidRPr="006A7052">
        <w:br/>
        <w:t>Lay the best you have before Him,</w:t>
      </w:r>
      <w:r w:rsidRPr="006A7052">
        <w:br/>
        <w:t>Make His road a royal way;</w:t>
      </w:r>
      <w:r w:rsidRPr="006A7052">
        <w:br/>
        <w:t>Let the king pass by in splendour</w:t>
      </w:r>
      <w:r w:rsidRPr="006A7052">
        <w:br/>
        <w:t>On this coronation day.</w:t>
      </w:r>
      <w:r w:rsidRPr="006A7052">
        <w:br/>
        <w:t>So He comes, and as He passes</w:t>
      </w:r>
      <w:r w:rsidRPr="006A7052">
        <w:br/>
        <w:t>Praising voices reach the sky;</w:t>
      </w:r>
      <w:r w:rsidRPr="006A7052">
        <w:br/>
        <w:t>But those voices soon will echo</w:t>
      </w:r>
      <w:r w:rsidRPr="006A7052">
        <w:br/>
        <w:t>With a callous “Crucify!”</w:t>
      </w:r>
      <w:r w:rsidRPr="006A7052">
        <w:br/>
        <w:t>Yet it's love He comes to offer,</w:t>
      </w:r>
      <w:r w:rsidRPr="006A7052">
        <w:br/>
        <w:t>Love that doesn't question why;</w:t>
      </w:r>
      <w:r w:rsidRPr="006A7052">
        <w:br/>
        <w:t>Love that makes no false distinctions;</w:t>
      </w:r>
      <w:r w:rsidRPr="006A7052">
        <w:br/>
        <w:t>Love to take Him on to die.</w:t>
      </w:r>
      <w:r w:rsidRPr="006A7052">
        <w:br/>
        <w:t>Now this king who reigns triumphant</w:t>
      </w:r>
      <w:r w:rsidRPr="006A7052">
        <w:br/>
        <w:t>Makes His own appeal to you;</w:t>
      </w:r>
      <w:r w:rsidRPr="006A7052">
        <w:br/>
        <w:t>Crown Him king today and ever,</w:t>
      </w:r>
      <w:r w:rsidRPr="006A7052">
        <w:br/>
        <w:t>Lord of all you are and do.</w:t>
      </w:r>
      <w:r w:rsidRPr="006A7052">
        <w:br/>
        <w:t>Hear the shout! The King is coming!</w:t>
      </w:r>
      <w:r w:rsidRPr="006A7052">
        <w:tab/>
      </w:r>
      <w:r w:rsidRPr="006A7052">
        <w:br/>
        <w:t>Words: Keith Banks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141 I Danced </w:t>
      </w:r>
      <w:proofErr w:type="gramStart"/>
      <w:r w:rsidRPr="006A7052">
        <w:t>In</w:t>
      </w:r>
      <w:proofErr w:type="gramEnd"/>
      <w:r w:rsidRPr="006A7052">
        <w:t xml:space="preserve"> The Morning</w:t>
      </w:r>
    </w:p>
    <w:p w:rsidR="00B3499D" w:rsidRPr="006A7052" w:rsidRDefault="00000000">
      <w:r w:rsidRPr="006A7052">
        <w:t>Verse 1</w:t>
      </w:r>
      <w:r w:rsidRPr="006A7052">
        <w:br/>
        <w:t>I danced in the morning</w:t>
      </w:r>
      <w:r w:rsidRPr="006A7052">
        <w:br/>
        <w:t>When the world was begun</w:t>
      </w:r>
      <w:r w:rsidRPr="006A7052">
        <w:br/>
        <w:t>And I danced in the moon</w:t>
      </w:r>
      <w:r w:rsidRPr="006A7052">
        <w:br/>
        <w:t>And the stars and the sun</w:t>
      </w:r>
      <w:r w:rsidRPr="006A7052">
        <w:br/>
        <w:t>And I came down from heaven</w:t>
      </w:r>
      <w:r w:rsidRPr="006A7052">
        <w:br/>
        <w:t>And I danced on the earth</w:t>
      </w:r>
      <w:r w:rsidRPr="006A7052">
        <w:br/>
        <w:t>At Bethlehem I had My birth</w:t>
      </w:r>
      <w:r w:rsidRPr="006A7052">
        <w:br/>
        <w:t>Chorus</w:t>
      </w:r>
      <w:r w:rsidRPr="006A7052">
        <w:br/>
        <w:t>Dance then wherever you may be</w:t>
      </w:r>
      <w:r w:rsidRPr="006A7052">
        <w:br/>
        <w:t>I am the Lord of the Dance said He</w:t>
      </w:r>
      <w:r w:rsidRPr="006A7052">
        <w:br/>
        <w:t>And I'll lead you all</w:t>
      </w:r>
      <w:r w:rsidRPr="006A7052">
        <w:br/>
        <w:t>Wherever you may be</w:t>
      </w:r>
      <w:r w:rsidRPr="006A7052">
        <w:br/>
        <w:t>And I'll lead you all</w:t>
      </w:r>
      <w:r w:rsidRPr="006A7052">
        <w:br/>
        <w:t>In the Dance said He</w:t>
      </w:r>
      <w:r w:rsidRPr="006A7052">
        <w:br/>
        <w:t>Verse 2</w:t>
      </w:r>
      <w:r w:rsidRPr="006A7052">
        <w:br/>
        <w:t>I danced for the scribe</w:t>
      </w:r>
      <w:r w:rsidRPr="006A7052">
        <w:br/>
        <w:t>And the Pharisee</w:t>
      </w:r>
      <w:r w:rsidRPr="006A7052">
        <w:br/>
        <w:t>But they would not dance</w:t>
      </w:r>
      <w:r w:rsidRPr="006A7052">
        <w:br/>
        <w:t>And they wouldn't follow Me</w:t>
      </w:r>
      <w:r w:rsidRPr="006A7052">
        <w:br/>
        <w:t>I danced for the fishermen</w:t>
      </w:r>
      <w:r w:rsidRPr="006A7052">
        <w:br/>
        <w:t>For James and John</w:t>
      </w:r>
      <w:r w:rsidRPr="006A7052">
        <w:br/>
        <w:t>They came with Me</w:t>
      </w:r>
      <w:r w:rsidRPr="006A7052">
        <w:br/>
        <w:t>And the dance went on</w:t>
      </w:r>
      <w:r w:rsidRPr="006A7052">
        <w:br/>
        <w:t>Chorus</w:t>
      </w:r>
      <w:r w:rsidRPr="006A7052">
        <w:br/>
        <w:t>Dance then wherever you may be</w:t>
      </w:r>
      <w:r w:rsidRPr="006A7052">
        <w:br/>
        <w:t>I am the Lord of the Dance said He</w:t>
      </w:r>
      <w:r w:rsidRPr="006A7052">
        <w:br/>
        <w:t>And I'll lead you all</w:t>
      </w:r>
      <w:r w:rsidRPr="006A7052">
        <w:br/>
        <w:t>Wherever you may be</w:t>
      </w:r>
      <w:r w:rsidRPr="006A7052">
        <w:br/>
        <w:t>And I'll lead you all</w:t>
      </w:r>
      <w:r w:rsidRPr="006A7052">
        <w:br/>
        <w:t>In the Dance said He</w:t>
      </w:r>
      <w:r w:rsidRPr="006A7052">
        <w:br/>
        <w:t>Verse 3</w:t>
      </w:r>
      <w:r w:rsidRPr="006A7052">
        <w:br/>
        <w:t>I danced on the Sabbath</w:t>
      </w:r>
      <w:r w:rsidRPr="006A7052">
        <w:br/>
        <w:t>And I cured the lame</w:t>
      </w:r>
      <w:r w:rsidRPr="006A7052">
        <w:br/>
        <w:t>The holy people said it was a shame</w:t>
      </w:r>
      <w:r w:rsidRPr="006A7052">
        <w:br/>
        <w:t>They whipped and they stripped</w:t>
      </w:r>
      <w:r w:rsidRPr="006A7052">
        <w:br/>
        <w:t>And they hung Me on high</w:t>
      </w:r>
      <w:r w:rsidRPr="006A7052">
        <w:br/>
        <w:t>And they left Me there</w:t>
      </w:r>
      <w:r w:rsidRPr="006A7052">
        <w:br/>
        <w:t>On a Cross to die</w:t>
      </w:r>
      <w:r w:rsidRPr="006A7052">
        <w:br/>
        <w:t>Chorus</w:t>
      </w:r>
      <w:r w:rsidRPr="006A7052">
        <w:br/>
        <w:t>Dance then wherever you may be</w:t>
      </w:r>
      <w:r w:rsidRPr="006A7052">
        <w:br/>
        <w:t>I am the Lord of the Dance said He</w:t>
      </w:r>
      <w:r w:rsidRPr="006A7052">
        <w:br/>
      </w:r>
      <w:r w:rsidRPr="006A7052">
        <w:lastRenderedPageBreak/>
        <w:t>And I'll lead you all</w:t>
      </w:r>
      <w:r w:rsidRPr="006A7052">
        <w:br/>
        <w:t>Wherever you may be</w:t>
      </w:r>
      <w:r w:rsidRPr="006A7052">
        <w:br/>
        <w:t>And I'll lead you all</w:t>
      </w:r>
      <w:r w:rsidRPr="006A7052">
        <w:br/>
        <w:t>In the Dance said He</w:t>
      </w:r>
      <w:r w:rsidRPr="006A7052">
        <w:br/>
        <w:t>Verse 4</w:t>
      </w:r>
      <w:r w:rsidRPr="006A7052">
        <w:br/>
        <w:t>I danced on a Friday</w:t>
      </w:r>
      <w:r w:rsidRPr="006A7052">
        <w:br/>
        <w:t>When the sky turned black</w:t>
      </w:r>
      <w:r w:rsidRPr="006A7052">
        <w:br/>
        <w:t>It's hard to dance</w:t>
      </w:r>
      <w:r w:rsidRPr="006A7052">
        <w:br/>
        <w:t>With the devil on your back</w:t>
      </w:r>
      <w:r w:rsidRPr="006A7052">
        <w:br/>
        <w:t>They buried My body</w:t>
      </w:r>
      <w:r w:rsidRPr="006A7052">
        <w:br/>
        <w:t>And they thought I'd gone</w:t>
      </w:r>
      <w:r w:rsidRPr="006A7052">
        <w:br/>
        <w:t>But I am the dance</w:t>
      </w:r>
      <w:r w:rsidRPr="006A7052">
        <w:br/>
        <w:t>And I still go on</w:t>
      </w:r>
      <w:r w:rsidRPr="006A7052">
        <w:br/>
        <w:t>Chorus</w:t>
      </w:r>
      <w:r w:rsidRPr="006A7052">
        <w:br/>
        <w:t>Dance then wherever you may be</w:t>
      </w:r>
      <w:r w:rsidRPr="006A7052">
        <w:br/>
        <w:t>I am the Lord of the Dance said He</w:t>
      </w:r>
      <w:r w:rsidRPr="006A7052">
        <w:br/>
        <w:t>And I'll lead you all</w:t>
      </w:r>
      <w:r w:rsidRPr="006A7052">
        <w:br/>
        <w:t>Wherever you may be</w:t>
      </w:r>
      <w:r w:rsidRPr="006A7052">
        <w:br/>
        <w:t>And I'll lead you all</w:t>
      </w:r>
      <w:r w:rsidRPr="006A7052">
        <w:br/>
        <w:t>In the Dance said He</w:t>
      </w:r>
      <w:r w:rsidRPr="006A7052">
        <w:br/>
        <w:t>Verse 5</w:t>
      </w:r>
      <w:r w:rsidRPr="006A7052">
        <w:br/>
        <w:t>They cut Me down</w:t>
      </w:r>
      <w:r w:rsidRPr="006A7052">
        <w:br/>
        <w:t>And I leapt up high</w:t>
      </w:r>
      <w:r w:rsidRPr="006A7052">
        <w:br/>
        <w:t>I am the life</w:t>
      </w:r>
      <w:r w:rsidRPr="006A7052">
        <w:br/>
        <w:t xml:space="preserve">That'll never </w:t>
      </w:r>
      <w:r w:rsidRPr="006A7052">
        <w:br/>
        <w:t>never</w:t>
      </w:r>
      <w:r w:rsidRPr="006A7052">
        <w:br/>
        <w:t xml:space="preserve"> die</w:t>
      </w:r>
      <w:r w:rsidRPr="006A7052">
        <w:br/>
        <w:t>I'll live in you</w:t>
      </w:r>
      <w:r w:rsidRPr="006A7052">
        <w:br/>
        <w:t>If you'll live in Me</w:t>
      </w:r>
      <w:r w:rsidRPr="006A7052">
        <w:br/>
        <w:t>I am the Lord</w:t>
      </w:r>
      <w:r w:rsidRPr="006A7052">
        <w:br/>
        <w:t>Of the Dance said He</w:t>
      </w:r>
      <w:r w:rsidRPr="006A7052">
        <w:br/>
        <w:t>Chorus</w:t>
      </w:r>
      <w:r w:rsidRPr="006A7052">
        <w:br/>
        <w:t>Dance then wherever you may be</w:t>
      </w:r>
      <w:r w:rsidRPr="006A7052">
        <w:br/>
        <w:t>I am the Lord of the Dance said He</w:t>
      </w:r>
      <w:r w:rsidRPr="006A7052">
        <w:br/>
        <w:t>And I'll lead you all</w:t>
      </w:r>
      <w:r w:rsidRPr="006A7052">
        <w:br/>
        <w:t>Wherever you may be</w:t>
      </w:r>
      <w:r w:rsidRPr="006A7052">
        <w:br/>
        <w:t>And I'll lead you all</w:t>
      </w:r>
      <w:r w:rsidRPr="006A7052">
        <w:br/>
        <w:t>In the Dance said He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142 I Love </w:t>
      </w:r>
      <w:proofErr w:type="gramStart"/>
      <w:r w:rsidRPr="006A7052">
        <w:t>To</w:t>
      </w:r>
      <w:proofErr w:type="gramEnd"/>
      <w:r w:rsidRPr="006A7052">
        <w:t xml:space="preserve"> Hear The Story</w:t>
      </w:r>
    </w:p>
    <w:p w:rsidR="00B3499D" w:rsidRPr="006A7052" w:rsidRDefault="00000000">
      <w:r w:rsidRPr="006A7052">
        <w:t>Verse 1.</w:t>
      </w:r>
      <w:r w:rsidRPr="006A7052">
        <w:br/>
        <w:t>I love to hear the story</w:t>
      </w:r>
      <w:r w:rsidRPr="006A7052">
        <w:br/>
        <w:t>Which angel voices tell,</w:t>
      </w:r>
      <w:r w:rsidRPr="006A7052">
        <w:br/>
        <w:t>How once the king of Glory</w:t>
      </w:r>
      <w:r w:rsidRPr="006A7052">
        <w:br/>
        <w:t>Came down on earth to dwell;</w:t>
      </w:r>
      <w:r w:rsidRPr="006A7052">
        <w:br/>
        <w:t>I am both weak and sinful,</w:t>
      </w:r>
      <w:r w:rsidRPr="006A7052">
        <w:br/>
        <w:t>But this I surely know:</w:t>
      </w:r>
      <w:r w:rsidRPr="006A7052">
        <w:br/>
        <w:t>The Lord came down to save me</w:t>
      </w:r>
      <w:r w:rsidRPr="006A7052">
        <w:br/>
        <w:t>Because He loved me so.</w:t>
      </w:r>
      <w:r w:rsidRPr="006A7052">
        <w:br/>
        <w:t>Verse 2.</w:t>
      </w:r>
      <w:r w:rsidRPr="006A7052">
        <w:br/>
        <w:t xml:space="preserve">I'm glad my </w:t>
      </w:r>
      <w:r w:rsidRPr="006A7052">
        <w:br/>
        <w:t>blessèd</w:t>
      </w:r>
      <w:r w:rsidRPr="006A7052">
        <w:br/>
        <w:t xml:space="preserve"> Saviour</w:t>
      </w:r>
      <w:r w:rsidRPr="006A7052">
        <w:br/>
        <w:t>Was once a child like me,</w:t>
      </w:r>
      <w:r w:rsidRPr="006A7052">
        <w:br/>
        <w:t>To show how pure and holy</w:t>
      </w:r>
      <w:r w:rsidRPr="006A7052">
        <w:br/>
        <w:t>His little ones might be;</w:t>
      </w:r>
      <w:r w:rsidRPr="006A7052">
        <w:br/>
        <w:t>And if I try to follow</w:t>
      </w:r>
      <w:r w:rsidRPr="006A7052">
        <w:br/>
        <w:t>His footsteps here below,</w:t>
      </w:r>
      <w:r w:rsidRPr="006A7052">
        <w:br/>
        <w:t>He never will forsake me</w:t>
      </w:r>
      <w:r w:rsidRPr="006A7052">
        <w:br/>
        <w:t>Because He loves me so.</w:t>
      </w:r>
      <w:r w:rsidRPr="006A7052">
        <w:br/>
        <w:t>Verse 3</w:t>
      </w:r>
      <w:r w:rsidRPr="006A7052">
        <w:br/>
        <w:t>.</w:t>
      </w:r>
      <w:r w:rsidRPr="006A7052">
        <w:br/>
        <w:t>To sing His love and mercy</w:t>
      </w:r>
      <w:r w:rsidRPr="006A7052">
        <w:br/>
        <w:t>My sweetest songs I'll raise;</w:t>
      </w:r>
      <w:r w:rsidRPr="006A7052">
        <w:br/>
        <w:t>For though I cannot see Him</w:t>
      </w:r>
      <w:r w:rsidRPr="006A7052">
        <w:br/>
        <w:t>I know He hears my praise;</w:t>
      </w:r>
      <w:r w:rsidRPr="006A7052">
        <w:br/>
        <w:t>And mine His loving promise</w:t>
      </w:r>
      <w:r w:rsidRPr="006A7052">
        <w:br/>
        <w:t>That even I may go</w:t>
      </w:r>
      <w:r w:rsidRPr="006A7052">
        <w:br/>
        <w:t>To sing among the angels,</w:t>
      </w:r>
      <w:r w:rsidRPr="006A7052">
        <w:br/>
        <w:t>Because He loves me so.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143 I Think, When I Read That</w:t>
      </w:r>
    </w:p>
    <w:p w:rsidR="00B3499D" w:rsidRPr="006A7052" w:rsidRDefault="00000000">
      <w:r w:rsidRPr="006A7052">
        <w:t>1.</w:t>
      </w:r>
      <w:r w:rsidRPr="006A7052">
        <w:br/>
        <w:t>I think, when I read that sweet story of old,</w:t>
      </w:r>
      <w:r w:rsidRPr="006A7052">
        <w:br/>
        <w:t>When Jesus was here among men,</w:t>
      </w:r>
      <w:r w:rsidRPr="006A7052">
        <w:br/>
        <w:t>How He called little children as lambs to His fold,</w:t>
      </w:r>
      <w:r w:rsidRPr="006A7052">
        <w:br/>
        <w:t>I should like to have been with them then.</w:t>
      </w:r>
      <w:r w:rsidRPr="006A7052">
        <w:br/>
        <w:t>I wish that His hands had been placed on my head,</w:t>
      </w:r>
      <w:r w:rsidRPr="006A7052">
        <w:br/>
        <w:t>That His arm had been thrown around me,</w:t>
      </w:r>
      <w:r w:rsidRPr="006A7052">
        <w:br/>
        <w:t xml:space="preserve">And that I might have seen </w:t>
      </w:r>
      <w:r w:rsidRPr="006A7052">
        <w:br/>
        <w:t>His kind look when He said:</w:t>
      </w:r>
      <w:r w:rsidRPr="006A7052">
        <w:br/>
        <w:t>“Let the little ones come unto Me!”</w:t>
      </w:r>
      <w:r w:rsidRPr="006A7052">
        <w:br/>
        <w:t>2.</w:t>
      </w:r>
      <w:r w:rsidRPr="006A7052">
        <w:br/>
        <w:t>Yet still to His footstool in prayer I may go</w:t>
      </w:r>
      <w:r w:rsidRPr="006A7052">
        <w:br/>
        <w:t>And ask for a share in His love;</w:t>
      </w:r>
      <w:r w:rsidRPr="006A7052">
        <w:br/>
        <w:t>And if I now earnestly seek Him below,</w:t>
      </w:r>
      <w:r w:rsidRPr="006A7052">
        <w:br/>
        <w:t>I shall see Him and hear Him above,</w:t>
      </w:r>
      <w:r w:rsidRPr="006A7052">
        <w:br/>
        <w:t>In that beautiful place He is gone to prepare</w:t>
      </w:r>
      <w:r w:rsidRPr="006A7052">
        <w:br/>
        <w:t>For all who are washed and forgiven;</w:t>
      </w:r>
      <w:r w:rsidRPr="006A7052">
        <w:br/>
        <w:t>And many dear children are gathering there,</w:t>
      </w:r>
      <w:r w:rsidRPr="006A7052">
        <w:br/>
        <w:t>For of such is the Kingdom of Heaven.</w:t>
      </w:r>
      <w:r w:rsidRPr="006A7052">
        <w:br/>
        <w:t>3.</w:t>
      </w:r>
      <w:r w:rsidRPr="006A7052">
        <w:br/>
        <w:t xml:space="preserve">But thousands and thousands </w:t>
      </w:r>
      <w:r w:rsidRPr="006A7052">
        <w:br/>
        <w:t>Who wander and fall</w:t>
      </w:r>
      <w:r w:rsidRPr="006A7052">
        <w:br/>
        <w:t>Never heard of that heavenly Home;</w:t>
      </w:r>
      <w:r w:rsidRPr="006A7052">
        <w:br/>
        <w:t xml:space="preserve">I should like them to know </w:t>
      </w:r>
      <w:r w:rsidRPr="006A7052">
        <w:br/>
        <w:t>There is room for them all</w:t>
      </w:r>
      <w:r w:rsidRPr="006A7052">
        <w:br/>
        <w:t>And that Jesus has bid them to come.</w:t>
      </w:r>
      <w:r w:rsidRPr="006A7052">
        <w:br/>
        <w:t>I long for the joys of that glorious time,</w:t>
      </w:r>
      <w:r w:rsidRPr="006A7052">
        <w:br/>
        <w:t>The sweetest and brightest and best,</w:t>
      </w:r>
      <w:r w:rsidRPr="006A7052">
        <w:br/>
        <w:t>When the dear little children of every clime</w:t>
      </w:r>
      <w:r w:rsidRPr="006A7052">
        <w:br/>
        <w:t>Shall crowd to His arms and be blessed.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144 In Fancy I Stood </w:t>
      </w:r>
      <w:proofErr w:type="gramStart"/>
      <w:r w:rsidRPr="006A7052">
        <w:t>By</w:t>
      </w:r>
      <w:proofErr w:type="gramEnd"/>
      <w:r w:rsidRPr="006A7052">
        <w:t xml:space="preserve"> The Shore</w:t>
      </w:r>
    </w:p>
    <w:p w:rsidR="00B3499D" w:rsidRPr="006A7052" w:rsidRDefault="00000000">
      <w:r w:rsidRPr="006A7052">
        <w:t>In fancy I stood by the shore one day,</w:t>
      </w:r>
      <w:r w:rsidRPr="006A7052">
        <w:br/>
        <w:t>Of the beautiful murm'ring sea;</w:t>
      </w:r>
      <w:r w:rsidRPr="006A7052">
        <w:br/>
        <w:t>I saw the great crowds as they thronged the way</w:t>
      </w:r>
      <w:r w:rsidRPr="006A7052">
        <w:br/>
        <w:t>Of the Stranger of Galilee;</w:t>
      </w:r>
      <w:r w:rsidRPr="006A7052">
        <w:br/>
        <w:t>I saw how the man who was blind from birth,</w:t>
      </w:r>
      <w:r w:rsidRPr="006A7052">
        <w:br/>
        <w:t>In a moment was made to see;</w:t>
      </w:r>
      <w:r w:rsidRPr="006A7052">
        <w:br/>
        <w:t>The lame was made whole by the matchless skill</w:t>
      </w:r>
      <w:r w:rsidRPr="006A7052">
        <w:br/>
        <w:t>Of the Stranger of Galilee.</w:t>
      </w:r>
      <w:r w:rsidRPr="006A7052">
        <w:br/>
        <w:t>And I felt I could love Him forever,</w:t>
      </w:r>
      <w:r w:rsidRPr="006A7052">
        <w:br/>
        <w:t>So gracious and tender was He!</w:t>
      </w:r>
      <w:r w:rsidRPr="006A7052">
        <w:br/>
        <w:t>I claimed Him that day as my Saviour,</w:t>
      </w:r>
      <w:r w:rsidRPr="006A7052">
        <w:br/>
        <w:t>This Stranger of Galilee.</w:t>
      </w:r>
      <w:r w:rsidRPr="006A7052">
        <w:br/>
        <w:t>His look of compassion, His words of love,</w:t>
      </w:r>
      <w:r w:rsidRPr="006A7052">
        <w:br/>
        <w:t>They shall never forgotten be;</w:t>
      </w:r>
      <w:r w:rsidRPr="006A7052">
        <w:br/>
        <w:t>When sin sick and helpless He saw me there,</w:t>
      </w:r>
      <w:r w:rsidRPr="006A7052">
        <w:br/>
        <w:t>This Stranger of Galilee;</w:t>
      </w:r>
      <w:r w:rsidRPr="006A7052">
        <w:br/>
        <w:t>He showed me His hand and His riven side,</w:t>
      </w:r>
      <w:r w:rsidRPr="006A7052">
        <w:br/>
        <w:t>And He whispered, “It was for thee!”</w:t>
      </w:r>
      <w:r w:rsidRPr="006A7052">
        <w:br/>
        <w:t>My burden fell off at the pierced feet</w:t>
      </w:r>
      <w:r w:rsidRPr="006A7052">
        <w:br/>
        <w:t>Of the Stranger of Galilee.</w:t>
      </w:r>
      <w:r w:rsidRPr="006A7052">
        <w:br/>
        <w:t>And I felt I could love Him forever,</w:t>
      </w:r>
      <w:r w:rsidRPr="006A7052">
        <w:br/>
        <w:t>So gracious and tender was He!</w:t>
      </w:r>
      <w:r w:rsidRPr="006A7052">
        <w:br/>
        <w:t>I claimed Him that day as my Saviour,</w:t>
      </w:r>
      <w:r w:rsidRPr="006A7052">
        <w:br/>
        <w:t>This Stranger of Galilee.</w:t>
      </w:r>
      <w:r w:rsidRPr="006A7052">
        <w:br/>
        <w:t>I heard Him speak peace to the angry waves,</w:t>
      </w:r>
      <w:r w:rsidRPr="006A7052">
        <w:br/>
        <w:t>Of that turbulent, raging sea;</w:t>
      </w:r>
      <w:r w:rsidRPr="006A7052">
        <w:br/>
        <w:t>And lo! at His word are the waters stilled,</w:t>
      </w:r>
      <w:r w:rsidRPr="006A7052">
        <w:br/>
        <w:t>This Stranger of Galilee;</w:t>
      </w:r>
      <w:r w:rsidRPr="006A7052">
        <w:br/>
        <w:t>A peaceful, a quiet and holy calm,</w:t>
      </w:r>
      <w:r w:rsidRPr="006A7052">
        <w:br/>
        <w:t>Now and ever abides with me;</w:t>
      </w:r>
      <w:r w:rsidRPr="006A7052">
        <w:br/>
        <w:t xml:space="preserve">He </w:t>
      </w:r>
      <w:r w:rsidRPr="006A7052">
        <w:br/>
        <w:t>holdeth</w:t>
      </w:r>
      <w:r w:rsidRPr="006A7052">
        <w:br/>
        <w:t xml:space="preserve"> my life in His mighty hands,</w:t>
      </w:r>
      <w:r w:rsidRPr="006A7052">
        <w:br/>
        <w:t>This Stranger of Galilee.</w:t>
      </w:r>
      <w:r w:rsidRPr="006A7052">
        <w:br/>
        <w:t>And I felt I could love Him forever,</w:t>
      </w:r>
      <w:r w:rsidRPr="006A7052">
        <w:br/>
        <w:t>So gracious and tender was He!</w:t>
      </w:r>
      <w:r w:rsidRPr="006A7052">
        <w:br/>
        <w:t>I claimed Him that day as my Saviour,</w:t>
      </w:r>
      <w:r w:rsidRPr="006A7052">
        <w:br/>
        <w:t>This Stranger of Galilee.</w:t>
      </w:r>
      <w:r w:rsidRPr="006A7052">
        <w:br/>
        <w:t>Come, ye who are driven, and tempest tossed,</w:t>
      </w:r>
      <w:r w:rsidRPr="006A7052">
        <w:br/>
        <w:t>And His gracious salvation see;</w:t>
      </w:r>
      <w:r w:rsidRPr="006A7052">
        <w:br/>
        <w:t>He'll quiet life's storms with His “Peace, be still!”</w:t>
      </w:r>
      <w:r w:rsidRPr="006A7052">
        <w:br/>
        <w:t>This Stranger of Galilee;</w:t>
      </w:r>
      <w:r w:rsidRPr="006A7052">
        <w:br/>
      </w:r>
      <w:r w:rsidRPr="006A7052">
        <w:lastRenderedPageBreak/>
        <w:t>He bids me to go and the story tell –</w:t>
      </w:r>
      <w:r w:rsidRPr="006A7052">
        <w:br/>
        <w:t>What He ever to you will be,</w:t>
      </w:r>
      <w:r w:rsidRPr="006A7052">
        <w:br/>
        <w:t>If only you let Him with you abide,</w:t>
      </w:r>
      <w:r w:rsidRPr="006A7052">
        <w:br/>
        <w:t>This Stranger of Galilee.</w:t>
      </w:r>
      <w:r w:rsidRPr="006A7052">
        <w:br/>
        <w:t>And I felt I could love Him forever,</w:t>
      </w:r>
      <w:r w:rsidRPr="006A7052">
        <w:br/>
        <w:t>So gracious and tender was He!</w:t>
      </w:r>
      <w:r w:rsidRPr="006A7052">
        <w:br/>
        <w:t>I claimed Him that day as my Saviour,</w:t>
      </w:r>
      <w:r w:rsidRPr="006A7052">
        <w:br/>
        <w:t>This Stranger of Galilee.</w:t>
      </w:r>
      <w:r w:rsidRPr="006A7052">
        <w:br/>
        <w:t>In fancy I stood by the shore, one day</w:t>
      </w:r>
      <w:r w:rsidRPr="006A7052">
        <w:br/>
        <w:t xml:space="preserve">Words: </w:t>
      </w:r>
      <w:r w:rsidRPr="006A7052">
        <w:br/>
        <w:t>Lelia</w:t>
      </w:r>
      <w:r w:rsidRPr="006A7052">
        <w:br/>
        <w:t xml:space="preserve"> Morris (1862-1929)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145 It Is </w:t>
      </w:r>
      <w:proofErr w:type="gramStart"/>
      <w:r w:rsidRPr="006A7052">
        <w:t>A</w:t>
      </w:r>
      <w:proofErr w:type="gramEnd"/>
      <w:r w:rsidRPr="006A7052">
        <w:t xml:space="preserve"> Thing Most Wonderful</w:t>
      </w:r>
    </w:p>
    <w:p w:rsidR="00B3499D" w:rsidRPr="006A7052" w:rsidRDefault="00000000">
      <w:r w:rsidRPr="006A7052">
        <w:t>It Is A Thing Most Wonderful</w:t>
      </w:r>
      <w:r w:rsidRPr="006A7052">
        <w:br/>
        <w:t>Verse 1</w:t>
      </w:r>
      <w:r w:rsidRPr="006A7052">
        <w:br/>
        <w:t>It is a thing most wonderful</w:t>
      </w:r>
      <w:r w:rsidRPr="006A7052">
        <w:br/>
        <w:t>Almost too wonderful to be</w:t>
      </w:r>
      <w:r w:rsidRPr="006A7052">
        <w:br/>
        <w:t>That God's own Son should come from heaven</w:t>
      </w:r>
      <w:r w:rsidRPr="006A7052">
        <w:br/>
        <w:t>And die to save a child like me</w:t>
      </w:r>
      <w:r w:rsidRPr="006A7052">
        <w:br/>
        <w:t>Verse 2</w:t>
      </w:r>
      <w:r w:rsidRPr="006A7052">
        <w:br/>
        <w:t>And yet I know that it is true</w:t>
      </w:r>
      <w:r w:rsidRPr="006A7052">
        <w:br/>
        <w:t>He came to this poor world below</w:t>
      </w:r>
      <w:r w:rsidRPr="006A7052">
        <w:br/>
        <w:t>And wept and toiled and mourned and died</w:t>
      </w:r>
      <w:r w:rsidRPr="006A7052">
        <w:br/>
        <w:t>Only because He loved us so</w:t>
      </w:r>
      <w:r w:rsidRPr="006A7052">
        <w:br/>
        <w:t>Verse 3</w:t>
      </w:r>
      <w:r w:rsidRPr="006A7052">
        <w:br/>
        <w:t>I cannot tell how He could love</w:t>
      </w:r>
      <w:r w:rsidRPr="006A7052">
        <w:br/>
        <w:t>A child so weak and full of sin</w:t>
      </w:r>
      <w:r w:rsidRPr="006A7052">
        <w:br/>
        <w:t>His love must be most wonderful</w:t>
      </w:r>
      <w:r w:rsidRPr="006A7052">
        <w:br/>
        <w:t>If He could die my love to win</w:t>
      </w:r>
      <w:r w:rsidRPr="006A7052">
        <w:br/>
        <w:t>Verse 4</w:t>
      </w:r>
      <w:r w:rsidRPr="006A7052">
        <w:br/>
        <w:t>It is most wonderful to know</w:t>
      </w:r>
      <w:r w:rsidRPr="006A7052">
        <w:br/>
        <w:t>His love for me so free and sure</w:t>
      </w:r>
      <w:r w:rsidRPr="006A7052">
        <w:br/>
        <w:t>But yet more wonderful to see</w:t>
      </w:r>
      <w:r w:rsidRPr="006A7052">
        <w:br/>
        <w:t>My love for Him so faint and poor</w:t>
      </w:r>
      <w:r w:rsidRPr="006A7052">
        <w:br/>
        <w:t>Verse 5</w:t>
      </w:r>
      <w:r w:rsidRPr="006A7052">
        <w:br/>
        <w:t>And yet I want to love thee, Lord</w:t>
      </w:r>
      <w:r w:rsidRPr="006A7052">
        <w:br/>
        <w:t>O light the flame within my heart,</w:t>
      </w:r>
      <w:r w:rsidRPr="006A7052">
        <w:br/>
        <w:t>And I will love thee more and more</w:t>
      </w:r>
      <w:r w:rsidRPr="006A7052">
        <w:br/>
        <w:t>Until I see as thou art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146 Jesus, Good Above All Other</w:t>
      </w:r>
    </w:p>
    <w:p w:rsidR="00B3499D" w:rsidRPr="006A7052" w:rsidRDefault="00000000">
      <w:r w:rsidRPr="006A7052">
        <w:t>Verse 1</w:t>
      </w:r>
      <w:r w:rsidRPr="006A7052">
        <w:br/>
        <w:t>Jesus, good above all other,</w:t>
      </w:r>
      <w:r w:rsidRPr="006A7052">
        <w:br/>
        <w:t>Gentle child of gentle mother,</w:t>
      </w:r>
      <w:r w:rsidRPr="006A7052">
        <w:br/>
        <w:t>In a stable born our brother,</w:t>
      </w:r>
      <w:r w:rsidRPr="006A7052">
        <w:br/>
        <w:t>Give us grace to persevere.</w:t>
      </w:r>
      <w:r w:rsidRPr="006A7052">
        <w:br/>
        <w:t>Verse 2</w:t>
      </w:r>
      <w:r w:rsidRPr="006A7052">
        <w:br/>
        <w:t>Jesus, cradled in a manger,</w:t>
      </w:r>
      <w:r w:rsidRPr="006A7052">
        <w:br/>
        <w:t>For us facing every danger,</w:t>
      </w:r>
      <w:r w:rsidRPr="006A7052">
        <w:br/>
        <w:t>Living as a homeless stranger,</w:t>
      </w:r>
      <w:r w:rsidRPr="006A7052">
        <w:br/>
        <w:t>Make we thee our King most dear.</w:t>
      </w:r>
      <w:r w:rsidRPr="006A7052">
        <w:br/>
        <w:t xml:space="preserve"> </w:t>
      </w:r>
      <w:r w:rsidRPr="006A7052">
        <w:br/>
        <w:t>Verse 3</w:t>
      </w:r>
      <w:r w:rsidRPr="006A7052">
        <w:br/>
        <w:t>Jesus, for thy people dying,</w:t>
      </w:r>
      <w:r w:rsidRPr="006A7052">
        <w:br/>
        <w:t>Risen Master, death defying,</w:t>
      </w:r>
      <w:r w:rsidRPr="006A7052">
        <w:br/>
        <w:t>Lord in Heaven, thy grace supplying,</w:t>
      </w:r>
      <w:r w:rsidRPr="006A7052">
        <w:br/>
        <w:t>Keep us to thy presence near.</w:t>
      </w:r>
      <w:r w:rsidRPr="006A7052">
        <w:br/>
        <w:t>Verse 4</w:t>
      </w:r>
      <w:r w:rsidRPr="006A7052">
        <w:br/>
        <w:t xml:space="preserve">Jesus, who our sorrows </w:t>
      </w:r>
      <w:r w:rsidRPr="006A7052">
        <w:br/>
        <w:t>bearest</w:t>
      </w:r>
      <w:r w:rsidRPr="006A7052">
        <w:br/>
        <w:t>,</w:t>
      </w:r>
      <w:r w:rsidRPr="006A7052">
        <w:br/>
        <w:t xml:space="preserve">All our thoughts </w:t>
      </w:r>
      <w:r w:rsidRPr="006A7052">
        <w:br/>
        <w:t xml:space="preserve">and hopes thou </w:t>
      </w:r>
      <w:r w:rsidRPr="006A7052">
        <w:br/>
        <w:t>sharest</w:t>
      </w:r>
      <w:r w:rsidRPr="006A7052">
        <w:br/>
        <w:t>;</w:t>
      </w:r>
      <w:r w:rsidRPr="006A7052">
        <w:br/>
        <w:t xml:space="preserve">Thou to man the truth </w:t>
      </w:r>
      <w:r w:rsidRPr="006A7052">
        <w:br/>
        <w:t>declarest</w:t>
      </w:r>
      <w:r w:rsidRPr="006A7052">
        <w:br/>
        <w:t>;</w:t>
      </w:r>
      <w:r w:rsidRPr="006A7052">
        <w:br/>
        <w:t>Help us all thy truth to hear.</w:t>
      </w:r>
      <w:r w:rsidRPr="006A7052">
        <w:br/>
        <w:t>Verse 5</w:t>
      </w:r>
      <w:r w:rsidRPr="006A7052">
        <w:br/>
        <w:t>Lord, in all our doings guide us;</w:t>
      </w:r>
      <w:r w:rsidRPr="006A7052">
        <w:br/>
        <w:t>Pride and hate shall ne'er divide us;</w:t>
      </w:r>
      <w:r w:rsidRPr="006A7052">
        <w:br/>
        <w:t>We'll go on with thee beside us,</w:t>
      </w:r>
      <w:r w:rsidRPr="006A7052">
        <w:br/>
        <w:t>And with joy we'll persevere.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147 Living Lord</w:t>
      </w:r>
    </w:p>
    <w:p w:rsidR="00B3499D" w:rsidRPr="006A7052" w:rsidRDefault="00000000">
      <w:r w:rsidRPr="006A7052">
        <w:t>Verse 1</w:t>
      </w:r>
      <w:r w:rsidRPr="006A7052">
        <w:br/>
        <w:t>Lord Jesus Christ</w:t>
      </w:r>
      <w:r w:rsidRPr="006A7052">
        <w:br/>
        <w:t>You have come to us</w:t>
      </w:r>
      <w:r w:rsidRPr="006A7052">
        <w:br/>
        <w:t>You are one with us Mary's Son</w:t>
      </w:r>
      <w:r w:rsidRPr="006A7052">
        <w:br/>
        <w:t>Cleansing our souls from all their sin</w:t>
      </w:r>
      <w:r w:rsidRPr="006A7052">
        <w:br/>
        <w:t>Pouring Your love and goodness in</w:t>
      </w:r>
      <w:r w:rsidRPr="006A7052">
        <w:br/>
        <w:t>Jesus our love for You we sing</w:t>
      </w:r>
      <w:r w:rsidRPr="006A7052">
        <w:br/>
        <w:t>Living Lord</w:t>
      </w:r>
      <w:r w:rsidRPr="006A7052">
        <w:br/>
        <w:t>Verse 2</w:t>
      </w:r>
      <w:r w:rsidRPr="006A7052">
        <w:br/>
        <w:t>Lord Jesus Christ You have come to us</w:t>
      </w:r>
      <w:r w:rsidRPr="006A7052">
        <w:br/>
        <w:t>Born as one of us Mary's Son</w:t>
      </w:r>
      <w:r w:rsidRPr="006A7052">
        <w:br/>
        <w:t>Led out to die on Calvary</w:t>
      </w:r>
      <w:r w:rsidRPr="006A7052">
        <w:br/>
        <w:t>Risen from death to set us free</w:t>
      </w:r>
      <w:r w:rsidRPr="006A7052">
        <w:br/>
        <w:t>Living Lord Jesus help us see</w:t>
      </w:r>
      <w:r w:rsidRPr="006A7052">
        <w:br/>
        <w:t>You are Lord</w:t>
      </w:r>
      <w:r w:rsidRPr="006A7052">
        <w:br/>
        <w:t>Verse 3</w:t>
      </w:r>
      <w:r w:rsidRPr="006A7052">
        <w:br/>
        <w:t>Lord Jesus Christ I would come to You</w:t>
      </w:r>
      <w:r w:rsidRPr="006A7052">
        <w:br/>
        <w:t>Live my life for You Son of God</w:t>
      </w:r>
      <w:r w:rsidRPr="006A7052">
        <w:br/>
        <w:t>All Your commands I know are true</w:t>
      </w:r>
      <w:r w:rsidRPr="006A7052">
        <w:br/>
        <w:t>Your many gifts will make me new</w:t>
      </w:r>
      <w:r w:rsidRPr="006A7052">
        <w:br/>
        <w:t>Into my life Your power breaks through</w:t>
      </w:r>
      <w:r w:rsidRPr="006A7052">
        <w:br/>
        <w:t>Living Lord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148 Make way</w:t>
      </w:r>
    </w:p>
    <w:p w:rsidR="00B3499D" w:rsidRPr="006A7052" w:rsidRDefault="00000000">
      <w:r w:rsidRPr="006A7052">
        <w:t>Verse 1:</w:t>
      </w:r>
      <w:r w:rsidRPr="006A7052">
        <w:br/>
        <w:t xml:space="preserve">Make way, </w:t>
      </w:r>
      <w:r w:rsidRPr="006A7052">
        <w:br/>
        <w:t xml:space="preserve">make way for Christ the King </w:t>
      </w:r>
      <w:r w:rsidRPr="006A7052">
        <w:br/>
        <w:t>In splendour arrives.</w:t>
      </w:r>
      <w:r w:rsidRPr="006A7052">
        <w:br/>
        <w:t xml:space="preserve">Fling wide the gates and </w:t>
      </w:r>
      <w:r w:rsidRPr="006A7052">
        <w:br/>
        <w:t>welcome Him into your lives.</w:t>
      </w:r>
      <w:r w:rsidRPr="006A7052">
        <w:br/>
        <w:t>Men first (ladies respond)</w:t>
      </w:r>
      <w:r w:rsidRPr="006A7052">
        <w:br/>
        <w:t xml:space="preserve">Make way (make way) </w:t>
      </w:r>
      <w:r w:rsidRPr="006A7052">
        <w:br/>
        <w:t>Make way (make way)</w:t>
      </w:r>
      <w:r w:rsidRPr="006A7052">
        <w:br/>
        <w:t>For the King of Kings (for the King of kings)</w:t>
      </w:r>
      <w:r w:rsidRPr="006A7052">
        <w:br/>
        <w:t xml:space="preserve">Make way (make way) </w:t>
      </w:r>
      <w:r w:rsidRPr="006A7052">
        <w:br/>
        <w:t>Make way (make way)</w:t>
      </w:r>
      <w:r w:rsidRPr="006A7052">
        <w:br/>
        <w:t>And let His Kingdom in.</w:t>
      </w:r>
      <w:r w:rsidRPr="006A7052">
        <w:br/>
        <w:t>Verse 2:</w:t>
      </w:r>
      <w:r w:rsidRPr="006A7052">
        <w:br/>
        <w:t>He comes the broken hearts to heal,</w:t>
      </w:r>
      <w:r w:rsidRPr="006A7052">
        <w:br/>
        <w:t>The prisoners to free,</w:t>
      </w:r>
      <w:r w:rsidRPr="006A7052">
        <w:br/>
        <w:t>The deaf shall hear,</w:t>
      </w:r>
      <w:r w:rsidRPr="006A7052">
        <w:br/>
        <w:t>The lame shall dance,</w:t>
      </w:r>
      <w:r w:rsidRPr="006A7052">
        <w:br/>
        <w:t>The blind shall see.</w:t>
      </w:r>
      <w:r w:rsidRPr="006A7052">
        <w:br/>
        <w:t xml:space="preserve"> </w:t>
      </w:r>
      <w:r w:rsidRPr="006A7052">
        <w:br/>
        <w:t>Men first (ladies respond)</w:t>
      </w:r>
      <w:r w:rsidRPr="006A7052">
        <w:br/>
        <w:t xml:space="preserve">Make way (make way) </w:t>
      </w:r>
      <w:r w:rsidRPr="006A7052">
        <w:br/>
        <w:t>Make way (make way)</w:t>
      </w:r>
      <w:r w:rsidRPr="006A7052">
        <w:br/>
        <w:t>For the King of Kings (for the King of kings)</w:t>
      </w:r>
      <w:r w:rsidRPr="006A7052">
        <w:br/>
        <w:t xml:space="preserve">Make way (make way) </w:t>
      </w:r>
      <w:r w:rsidRPr="006A7052">
        <w:br/>
        <w:t>Make way (make way)</w:t>
      </w:r>
      <w:r w:rsidRPr="006A7052">
        <w:br/>
        <w:t>And let His Kingdom in.</w:t>
      </w:r>
      <w:r w:rsidRPr="006A7052">
        <w:br/>
        <w:t>Verse 3:</w:t>
      </w:r>
      <w:r w:rsidRPr="006A7052">
        <w:br/>
        <w:t>And those who mourn with heavy hearts,</w:t>
      </w:r>
      <w:r w:rsidRPr="006A7052">
        <w:br/>
        <w:t>Who weep and sigh;</w:t>
      </w:r>
      <w:r w:rsidRPr="006A7052">
        <w:br/>
        <w:t xml:space="preserve">With laughter, joy and royal crown </w:t>
      </w:r>
      <w:r w:rsidRPr="006A7052">
        <w:br/>
        <w:t>He’ll beautify.</w:t>
      </w:r>
      <w:r w:rsidRPr="006A7052">
        <w:br/>
        <w:t xml:space="preserve"> </w:t>
      </w:r>
      <w:r w:rsidRPr="006A7052">
        <w:br/>
        <w:t>Men first (ladies respond)</w:t>
      </w:r>
      <w:r w:rsidRPr="006A7052">
        <w:br/>
        <w:t xml:space="preserve">Make way (make way) </w:t>
      </w:r>
      <w:r w:rsidRPr="006A7052">
        <w:br/>
        <w:t>Make way (make way)</w:t>
      </w:r>
      <w:r w:rsidRPr="006A7052">
        <w:br/>
        <w:t>For the King of Kings (for the King of kings)</w:t>
      </w:r>
      <w:r w:rsidRPr="006A7052">
        <w:br/>
        <w:t xml:space="preserve">Make way (make way) </w:t>
      </w:r>
      <w:r w:rsidRPr="006A7052">
        <w:br/>
        <w:t>Make way (make way)</w:t>
      </w:r>
      <w:r w:rsidRPr="006A7052">
        <w:br/>
        <w:t>And let His Kingdom in.</w:t>
      </w:r>
      <w:r w:rsidRPr="006A7052">
        <w:br/>
        <w:t>Verse 4</w:t>
      </w:r>
      <w:r w:rsidRPr="006A7052">
        <w:br/>
        <w:t xml:space="preserve">We call you now to worship Him </w:t>
      </w:r>
      <w:r w:rsidRPr="006A7052">
        <w:br/>
      </w:r>
      <w:r w:rsidRPr="006A7052">
        <w:lastRenderedPageBreak/>
        <w:t>As Lord of all.</w:t>
      </w:r>
      <w:r w:rsidRPr="006A7052">
        <w:br/>
        <w:t>To have no gods before Him,</w:t>
      </w:r>
      <w:r w:rsidRPr="006A7052">
        <w:br/>
        <w:t>Their thrones must fall.</w:t>
      </w:r>
      <w:r w:rsidRPr="006A7052">
        <w:br/>
        <w:t>Chorus</w:t>
      </w:r>
      <w:r w:rsidRPr="006A7052">
        <w:br/>
        <w:t>Men first (ladies respond)</w:t>
      </w:r>
      <w:r w:rsidRPr="006A7052">
        <w:br/>
        <w:t xml:space="preserve">Make way (make way) </w:t>
      </w:r>
      <w:r w:rsidRPr="006A7052">
        <w:br/>
        <w:t>Make way (make way)</w:t>
      </w:r>
      <w:r w:rsidRPr="006A7052">
        <w:br/>
        <w:t>For the King of Kings (for the King of kings)</w:t>
      </w:r>
      <w:r w:rsidRPr="006A7052">
        <w:br/>
        <w:t xml:space="preserve">Make way (make way) </w:t>
      </w:r>
      <w:r w:rsidRPr="006A7052">
        <w:br/>
        <w:t>Make way (make way)</w:t>
      </w:r>
      <w:r w:rsidRPr="006A7052">
        <w:br/>
        <w:t>And let His Kingdom in.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149 My Song Is Love Unknown</w:t>
      </w:r>
    </w:p>
    <w:p w:rsidR="00B3499D" w:rsidRPr="006A7052" w:rsidRDefault="00000000">
      <w:r w:rsidRPr="006A7052">
        <w:t>Verse 1</w:t>
      </w:r>
      <w:r w:rsidRPr="006A7052">
        <w:br/>
        <w:t>My song is love unknown</w:t>
      </w:r>
      <w:r w:rsidRPr="006A7052">
        <w:br/>
        <w:t>My Saviour's love to me</w:t>
      </w:r>
      <w:r w:rsidRPr="006A7052">
        <w:br/>
        <w:t>Love to the loveless shown</w:t>
      </w:r>
      <w:r w:rsidRPr="006A7052">
        <w:br/>
        <w:t>That they might lovely be</w:t>
      </w:r>
      <w:r w:rsidRPr="006A7052">
        <w:br/>
        <w:t>O who am I</w:t>
      </w:r>
      <w:r w:rsidRPr="006A7052">
        <w:br/>
        <w:t>That for my sake</w:t>
      </w:r>
      <w:r w:rsidRPr="006A7052">
        <w:br/>
        <w:t>My Lord should take</w:t>
      </w:r>
      <w:r w:rsidRPr="006A7052">
        <w:br/>
        <w:t>Frail flesh and die</w:t>
      </w:r>
      <w:r w:rsidRPr="006A7052">
        <w:br/>
        <w:t>Verse 2</w:t>
      </w:r>
      <w:r w:rsidRPr="006A7052">
        <w:br/>
        <w:t>He came from His blest throne</w:t>
      </w:r>
      <w:r w:rsidRPr="006A7052">
        <w:br/>
        <w:t>Salvation to bestow</w:t>
      </w:r>
      <w:r w:rsidRPr="006A7052">
        <w:br/>
        <w:t>But men made strange and none</w:t>
      </w:r>
      <w:r w:rsidRPr="006A7052">
        <w:br/>
        <w:t>The longed-for Christ would know</w:t>
      </w:r>
      <w:r w:rsidRPr="006A7052">
        <w:br/>
        <w:t>But O my Friend</w:t>
      </w:r>
      <w:r w:rsidRPr="006A7052">
        <w:br/>
        <w:t>My Friend indeed</w:t>
      </w:r>
      <w:r w:rsidRPr="006A7052">
        <w:br/>
        <w:t>Who at my need</w:t>
      </w:r>
      <w:r w:rsidRPr="006A7052">
        <w:br/>
        <w:t>His life did spend</w:t>
      </w:r>
      <w:r w:rsidRPr="006A7052">
        <w:br/>
        <w:t>Verse 3</w:t>
      </w:r>
      <w:r w:rsidRPr="006A7052">
        <w:br/>
        <w:t>Sometimes they strew His way</w:t>
      </w:r>
      <w:r w:rsidRPr="006A7052">
        <w:br/>
        <w:t>And His sweet praises sing</w:t>
      </w:r>
      <w:r w:rsidRPr="006A7052">
        <w:br/>
        <w:t>Resounding all the day</w:t>
      </w:r>
      <w:r w:rsidRPr="006A7052">
        <w:br/>
        <w:t>Hosannas to their King</w:t>
      </w:r>
      <w:r w:rsidRPr="006A7052">
        <w:br/>
        <w:t>Then Crucify</w:t>
      </w:r>
      <w:r w:rsidRPr="006A7052">
        <w:br/>
        <w:t>Is all their breath</w:t>
      </w:r>
      <w:r w:rsidRPr="006A7052">
        <w:br/>
        <w:t>And for His death</w:t>
      </w:r>
      <w:r w:rsidRPr="006A7052">
        <w:br/>
        <w:t>They thirst and cry</w:t>
      </w:r>
      <w:r w:rsidRPr="006A7052">
        <w:br/>
        <w:t>Verse 4</w:t>
      </w:r>
      <w:r w:rsidRPr="006A7052">
        <w:br/>
        <w:t>They rise and needs will have</w:t>
      </w:r>
      <w:r w:rsidRPr="006A7052">
        <w:br/>
        <w:t>My dear Lord made away</w:t>
      </w:r>
      <w:r w:rsidRPr="006A7052">
        <w:br/>
        <w:t>A murderer they save</w:t>
      </w:r>
      <w:r w:rsidRPr="006A7052">
        <w:br/>
        <w:t>The Prince of Life they slay</w:t>
      </w:r>
      <w:r w:rsidRPr="006A7052">
        <w:br/>
        <w:t>Yet cheerful He</w:t>
      </w:r>
      <w:r w:rsidRPr="006A7052">
        <w:br/>
        <w:t>To suffering goes</w:t>
      </w:r>
      <w:r w:rsidRPr="006A7052">
        <w:br/>
        <w:t>That He His foes</w:t>
      </w:r>
      <w:r w:rsidRPr="006A7052">
        <w:br/>
        <w:t>From thence might free</w:t>
      </w:r>
      <w:r w:rsidRPr="006A7052">
        <w:br/>
        <w:t>Verse 5</w:t>
      </w:r>
      <w:r w:rsidRPr="006A7052">
        <w:br/>
        <w:t>In life no house no home</w:t>
      </w:r>
      <w:r w:rsidRPr="006A7052">
        <w:br/>
        <w:t>My Lord on earth might have</w:t>
      </w:r>
      <w:r w:rsidRPr="006A7052">
        <w:br/>
        <w:t>In death no friendly tomb</w:t>
      </w:r>
      <w:r w:rsidRPr="006A7052">
        <w:br/>
        <w:t>But what a stranger gave</w:t>
      </w:r>
      <w:r w:rsidRPr="006A7052">
        <w:br/>
        <w:t>What may I say</w:t>
      </w:r>
      <w:r w:rsidRPr="006A7052">
        <w:br/>
      </w:r>
      <w:r w:rsidRPr="006A7052">
        <w:lastRenderedPageBreak/>
        <w:t>Heaven was His home</w:t>
      </w:r>
      <w:r w:rsidRPr="006A7052">
        <w:br/>
        <w:t>But mine the tomb</w:t>
      </w:r>
      <w:r w:rsidRPr="006A7052">
        <w:br/>
        <w:t>Wherein He lay</w:t>
      </w:r>
      <w:r w:rsidRPr="006A7052">
        <w:br/>
        <w:t>Verse 6</w:t>
      </w:r>
      <w:r w:rsidRPr="006A7052">
        <w:br/>
        <w:t>Here might I stay and sing</w:t>
      </w:r>
      <w:r w:rsidRPr="006A7052">
        <w:br/>
        <w:t>No story so divine</w:t>
      </w:r>
      <w:r w:rsidRPr="006A7052">
        <w:br/>
        <w:t>Never was love dear King</w:t>
      </w:r>
      <w:r w:rsidRPr="006A7052">
        <w:br/>
        <w:t>Never was grief like Thine</w:t>
      </w:r>
      <w:r w:rsidRPr="006A7052">
        <w:br/>
        <w:t>This is my Friend</w:t>
      </w:r>
      <w:r w:rsidRPr="006A7052">
        <w:br/>
        <w:t>In whose sweet praise</w:t>
      </w:r>
      <w:r w:rsidRPr="006A7052">
        <w:br/>
        <w:t>I all my days</w:t>
      </w:r>
      <w:r w:rsidRPr="006A7052">
        <w:br/>
        <w:t>Could gladly spend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150 Tell Me the Old, Old Story</w:t>
      </w:r>
    </w:p>
    <w:p w:rsidR="00B3499D" w:rsidRPr="006A7052" w:rsidRDefault="00000000">
      <w:r w:rsidRPr="006A7052">
        <w:t>Tell me the old, old story</w:t>
      </w:r>
      <w:r w:rsidRPr="006A7052">
        <w:br/>
        <w:t>Of unseen things above,</w:t>
      </w:r>
      <w:r w:rsidRPr="006A7052">
        <w:br/>
        <w:t>Of Jesus and his glory,</w:t>
      </w:r>
      <w:r w:rsidRPr="006A7052">
        <w:br/>
        <w:t>Of Jesus and his love.</w:t>
      </w:r>
      <w:r w:rsidRPr="006A7052">
        <w:br/>
        <w:t>Tell me the story simply,</w:t>
      </w:r>
      <w:r w:rsidRPr="006A7052">
        <w:br/>
        <w:t>As to a little child,</w:t>
      </w:r>
      <w:r w:rsidRPr="006A7052">
        <w:br/>
        <w:t>For I am weak and weary,</w:t>
      </w:r>
      <w:r w:rsidRPr="006A7052">
        <w:br/>
        <w:t>And helpless and defiled.</w:t>
      </w:r>
      <w:r w:rsidRPr="006A7052">
        <w:br/>
        <w:t>Chorus</w:t>
      </w:r>
      <w:r w:rsidRPr="006A7052">
        <w:br/>
        <w:t>Tell me the old, old story,</w:t>
      </w:r>
      <w:r w:rsidRPr="006A7052">
        <w:br/>
        <w:t>Tell me the old, old story,</w:t>
      </w:r>
      <w:r w:rsidRPr="006A7052">
        <w:br/>
        <w:t>Tell me the old, old story</w:t>
      </w:r>
      <w:r w:rsidRPr="006A7052">
        <w:br/>
        <w:t>Of Jesus and his love.</w:t>
      </w:r>
      <w:r w:rsidRPr="006A7052">
        <w:br/>
        <w:t>Verse 2</w:t>
      </w:r>
      <w:r w:rsidRPr="006A7052">
        <w:br/>
        <w:t>Tell me the story slowly,</w:t>
      </w:r>
      <w:r w:rsidRPr="006A7052">
        <w:br/>
        <w:t>That I may take it in,</w:t>
      </w:r>
      <w:r w:rsidRPr="006A7052">
        <w:br/>
        <w:t>That wonderful redemption,</w:t>
      </w:r>
      <w:r w:rsidRPr="006A7052">
        <w:br/>
        <w:t>God's remedy for sin.</w:t>
      </w:r>
      <w:r w:rsidRPr="006A7052">
        <w:br/>
        <w:t>Tell me the story often,</w:t>
      </w:r>
      <w:r w:rsidRPr="006A7052">
        <w:br/>
        <w:t>For I forget so soon;</w:t>
      </w:r>
      <w:r w:rsidRPr="006A7052">
        <w:br/>
        <w:t>The early dew of morning</w:t>
      </w:r>
      <w:r w:rsidRPr="006A7052">
        <w:br/>
        <w:t>Has passed away at noon.</w:t>
      </w:r>
      <w:r w:rsidRPr="006A7052">
        <w:br/>
        <w:t>Chorus</w:t>
      </w:r>
      <w:r w:rsidRPr="006A7052">
        <w:br/>
        <w:t>Tell me the old, old story,</w:t>
      </w:r>
      <w:r w:rsidRPr="006A7052">
        <w:br/>
        <w:t>Tell me the old, old story,</w:t>
      </w:r>
      <w:r w:rsidRPr="006A7052">
        <w:br/>
        <w:t>Tell me the old, old story</w:t>
      </w:r>
      <w:r w:rsidRPr="006A7052">
        <w:br/>
        <w:t>Of Jesus and his love.</w:t>
      </w:r>
      <w:r w:rsidRPr="006A7052">
        <w:br/>
        <w:t>Verse 3</w:t>
      </w:r>
      <w:r w:rsidRPr="006A7052">
        <w:br/>
        <w:t>Tell me the story softly,</w:t>
      </w:r>
      <w:r w:rsidRPr="006A7052">
        <w:br/>
        <w:t>With earnest tones and grave;</w:t>
      </w:r>
      <w:r w:rsidRPr="006A7052">
        <w:br/>
        <w:t>Remember! I'm the sinner</w:t>
      </w:r>
      <w:r w:rsidRPr="006A7052">
        <w:br/>
        <w:t>Whom Jesus came to save.</w:t>
      </w:r>
      <w:r w:rsidRPr="006A7052">
        <w:br/>
        <w:t>Tell me the story always,</w:t>
      </w:r>
      <w:r w:rsidRPr="006A7052">
        <w:br/>
        <w:t>If you would really be</w:t>
      </w:r>
      <w:r w:rsidRPr="006A7052">
        <w:br/>
        <w:t>In any time of trouble</w:t>
      </w:r>
      <w:r w:rsidRPr="006A7052">
        <w:br/>
        <w:t>A comforter to me.</w:t>
      </w:r>
      <w:r w:rsidRPr="006A7052">
        <w:br/>
        <w:t>Chorus</w:t>
      </w:r>
      <w:r w:rsidRPr="006A7052">
        <w:br/>
        <w:t>Tell me the old, old story,</w:t>
      </w:r>
      <w:r w:rsidRPr="006A7052">
        <w:br/>
        <w:t>Tell me the old, old story,</w:t>
      </w:r>
      <w:r w:rsidRPr="006A7052">
        <w:br/>
        <w:t>Tell me the old, old story</w:t>
      </w:r>
      <w:r w:rsidRPr="006A7052">
        <w:br/>
        <w:t>Of Jesus and his love.</w:t>
      </w:r>
      <w:r w:rsidRPr="006A7052">
        <w:br/>
        <w:t>Verse 4</w:t>
      </w:r>
      <w:r w:rsidRPr="006A7052">
        <w:br/>
      </w:r>
      <w:r w:rsidRPr="006A7052">
        <w:lastRenderedPageBreak/>
        <w:t>Tell me the same old story</w:t>
      </w:r>
      <w:r w:rsidRPr="006A7052">
        <w:br/>
        <w:t>When you have cause to fear</w:t>
      </w:r>
      <w:r w:rsidRPr="006A7052">
        <w:br/>
        <w:t>That this world's empty glory</w:t>
      </w:r>
      <w:r w:rsidRPr="006A7052">
        <w:br/>
        <w:t>Is costing me too dear.</w:t>
      </w:r>
      <w:r w:rsidRPr="006A7052">
        <w:br/>
        <w:t>Yes, and when that world's glory</w:t>
      </w:r>
      <w:r w:rsidRPr="006A7052">
        <w:br/>
        <w:t>Is dawning on my soul,</w:t>
      </w:r>
      <w:r w:rsidRPr="006A7052">
        <w:br/>
        <w:t>Tell me the old, old story:</w:t>
      </w:r>
      <w:r w:rsidRPr="006A7052">
        <w:br/>
        <w:t>Christ Jesus makes thee whole.</w:t>
      </w:r>
      <w:r w:rsidRPr="006A7052">
        <w:br/>
        <w:t>Chorus</w:t>
      </w:r>
      <w:r w:rsidRPr="006A7052">
        <w:br/>
        <w:t>Tell me the old, old story,</w:t>
      </w:r>
      <w:r w:rsidRPr="006A7052">
        <w:br/>
        <w:t>Tell me the old, old story,</w:t>
      </w:r>
      <w:r w:rsidRPr="006A7052">
        <w:br/>
        <w:t>Tell me the old, old story</w:t>
      </w:r>
      <w:r w:rsidRPr="006A7052">
        <w:br/>
        <w:t>Of Jesus and his love.</w:t>
      </w:r>
      <w:r w:rsidRPr="006A7052">
        <w:br/>
        <w:t>CCLI Song # 2648077</w:t>
      </w:r>
      <w:r w:rsidRPr="006A7052">
        <w:br/>
        <w:t>Arabella Katherine Hankey</w:t>
      </w:r>
      <w:r w:rsidRPr="006A7052">
        <w:br/>
        <w:t>Public Domain</w:t>
      </w:r>
      <w:r w:rsidRPr="006A7052">
        <w:br/>
        <w:t>For use solely with the SongSelect®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>CCLI Licence #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151 Tell Me </w:t>
      </w:r>
      <w:proofErr w:type="gramStart"/>
      <w:r w:rsidRPr="006A7052">
        <w:t>The</w:t>
      </w:r>
      <w:proofErr w:type="gramEnd"/>
      <w:r w:rsidRPr="006A7052">
        <w:t xml:space="preserve"> Stories Of Jesus</w:t>
      </w:r>
    </w:p>
    <w:p w:rsidR="00B3499D" w:rsidRPr="006A7052" w:rsidRDefault="00000000">
      <w:r w:rsidRPr="006A7052">
        <w:t>Verse 1</w:t>
      </w:r>
      <w:r w:rsidRPr="006A7052">
        <w:br/>
        <w:t>Tell me the stories of Jesus</w:t>
      </w:r>
      <w:r w:rsidRPr="006A7052">
        <w:br/>
        <w:t>I love to hear</w:t>
      </w:r>
      <w:r w:rsidRPr="006A7052">
        <w:br/>
        <w:t>Things I would ask Him to tell me</w:t>
      </w:r>
      <w:r w:rsidRPr="006A7052">
        <w:br/>
        <w:t>If He were here</w:t>
      </w:r>
      <w:r w:rsidRPr="006A7052">
        <w:br/>
        <w:t>Scenes by the wayside</w:t>
      </w:r>
      <w:r w:rsidRPr="006A7052">
        <w:br/>
        <w:t>Tales of the sea</w:t>
      </w:r>
      <w:r w:rsidRPr="006A7052">
        <w:br/>
        <w:t>Stories of Jesus</w:t>
      </w:r>
      <w:r w:rsidRPr="006A7052">
        <w:br/>
        <w:t>Tell them to me</w:t>
      </w:r>
      <w:r w:rsidRPr="006A7052">
        <w:br/>
        <w:t>Verse 2</w:t>
      </w:r>
      <w:r w:rsidRPr="006A7052">
        <w:br/>
        <w:t>First let me hear how the children</w:t>
      </w:r>
      <w:r w:rsidRPr="006A7052">
        <w:br/>
        <w:t>Stood round His knee</w:t>
      </w:r>
      <w:r w:rsidRPr="006A7052">
        <w:br/>
        <w:t>That I may know of His blessing</w:t>
      </w:r>
      <w:r w:rsidRPr="006A7052">
        <w:br/>
        <w:t>Resting on me</w:t>
      </w:r>
      <w:r w:rsidRPr="006A7052">
        <w:br/>
        <w:t>Words full of kindness</w:t>
      </w:r>
      <w:r w:rsidRPr="006A7052">
        <w:br/>
        <w:t>Deeds full of grace</w:t>
      </w:r>
      <w:r w:rsidRPr="006A7052">
        <w:br/>
        <w:t>Signs of the love light</w:t>
      </w:r>
      <w:r w:rsidRPr="006A7052">
        <w:br/>
        <w:t>of Jesus face</w:t>
      </w:r>
      <w:r w:rsidRPr="006A7052">
        <w:br/>
        <w:t>Verse 3</w:t>
      </w:r>
      <w:r w:rsidRPr="006A7052">
        <w:br/>
        <w:t>Tell me in words full of wonder</w:t>
      </w:r>
      <w:r w:rsidRPr="006A7052">
        <w:br/>
        <w:t>How rolled the sea</w:t>
      </w:r>
      <w:r w:rsidRPr="006A7052">
        <w:br/>
        <w:t>Tossing the boat in a tempest</w:t>
      </w:r>
      <w:r w:rsidRPr="006A7052">
        <w:br/>
        <w:t>On Galilee</w:t>
      </w:r>
      <w:r w:rsidRPr="006A7052">
        <w:br/>
        <w:t>And how the Master,</w:t>
      </w:r>
      <w:r w:rsidRPr="006A7052">
        <w:br/>
        <w:t>Ready and kind,</w:t>
      </w:r>
      <w:r w:rsidRPr="006A7052">
        <w:br/>
        <w:t>Chided the billows</w:t>
      </w:r>
      <w:r w:rsidRPr="006A7052">
        <w:br/>
        <w:t>And hushed the wind.</w:t>
      </w:r>
      <w:r w:rsidRPr="006A7052">
        <w:br/>
        <w:t>Verse 4</w:t>
      </w:r>
      <w:r w:rsidRPr="006A7052">
        <w:br/>
        <w:t>Into the city I'd follow</w:t>
      </w:r>
      <w:r w:rsidRPr="006A7052">
        <w:br/>
        <w:t>The children's band</w:t>
      </w:r>
      <w:r w:rsidRPr="006A7052">
        <w:br/>
        <w:t>Waving a branch of the palm-tree</w:t>
      </w:r>
      <w:r w:rsidRPr="006A7052">
        <w:br/>
        <w:t>High in my hand</w:t>
      </w:r>
      <w:r w:rsidRPr="006A7052">
        <w:br/>
        <w:t>One of his heralds,</w:t>
      </w:r>
      <w:r w:rsidRPr="006A7052">
        <w:br/>
        <w:t>Yes I would sing</w:t>
      </w:r>
      <w:r w:rsidRPr="006A7052">
        <w:br/>
        <w:t>Loudest hosannas</w:t>
      </w:r>
      <w:r w:rsidRPr="006A7052">
        <w:br/>
        <w:t>Jesus is King</w:t>
      </w:r>
      <w:r w:rsidRPr="006A7052">
        <w:br/>
        <w:t>Verse 5</w:t>
      </w:r>
      <w:r w:rsidRPr="006A7052">
        <w:br/>
        <w:t>Show me that scene in the garden</w:t>
      </w:r>
      <w:r w:rsidRPr="006A7052">
        <w:br/>
        <w:t>Of bitter pain</w:t>
      </w:r>
      <w:r w:rsidRPr="006A7052">
        <w:br/>
        <w:t>And of the cross where my Saviour</w:t>
      </w:r>
      <w:r w:rsidRPr="006A7052">
        <w:br/>
        <w:t>For me was slain</w:t>
      </w:r>
      <w:r w:rsidRPr="006A7052">
        <w:br/>
        <w:t>Sad ones or bright ones</w:t>
      </w:r>
      <w:r w:rsidRPr="006A7052">
        <w:br/>
      </w:r>
      <w:r w:rsidRPr="006A7052">
        <w:lastRenderedPageBreak/>
        <w:t>So that they be</w:t>
      </w:r>
      <w:r w:rsidRPr="006A7052">
        <w:br/>
        <w:t>Stories of Jesus;</w:t>
      </w:r>
      <w:r w:rsidRPr="006A7052">
        <w:br/>
        <w:t>Tell them to 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152 Tell me the story of Jesus</w:t>
      </w:r>
    </w:p>
    <w:p w:rsidR="00B3499D" w:rsidRPr="006A7052" w:rsidRDefault="00000000">
      <w:r w:rsidRPr="006A7052">
        <w:t>Tell me the story of Jesus,</w:t>
      </w:r>
      <w:r w:rsidRPr="006A7052">
        <w:br/>
        <w:t>Write on my heart every word;</w:t>
      </w:r>
      <w:r w:rsidRPr="006A7052">
        <w:br/>
        <w:t>Tell me the story most precious,</w:t>
      </w:r>
      <w:r w:rsidRPr="006A7052">
        <w:br/>
        <w:t>Sweetest that ever was heard.</w:t>
      </w:r>
      <w:r w:rsidRPr="006A7052">
        <w:br/>
        <w:t>Tell how the angels in chorus</w:t>
      </w:r>
      <w:r w:rsidRPr="006A7052">
        <w:br/>
        <w:t>Sang, as they welcomed his birth:</w:t>
      </w:r>
      <w:r w:rsidRPr="006A7052">
        <w:br/>
        <w:t>Glory to God in the highest,</w:t>
      </w:r>
      <w:r w:rsidRPr="006A7052">
        <w:br/>
        <w:t>Peace and good tidings to earth!</w:t>
      </w:r>
      <w:r w:rsidRPr="006A7052">
        <w:br/>
        <w:t>Chorus</w:t>
      </w:r>
      <w:r w:rsidRPr="006A7052">
        <w:br/>
        <w:t>Tell me the story of Jesus,</w:t>
      </w:r>
      <w:r w:rsidRPr="006A7052">
        <w:br/>
        <w:t>Write on my heart every word;</w:t>
      </w:r>
      <w:r w:rsidRPr="006A7052">
        <w:br/>
        <w:t>Tell me the story most precious,</w:t>
      </w:r>
      <w:r w:rsidRPr="006A7052">
        <w:br/>
        <w:t>Sweetest that ever was heard.</w:t>
      </w:r>
      <w:r w:rsidRPr="006A7052">
        <w:br/>
        <w:t>Fasting alone in the desert,</w:t>
      </w:r>
      <w:r w:rsidRPr="006A7052">
        <w:br/>
        <w:t>Tell of the days that he passed;</w:t>
      </w:r>
      <w:r w:rsidRPr="006A7052">
        <w:br/>
        <w:t>How he was tried and was tempted,</w:t>
      </w:r>
      <w:r w:rsidRPr="006A7052">
        <w:br/>
        <w:t>Yet was triumphant at last.</w:t>
      </w:r>
      <w:r w:rsidRPr="006A7052">
        <w:br/>
        <w:t>Tell of the years of his labours,</w:t>
      </w:r>
      <w:r w:rsidRPr="006A7052">
        <w:br/>
        <w:t>Tell of the sorrows he bore;</w:t>
      </w:r>
      <w:r w:rsidRPr="006A7052">
        <w:br/>
        <w:t>He was despised and afflicted,</w:t>
      </w:r>
      <w:r w:rsidRPr="006A7052">
        <w:br/>
        <w:t>Homeless, rejected and poor.</w:t>
      </w:r>
      <w:r w:rsidRPr="006A7052">
        <w:br/>
        <w:t>Chorus</w:t>
      </w:r>
      <w:r w:rsidRPr="006A7052">
        <w:br/>
        <w:t>Tell me the story of Jesus,</w:t>
      </w:r>
      <w:r w:rsidRPr="006A7052">
        <w:br/>
        <w:t>Write on my heart every word;</w:t>
      </w:r>
      <w:r w:rsidRPr="006A7052">
        <w:br/>
        <w:t>Tell me the story most precious,</w:t>
      </w:r>
      <w:r w:rsidRPr="006A7052">
        <w:br/>
        <w:t>Sweetest that ever was heard.</w:t>
      </w:r>
      <w:r w:rsidRPr="006A7052">
        <w:br/>
        <w:t>Tell of the cross where they nailed him,</w:t>
      </w:r>
      <w:r w:rsidRPr="006A7052">
        <w:br/>
        <w:t>Mocking his anguish and pain;</w:t>
      </w:r>
      <w:r w:rsidRPr="006A7052">
        <w:br/>
        <w:t>Tell of the grave where they laid him;</w:t>
      </w:r>
      <w:r w:rsidRPr="006A7052">
        <w:br/>
        <w:t>Tell how he liveth again.</w:t>
      </w:r>
      <w:r w:rsidRPr="006A7052">
        <w:br/>
        <w:t>Love in that story so tender,</w:t>
      </w:r>
      <w:r w:rsidRPr="006A7052">
        <w:br/>
        <w:t>Clearer than ever I see;</w:t>
      </w:r>
      <w:r w:rsidRPr="006A7052">
        <w:br/>
        <w:t>Glory for ever to Jesus,</w:t>
      </w:r>
      <w:r w:rsidRPr="006A7052">
        <w:br/>
        <w:t>He paid the ransom for me.</w:t>
      </w:r>
      <w:r w:rsidRPr="006A7052">
        <w:br/>
        <w:t>Chorus</w:t>
      </w:r>
      <w:r w:rsidRPr="006A7052">
        <w:br/>
        <w:t>Tell me the story of Jesus,</w:t>
      </w:r>
      <w:r w:rsidRPr="006A7052">
        <w:br/>
        <w:t>Write on my heart every word;</w:t>
      </w:r>
      <w:r w:rsidRPr="006A7052">
        <w:br/>
        <w:t>Tell me the story most precious,</w:t>
      </w:r>
      <w:r w:rsidRPr="006A7052">
        <w:br/>
        <w:t>Sweetest that ever was heard.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153 Thou dids't leave thy</w:t>
      </w:r>
    </w:p>
    <w:p w:rsidR="00B3499D" w:rsidRPr="006A7052" w:rsidRDefault="00000000">
      <w:r w:rsidRPr="006A7052">
        <w:t xml:space="preserve">Thou didst leave thy throne </w:t>
      </w:r>
      <w:r w:rsidRPr="006A7052">
        <w:br/>
        <w:t>and thy kingly crown</w:t>
      </w:r>
      <w:r w:rsidRPr="006A7052">
        <w:br/>
        <w:t xml:space="preserve">When thou </w:t>
      </w:r>
      <w:r w:rsidRPr="006A7052">
        <w:br/>
        <w:t>camest</w:t>
      </w:r>
      <w:r w:rsidRPr="006A7052">
        <w:br/>
        <w:t xml:space="preserve"> to earth for me;</w:t>
      </w:r>
      <w:r w:rsidRPr="006A7052">
        <w:br/>
        <w:t xml:space="preserve">But in Bethlehem's home </w:t>
      </w:r>
      <w:r w:rsidRPr="006A7052">
        <w:br/>
        <w:t>was there found no room</w:t>
      </w:r>
      <w:r w:rsidRPr="006A7052">
        <w:br/>
        <w:t>For thy holy nativity.</w:t>
      </w:r>
      <w:r w:rsidRPr="006A7052">
        <w:br/>
        <w:t>Chorus</w:t>
      </w:r>
      <w:r w:rsidRPr="006A7052">
        <w:br/>
        <w:t xml:space="preserve">O come to my heart, </w:t>
      </w:r>
      <w:r w:rsidRPr="006A7052">
        <w:br/>
        <w:t>Lord Jesus;</w:t>
      </w:r>
      <w:r w:rsidRPr="006A7052">
        <w:br/>
        <w:t>There is room in my heart for thee.</w:t>
      </w:r>
      <w:r w:rsidRPr="006A7052">
        <w:br/>
        <w:t xml:space="preserve">Verse 2 </w:t>
      </w:r>
      <w:r w:rsidRPr="006A7052">
        <w:br/>
        <w:t xml:space="preserve">Heaven's arches rang </w:t>
      </w:r>
      <w:r w:rsidRPr="006A7052">
        <w:br/>
        <w:t>when the angels sang,</w:t>
      </w:r>
      <w:r w:rsidRPr="006A7052">
        <w:br/>
        <w:t>Proclaiming thy royal degree;</w:t>
      </w:r>
      <w:r w:rsidRPr="006A7052">
        <w:br/>
        <w:t xml:space="preserve">But of lowly birth </w:t>
      </w:r>
      <w:r w:rsidRPr="006A7052">
        <w:br/>
        <w:t>cam'st</w:t>
      </w:r>
      <w:r w:rsidRPr="006A7052">
        <w:br/>
        <w:t xml:space="preserve"> thou, </w:t>
      </w:r>
      <w:r w:rsidRPr="006A7052">
        <w:br/>
        <w:t>Lord, on earth</w:t>
      </w:r>
      <w:r w:rsidRPr="006A7052">
        <w:br/>
        <w:t>And in great humility.</w:t>
      </w:r>
      <w:r w:rsidRPr="006A7052">
        <w:br/>
        <w:t>Chorus</w:t>
      </w:r>
      <w:r w:rsidRPr="006A7052">
        <w:br/>
        <w:t xml:space="preserve">O come to my heart, </w:t>
      </w:r>
      <w:r w:rsidRPr="006A7052">
        <w:br/>
        <w:t>Lord Jesus;</w:t>
      </w:r>
      <w:r w:rsidRPr="006A7052">
        <w:br/>
        <w:t>There is room in my heart for thee.</w:t>
      </w:r>
      <w:r w:rsidRPr="006A7052">
        <w:br/>
        <w:t xml:space="preserve">Thou camest, O Lord, </w:t>
      </w:r>
      <w:r w:rsidRPr="006A7052">
        <w:br/>
        <w:t>with the living word</w:t>
      </w:r>
      <w:r w:rsidRPr="006A7052">
        <w:br/>
        <w:t>That should set thy people free;</w:t>
      </w:r>
      <w:r w:rsidRPr="006A7052">
        <w:br/>
        <w:t xml:space="preserve">But with mocking scorn, </w:t>
      </w:r>
      <w:r w:rsidRPr="006A7052">
        <w:br/>
        <w:t>and with crown of thorn,</w:t>
      </w:r>
      <w:r w:rsidRPr="006A7052">
        <w:br/>
        <w:t>They bore thee to Calvary.</w:t>
      </w:r>
      <w:r w:rsidRPr="006A7052">
        <w:br/>
        <w:t>Chorus</w:t>
      </w:r>
      <w:r w:rsidRPr="006A7052">
        <w:br/>
        <w:t xml:space="preserve">O come to my heart, </w:t>
      </w:r>
      <w:r w:rsidRPr="006A7052">
        <w:br/>
        <w:t>Lord Jesus;</w:t>
      </w:r>
      <w:r w:rsidRPr="006A7052">
        <w:br/>
        <w:t>There is room in my heart for thee.</w:t>
      </w:r>
      <w:r w:rsidRPr="006A7052">
        <w:br/>
        <w:t xml:space="preserve">Verse 4 </w:t>
      </w:r>
      <w:r w:rsidRPr="006A7052">
        <w:br/>
        <w:t xml:space="preserve">When Heaven's arches ring, </w:t>
      </w:r>
      <w:r w:rsidRPr="006A7052">
        <w:br/>
        <w:t>and her choirs shall sing,</w:t>
      </w:r>
      <w:r w:rsidRPr="006A7052">
        <w:br/>
        <w:t>At thy coming to victory,</w:t>
      </w:r>
      <w:r w:rsidRPr="006A7052">
        <w:br/>
        <w:t xml:space="preserve">Let thy voice call me home, </w:t>
      </w:r>
      <w:r w:rsidRPr="006A7052">
        <w:br/>
        <w:t>saying:</w:t>
      </w:r>
      <w:r w:rsidRPr="006A7052">
        <w:br/>
        <w:t>Yet there is room,</w:t>
      </w:r>
      <w:r w:rsidRPr="006A7052">
        <w:br/>
      </w:r>
      <w:r w:rsidRPr="006A7052">
        <w:lastRenderedPageBreak/>
        <w:t>There is room at my side for thee!</w:t>
      </w:r>
      <w:r w:rsidRPr="006A7052">
        <w:br/>
        <w:t>Chorus</w:t>
      </w:r>
      <w:r w:rsidRPr="006A7052">
        <w:br/>
        <w:t>CCLI Song # 2689067</w:t>
      </w:r>
      <w:r w:rsidRPr="006A7052">
        <w:br/>
        <w:t>Emily Elizabeth Steele Elliott</w:t>
      </w:r>
      <w:r w:rsidRPr="006A7052">
        <w:br/>
        <w:t>Public Domain</w:t>
      </w:r>
      <w:r w:rsidRPr="006A7052">
        <w:br/>
        <w:t>For use solely with the SongSelect®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>CCLI Licence #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154. 'Tis Good, Lord, to</w:t>
      </w:r>
    </w:p>
    <w:p w:rsidR="00B3499D" w:rsidRPr="006A7052" w:rsidRDefault="00000000">
      <w:r w:rsidRPr="006A7052">
        <w:t>'Tis good, Lord, to be here,</w:t>
      </w:r>
      <w:r w:rsidRPr="006A7052">
        <w:br/>
        <w:t>Thy glory fills the night;</w:t>
      </w:r>
      <w:r w:rsidRPr="006A7052">
        <w:br/>
        <w:t>Thy face and garments, like the sun,</w:t>
      </w:r>
      <w:r w:rsidRPr="006A7052">
        <w:br/>
        <w:t>Shine with unborrowed light.</w:t>
      </w:r>
      <w:r w:rsidRPr="006A7052">
        <w:br/>
        <w:t>'Tis good, Lord, to be here,</w:t>
      </w:r>
      <w:r w:rsidRPr="006A7052">
        <w:br/>
        <w:t>Thy beauty to behold,</w:t>
      </w:r>
      <w:r w:rsidRPr="006A7052">
        <w:br/>
        <w:t>Where Moses and Elijah stood,</w:t>
      </w:r>
      <w:r w:rsidRPr="006A7052">
        <w:br/>
        <w:t>The messengers of old.</w:t>
      </w:r>
      <w:r w:rsidRPr="006A7052">
        <w:br/>
        <w:t>Fulfiller of the past,</w:t>
      </w:r>
      <w:r w:rsidRPr="006A7052">
        <w:br/>
        <w:t>Promise of things to be,</w:t>
      </w:r>
      <w:r w:rsidRPr="006A7052">
        <w:br/>
        <w:t>We hail thy body glorified,</w:t>
      </w:r>
      <w:r w:rsidRPr="006A7052">
        <w:br/>
        <w:t>And our redemption see.</w:t>
      </w:r>
      <w:r w:rsidRPr="006A7052">
        <w:br/>
        <w:t>Before we taste of death,</w:t>
      </w:r>
      <w:r w:rsidRPr="006A7052">
        <w:br/>
        <w:t>We see thy Kingdom come.</w:t>
      </w:r>
      <w:r w:rsidRPr="006A7052">
        <w:br/>
        <w:t>O might we hold the vision bright</w:t>
      </w:r>
      <w:r w:rsidRPr="006A7052">
        <w:br/>
        <w:t>And make this hill our home!</w:t>
      </w:r>
      <w:r w:rsidRPr="006A7052">
        <w:br/>
        <w:t>'Tis good, Lord, to be here,</w:t>
      </w:r>
      <w:r w:rsidRPr="006A7052">
        <w:br/>
        <w:t>Yet we may not remain;</w:t>
      </w:r>
      <w:r w:rsidRPr="006A7052">
        <w:br/>
        <w:t>But, since thou bidst us leave the mount,</w:t>
      </w:r>
      <w:r w:rsidRPr="006A7052">
        <w:br/>
        <w:t xml:space="preserve">Come with us to the plain.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155 We Have </w:t>
      </w:r>
      <w:proofErr w:type="gramStart"/>
      <w:r w:rsidRPr="006A7052">
        <w:t>A</w:t>
      </w:r>
      <w:proofErr w:type="gramEnd"/>
      <w:r w:rsidRPr="006A7052">
        <w:t xml:space="preserve"> Gospel To Proclaim</w:t>
      </w:r>
    </w:p>
    <w:p w:rsidR="00B3499D" w:rsidRPr="006A7052" w:rsidRDefault="00000000">
      <w:r w:rsidRPr="006A7052">
        <w:t>Verse 1</w:t>
      </w:r>
      <w:r w:rsidRPr="006A7052">
        <w:br/>
        <w:t>We have a gospel to proclaim</w:t>
      </w:r>
      <w:r w:rsidRPr="006A7052">
        <w:br/>
        <w:t>Good news for men in all the earth</w:t>
      </w:r>
      <w:r w:rsidRPr="006A7052">
        <w:br/>
        <w:t xml:space="preserve">The gospel of a </w:t>
      </w:r>
      <w:r w:rsidRPr="006A7052">
        <w:br/>
        <w:t>Saviour's</w:t>
      </w:r>
      <w:r w:rsidRPr="006A7052">
        <w:br/>
        <w:t xml:space="preserve"> Name</w:t>
      </w:r>
      <w:r w:rsidRPr="006A7052">
        <w:br/>
        <w:t>We sing His glory tell His worth</w:t>
      </w:r>
      <w:r w:rsidRPr="006A7052">
        <w:br/>
        <w:t>Tell of His birth at Bethlehem</w:t>
      </w:r>
      <w:r w:rsidRPr="006A7052">
        <w:br/>
        <w:t>Not in a royal house or hall</w:t>
      </w:r>
      <w:r w:rsidRPr="006A7052">
        <w:br/>
        <w:t>But in a stable dark and dim</w:t>
      </w:r>
      <w:r w:rsidRPr="006A7052">
        <w:br/>
        <w:t>The Word made flesh a light for all</w:t>
      </w:r>
      <w:r w:rsidRPr="006A7052">
        <w:br/>
        <w:t>Tell of His death at Calvary</w:t>
      </w:r>
      <w:r w:rsidRPr="006A7052">
        <w:br/>
        <w:t>Hated by those He came to save</w:t>
      </w:r>
      <w:r w:rsidRPr="006A7052">
        <w:br/>
        <w:t>In lonely suffering on the cross</w:t>
      </w:r>
      <w:r w:rsidRPr="006A7052">
        <w:br/>
        <w:t>For all He loved His life He gave</w:t>
      </w:r>
      <w:r w:rsidRPr="006A7052">
        <w:br/>
        <w:t>Tell of that glorious Easter morn</w:t>
      </w:r>
      <w:r w:rsidRPr="006A7052">
        <w:br/>
        <w:t>Empty the tomb for He was free</w:t>
      </w:r>
      <w:r w:rsidRPr="006A7052">
        <w:br/>
        <w:t>He broke the power of death and hell</w:t>
      </w:r>
      <w:r w:rsidRPr="006A7052">
        <w:br/>
        <w:t>That we might share His victory</w:t>
      </w:r>
      <w:r w:rsidRPr="006A7052">
        <w:br/>
        <w:t>Tell of His reign at God's right hand</w:t>
      </w:r>
      <w:r w:rsidRPr="006A7052">
        <w:br/>
        <w:t>By all creation glorified</w:t>
      </w:r>
      <w:r w:rsidRPr="006A7052">
        <w:br/>
        <w:t>He sends His Spirit on His church</w:t>
      </w:r>
      <w:r w:rsidRPr="006A7052">
        <w:br/>
        <w:t>To live for Him the Lamb who died</w:t>
      </w:r>
      <w:r w:rsidRPr="006A7052">
        <w:br/>
        <w:t>Now we rejoice to name Him King</w:t>
      </w:r>
      <w:r w:rsidRPr="006A7052">
        <w:br/>
        <w:t>Jesus is Lord of all the earth</w:t>
      </w:r>
      <w:r w:rsidRPr="006A7052">
        <w:br/>
        <w:t>The gospel-message we proclaim</w:t>
      </w:r>
      <w:r w:rsidRPr="006A7052">
        <w:br/>
        <w:t>We sing His glory tell His worth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156 When Jesus Was Born in the</w:t>
      </w:r>
    </w:p>
    <w:p w:rsidR="00B3499D" w:rsidRPr="006A7052" w:rsidRDefault="00000000">
      <w:r w:rsidRPr="006A7052">
        <w:t>When Jesus was born in the manger</w:t>
      </w:r>
      <w:r w:rsidRPr="006A7052">
        <w:br/>
        <w:t>The shepherds came thither to see,</w:t>
      </w:r>
      <w:r w:rsidRPr="006A7052">
        <w:br/>
        <w:t xml:space="preserve">For the angels proclaimed </w:t>
      </w:r>
      <w:r w:rsidRPr="006A7052">
        <w:br/>
        <w:t>that a Saviour was born</w:t>
      </w:r>
      <w:r w:rsidRPr="006A7052">
        <w:br/>
        <w:t>To save a poor sinner like me.</w:t>
      </w:r>
      <w:r w:rsidRPr="006A7052">
        <w:br/>
        <w:t xml:space="preserve">To save a poor sinner, </w:t>
      </w:r>
      <w:r w:rsidRPr="006A7052">
        <w:br/>
        <w:t>to save a poor sinner,</w:t>
      </w:r>
      <w:r w:rsidRPr="006A7052">
        <w:br/>
        <w:t>To save a poor sinner like me;</w:t>
      </w:r>
      <w:r w:rsidRPr="006A7052">
        <w:br/>
        <w:t xml:space="preserve">For the angels proclaimed </w:t>
      </w:r>
      <w:r w:rsidRPr="006A7052">
        <w:br/>
        <w:t>that a Saviour was born</w:t>
      </w:r>
      <w:r w:rsidRPr="006A7052">
        <w:br/>
        <w:t>To save a poor sinner like me.</w:t>
      </w:r>
      <w:r w:rsidRPr="006A7052">
        <w:br/>
        <w:t>He was wounded for my transgressions,</w:t>
      </w:r>
      <w:r w:rsidRPr="006A7052">
        <w:br/>
        <w:t>Acquainted with sorrow was he;</w:t>
      </w:r>
      <w:r w:rsidRPr="006A7052">
        <w:br/>
        <w:t xml:space="preserve">In the garden he prayed, </w:t>
      </w:r>
      <w:r w:rsidRPr="006A7052">
        <w:br/>
        <w:t>and sweat great drops of blood,</w:t>
      </w:r>
      <w:r w:rsidRPr="006A7052">
        <w:br/>
        <w:t>To save a poor sinner like me.</w:t>
      </w:r>
      <w:r w:rsidRPr="006A7052">
        <w:br/>
        <w:t xml:space="preserve">To save a poor sinner, </w:t>
      </w:r>
      <w:r w:rsidRPr="006A7052">
        <w:br/>
        <w:t>to save a poor sinner,</w:t>
      </w:r>
      <w:r w:rsidRPr="006A7052">
        <w:br/>
        <w:t>To save a poor sinner like me;</w:t>
      </w:r>
      <w:r w:rsidRPr="006A7052">
        <w:br/>
        <w:t xml:space="preserve">For the angels proclaimed </w:t>
      </w:r>
      <w:r w:rsidRPr="006A7052">
        <w:br/>
        <w:t>that a Saviour was born</w:t>
      </w:r>
      <w:r w:rsidRPr="006A7052">
        <w:br/>
        <w:t>To save a poor sinner like me.</w:t>
      </w:r>
      <w:r w:rsidRPr="006A7052">
        <w:br/>
        <w:t>He was brought to Pilate for judgment,</w:t>
      </w:r>
      <w:r w:rsidRPr="006A7052">
        <w:br/>
        <w:t>He was sentenced to hang on a tree.</w:t>
      </w:r>
      <w:r w:rsidRPr="006A7052">
        <w:br/>
        <w:t xml:space="preserve">It is finished! he cried, </w:t>
      </w:r>
      <w:r w:rsidRPr="006A7052">
        <w:br/>
        <w:t>when he suffered and died</w:t>
      </w:r>
      <w:r w:rsidRPr="006A7052">
        <w:br/>
        <w:t>To save a poor sinner like me.</w:t>
      </w:r>
      <w:r w:rsidRPr="006A7052">
        <w:br/>
        <w:t xml:space="preserve">To save a poor sinner, </w:t>
      </w:r>
      <w:r w:rsidRPr="006A7052">
        <w:br/>
        <w:t>to save a poor sinner,</w:t>
      </w:r>
      <w:r w:rsidRPr="006A7052">
        <w:br/>
        <w:t>To save a poor sinner like me;</w:t>
      </w:r>
      <w:r w:rsidRPr="006A7052">
        <w:br/>
        <w:t xml:space="preserve">For the angels proclaimed </w:t>
      </w:r>
      <w:r w:rsidRPr="006A7052">
        <w:br/>
        <w:t>that a Saviour was born</w:t>
      </w:r>
      <w:r w:rsidRPr="006A7052">
        <w:br/>
        <w:t>To save a poor sinner like me.</w:t>
      </w:r>
      <w:r w:rsidRPr="006A7052">
        <w:br/>
        <w:t xml:space="preserve">But death and the grave </w:t>
      </w:r>
      <w:r w:rsidRPr="006A7052">
        <w:br/>
        <w:t>could not hold him,</w:t>
      </w:r>
      <w:r w:rsidRPr="006A7052">
        <w:br/>
        <w:t>He burst them asunder for thee.</w:t>
      </w:r>
      <w:r w:rsidRPr="006A7052">
        <w:br/>
        <w:t xml:space="preserve">On the third day he rose, </w:t>
      </w:r>
      <w:r w:rsidRPr="006A7052">
        <w:br/>
        <w:t>in spite of his foes,</w:t>
      </w:r>
      <w:r w:rsidRPr="006A7052">
        <w:br/>
        <w:t>To save a poor sinner like me.</w:t>
      </w:r>
      <w:r w:rsidRPr="006A7052">
        <w:br/>
        <w:t xml:space="preserve">To save a poor sinner, </w:t>
      </w:r>
      <w:r w:rsidRPr="006A7052">
        <w:br/>
        <w:t>to save a poor sinner,</w:t>
      </w:r>
      <w:r w:rsidRPr="006A7052">
        <w:br/>
        <w:t>To save a poor sinner like me;</w:t>
      </w:r>
      <w:r w:rsidRPr="006A7052">
        <w:br/>
      </w:r>
      <w:r w:rsidRPr="006A7052">
        <w:lastRenderedPageBreak/>
        <w:t xml:space="preserve">For the angels proclaimed </w:t>
      </w:r>
      <w:r w:rsidRPr="006A7052">
        <w:br/>
        <w:t>that a Saviour was born</w:t>
      </w:r>
      <w:r w:rsidRPr="006A7052">
        <w:br/>
        <w:t>To save a poor sinner like me.</w:t>
      </w:r>
      <w:r w:rsidRPr="006A7052">
        <w:br/>
        <w:t>Verse 5</w:t>
      </w:r>
      <w:r w:rsidRPr="006A7052">
        <w:br/>
        <w:t>I'm fighting my passage to Heaven,</w:t>
      </w:r>
      <w:r w:rsidRPr="006A7052">
        <w:br/>
        <w:t>O'er death I shall conqueror be.</w:t>
      </w:r>
      <w:r w:rsidRPr="006A7052">
        <w:br/>
        <w:t xml:space="preserve">Then to Glory I'll fly, </w:t>
      </w:r>
      <w:r w:rsidRPr="006A7052">
        <w:br/>
        <w:t>and shout through the sky:</w:t>
      </w:r>
      <w:r w:rsidRPr="006A7052">
        <w:br/>
        <w:t>He saved a poor sinner like me.</w:t>
      </w:r>
      <w:r w:rsidRPr="006A7052">
        <w:br/>
        <w:t xml:space="preserve">To save a poor sinner, </w:t>
      </w:r>
      <w:r w:rsidRPr="006A7052">
        <w:br/>
        <w:t>to save a poor sinner,</w:t>
      </w:r>
      <w:r w:rsidRPr="006A7052">
        <w:br/>
        <w:t>To save a poor sinner like me;</w:t>
      </w:r>
      <w:r w:rsidRPr="006A7052">
        <w:br/>
        <w:t xml:space="preserve">For the angels proclaimed </w:t>
      </w:r>
      <w:r w:rsidRPr="006A7052">
        <w:br/>
        <w:t>that a Saviour was born</w:t>
      </w:r>
      <w:r w:rsidRPr="006A7052">
        <w:br/>
        <w:t>To save a poor sinner like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157 When Wondrous Words My Lord Would Say</w:t>
      </w:r>
    </w:p>
    <w:p w:rsidR="00B3499D" w:rsidRPr="006A7052" w:rsidRDefault="00000000">
      <w:r w:rsidRPr="006A7052">
        <w:t>Verse 1</w:t>
      </w:r>
      <w:r w:rsidRPr="006A7052">
        <w:br/>
        <w:t>When wondrous words my Lord would say,</w:t>
      </w:r>
      <w:r w:rsidRPr="006A7052">
        <w:br/>
        <w:t>That I unto His mind may reach,</w:t>
      </w:r>
      <w:r w:rsidRPr="006A7052">
        <w:br/>
        <w:t>He chooses out a lowly way</w:t>
      </w:r>
      <w:r w:rsidRPr="006A7052">
        <w:br/>
        <w:t>And robes His thoughts in childlike speech.</w:t>
      </w:r>
      <w:r w:rsidRPr="006A7052">
        <w:br/>
        <w:t>He came right down to me,</w:t>
      </w:r>
      <w:r w:rsidRPr="006A7052">
        <w:br/>
        <w:t>He came right down to me,</w:t>
      </w:r>
      <w:r w:rsidRPr="006A7052">
        <w:br/>
        <w:t>To condescend to be my friend,</w:t>
      </w:r>
      <w:r w:rsidRPr="006A7052">
        <w:br/>
        <w:t>He came right down to me.</w:t>
      </w:r>
      <w:r w:rsidRPr="006A7052">
        <w:br/>
        <w:t>Verse 2.</w:t>
      </w:r>
      <w:r w:rsidRPr="006A7052">
        <w:br/>
        <w:t>The voice divine, those accents dear</w:t>
      </w:r>
      <w:r w:rsidRPr="006A7052">
        <w:br/>
        <w:t>I languished for, yet had not heard</w:t>
      </w:r>
      <w:r w:rsidRPr="006A7052">
        <w:br/>
        <w:t>Till Jesus came with message clear,</w:t>
      </w:r>
      <w:r w:rsidRPr="006A7052">
        <w:br/>
        <w:t>And brought to me the living Word.</w:t>
      </w:r>
      <w:r w:rsidRPr="006A7052">
        <w:br/>
        <w:t>He came right down to me,</w:t>
      </w:r>
      <w:r w:rsidRPr="006A7052">
        <w:br/>
        <w:t>He came right down to me,</w:t>
      </w:r>
      <w:r w:rsidRPr="006A7052">
        <w:br/>
        <w:t>To condescend to be my friend,</w:t>
      </w:r>
      <w:r w:rsidRPr="006A7052">
        <w:br/>
        <w:t>He came right down to me.</w:t>
      </w:r>
      <w:r w:rsidRPr="006A7052">
        <w:br/>
        <w:t>Verse 3.</w:t>
      </w:r>
      <w:r w:rsidRPr="006A7052">
        <w:br/>
        <w:t>Nor could I see my maker's face,</w:t>
      </w:r>
      <w:r w:rsidRPr="006A7052">
        <w:br/>
        <w:t>Veiled from my sight His far abode,</w:t>
      </w:r>
      <w:r w:rsidRPr="006A7052">
        <w:br/>
        <w:t>Till Christ made known the Father's grace,</w:t>
      </w:r>
      <w:r w:rsidRPr="006A7052">
        <w:br/>
        <w:t>And shared with men their heavy load.</w:t>
      </w:r>
      <w:r w:rsidRPr="006A7052">
        <w:br/>
        <w:t>He came right down to me,</w:t>
      </w:r>
      <w:r w:rsidRPr="006A7052">
        <w:br/>
        <w:t>He came right down to me,</w:t>
      </w:r>
      <w:r w:rsidRPr="006A7052">
        <w:br/>
        <w:t>To condescend to be my friend,</w:t>
      </w:r>
      <w:r w:rsidRPr="006A7052">
        <w:br/>
        <w:t>He came right down to me.</w:t>
      </w:r>
      <w:r w:rsidRPr="006A7052">
        <w:br/>
        <w:t>Verse 4.</w:t>
      </w:r>
      <w:r w:rsidRPr="006A7052">
        <w:br/>
        <w:t>O vision clear! O voice divine!</w:t>
      </w:r>
      <w:r w:rsidRPr="006A7052">
        <w:br/>
        <w:t>Dear Son of God and Son of Man!</w:t>
      </w:r>
      <w:r w:rsidRPr="006A7052">
        <w:br/>
        <w:t>Let all Thy gifts of grace be mine;</w:t>
      </w:r>
      <w:r w:rsidRPr="006A7052">
        <w:br/>
        <w:t>Complete in me Thy perfect plan.</w:t>
      </w:r>
      <w:r w:rsidRPr="006A7052">
        <w:br/>
        <w:t>He came right down to me,</w:t>
      </w:r>
      <w:r w:rsidRPr="006A7052">
        <w:br/>
        <w:t>He came right down to me,</w:t>
      </w:r>
      <w:r w:rsidRPr="006A7052">
        <w:br/>
        <w:t>To condescend to be my friend,</w:t>
      </w:r>
      <w:r w:rsidRPr="006A7052">
        <w:br/>
        <w:t>He came right down to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158 Who is He in yonder</w:t>
      </w:r>
    </w:p>
    <w:p w:rsidR="00B3499D" w:rsidRPr="006A7052" w:rsidRDefault="00000000">
      <w:r w:rsidRPr="006A7052">
        <w:t>Verse 1</w:t>
      </w:r>
      <w:r w:rsidRPr="006A7052">
        <w:br/>
        <w:t>Who is he in yonder stall,</w:t>
      </w:r>
      <w:r w:rsidRPr="006A7052">
        <w:br/>
        <w:t>At whose feet the shepherds fall?</w:t>
      </w:r>
      <w:r w:rsidRPr="006A7052">
        <w:br/>
        <w:t>'Tis the Lord! O wondrous story,</w:t>
      </w:r>
      <w:r w:rsidRPr="006A7052">
        <w:br/>
        <w:t>'Tis the Lord, the King of glory!</w:t>
      </w:r>
      <w:r w:rsidRPr="006A7052">
        <w:br/>
        <w:t>At his feet we humbly fall,</w:t>
      </w:r>
      <w:r w:rsidRPr="006A7052">
        <w:br/>
        <w:t>Crown him, crown him Lord of all!.</w:t>
      </w:r>
      <w:r w:rsidRPr="006A7052">
        <w:br/>
        <w:t xml:space="preserve">Verse 2 </w:t>
      </w:r>
      <w:r w:rsidRPr="006A7052">
        <w:br/>
        <w:t>Who is he in deep distress,</w:t>
      </w:r>
      <w:r w:rsidRPr="006A7052">
        <w:br/>
        <w:t>Fasting in the wilderness?</w:t>
      </w:r>
      <w:r w:rsidRPr="006A7052">
        <w:br/>
        <w:t>'Tis the Lord! O wondrous story,</w:t>
      </w:r>
      <w:r w:rsidRPr="006A7052">
        <w:br/>
        <w:t>'Tis the Lord, the King of glory!</w:t>
      </w:r>
      <w:r w:rsidRPr="006A7052">
        <w:br/>
        <w:t>At his feet we humbly fall,</w:t>
      </w:r>
      <w:r w:rsidRPr="006A7052">
        <w:br/>
        <w:t>Crown him, crown him Lord of all!.</w:t>
      </w:r>
      <w:r w:rsidRPr="006A7052">
        <w:br/>
        <w:t>Verse 3</w:t>
      </w:r>
      <w:r w:rsidRPr="006A7052">
        <w:br/>
        <w:t>Who is he to whom they bring</w:t>
      </w:r>
      <w:r w:rsidRPr="006A7052">
        <w:br/>
        <w:t>All the sick and sorrowing?</w:t>
      </w:r>
      <w:r w:rsidRPr="006A7052">
        <w:br/>
        <w:t>'Tis the Lord! O wondrous story,</w:t>
      </w:r>
      <w:r w:rsidRPr="006A7052">
        <w:br/>
        <w:t>'Tis the Lord, the King of glory!</w:t>
      </w:r>
      <w:r w:rsidRPr="006A7052">
        <w:br/>
        <w:t>At his feet we humbly fall,</w:t>
      </w:r>
      <w:r w:rsidRPr="006A7052">
        <w:br/>
        <w:t>Crown him, crown him Lord of all!.</w:t>
      </w:r>
      <w:r w:rsidRPr="006A7052">
        <w:br/>
        <w:t>Verse 4</w:t>
      </w:r>
      <w:r w:rsidRPr="006A7052">
        <w:br/>
        <w:t>Who is he on yonder tree</w:t>
      </w:r>
      <w:r w:rsidRPr="006A7052">
        <w:br/>
        <w:t>Dies in grief and agony?</w:t>
      </w:r>
      <w:r w:rsidRPr="006A7052">
        <w:br/>
        <w:t>'Tis the Lord! O wondrous story,</w:t>
      </w:r>
      <w:r w:rsidRPr="006A7052">
        <w:br/>
        <w:t>'Tis the Lord, the King of glory!</w:t>
      </w:r>
      <w:r w:rsidRPr="006A7052">
        <w:br/>
        <w:t>At his feet we humbly fall,</w:t>
      </w:r>
      <w:r w:rsidRPr="006A7052">
        <w:br/>
        <w:t>Crown him, crown him Lord of all!.</w:t>
      </w:r>
      <w:r w:rsidRPr="006A7052">
        <w:br/>
        <w:t>Verse 5</w:t>
      </w:r>
      <w:r w:rsidRPr="006A7052">
        <w:br/>
        <w:t>Who is he who from the grave</w:t>
      </w:r>
      <w:r w:rsidRPr="006A7052">
        <w:br/>
        <w:t>Comes to succour, help and save?</w:t>
      </w:r>
      <w:r w:rsidRPr="006A7052">
        <w:br/>
        <w:t>'Tis the Lord! O wondrous story,</w:t>
      </w:r>
      <w:r w:rsidRPr="006A7052">
        <w:br/>
        <w:t>'Tis the Lord, the King of glory!</w:t>
      </w:r>
      <w:r w:rsidRPr="006A7052">
        <w:br/>
        <w:t>At his feet we humbly fall,</w:t>
      </w:r>
      <w:r w:rsidRPr="006A7052">
        <w:br/>
        <w:t>Crown him, crown him Lord of all!.</w:t>
      </w:r>
      <w:r w:rsidRPr="006A7052">
        <w:br/>
        <w:t xml:space="preserve">Verse 6 </w:t>
      </w:r>
      <w:r w:rsidRPr="006A7052">
        <w:br/>
        <w:t>Who is he who from his throne</w:t>
      </w:r>
      <w:r w:rsidRPr="006A7052">
        <w:br/>
        <w:t>Rules through all the worlds alone?</w:t>
      </w:r>
      <w:r w:rsidRPr="006A7052">
        <w:br/>
        <w:t>'Tis the Lord! O wondrous story,</w:t>
      </w:r>
      <w:r w:rsidRPr="006A7052">
        <w:br/>
        <w:t>'Tis the Lord, the King of glory!</w:t>
      </w:r>
      <w:r w:rsidRPr="006A7052">
        <w:br/>
        <w:t>At his feet we humbly fall,</w:t>
      </w:r>
      <w:r w:rsidRPr="006A7052">
        <w:br/>
        <w:t xml:space="preserve">Crown him, crown him Lord of </w:t>
      </w:r>
      <w:proofErr w:type="gramStart"/>
      <w:r w:rsidRPr="006A7052">
        <w:t>all!.</w:t>
      </w:r>
      <w:proofErr w:type="gramEnd"/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159 Alas! And Did My Saviour</w:t>
      </w:r>
    </w:p>
    <w:p w:rsidR="00B3499D" w:rsidRPr="006A7052" w:rsidRDefault="00000000">
      <w:r w:rsidRPr="006A7052">
        <w:t>Alas! and did my Saviour bleed,</w:t>
      </w:r>
      <w:r w:rsidRPr="006A7052">
        <w:br/>
        <w:t>And did my sovereign die?</w:t>
      </w:r>
      <w:r w:rsidRPr="006A7052">
        <w:br/>
        <w:t>Did he devote that sacred head</w:t>
      </w:r>
      <w:r w:rsidRPr="006A7052">
        <w:br/>
        <w:t>For such a worm as l?</w:t>
      </w:r>
      <w:r w:rsidRPr="006A7052">
        <w:br/>
        <w:t>Remember me, remember me,</w:t>
      </w:r>
      <w:r w:rsidRPr="006A7052">
        <w:br/>
        <w:t>O Lord, remember me;</w:t>
      </w:r>
      <w:r w:rsidRPr="006A7052">
        <w:br/>
        <w:t>Remember, Lord, thy dying groans,</w:t>
      </w:r>
      <w:r w:rsidRPr="006A7052">
        <w:br/>
        <w:t>And then remember me.</w:t>
      </w:r>
      <w:r w:rsidRPr="006A7052">
        <w:br/>
        <w:t>Was it for sins that I have done</w:t>
      </w:r>
      <w:r w:rsidRPr="006A7052">
        <w:br/>
        <w:t>He suffered on the tree?</w:t>
      </w:r>
      <w:r w:rsidRPr="006A7052">
        <w:br/>
        <w:t>Amazing pity, grace unknown,</w:t>
      </w:r>
      <w:r w:rsidRPr="006A7052">
        <w:br/>
        <w:t>And love beyond degree!</w:t>
      </w:r>
      <w:r w:rsidRPr="006A7052">
        <w:br/>
        <w:t>Remember me, remember me,</w:t>
      </w:r>
      <w:r w:rsidRPr="006A7052">
        <w:br/>
        <w:t>O Lord, remember me;</w:t>
      </w:r>
      <w:r w:rsidRPr="006A7052">
        <w:br/>
        <w:t>Remember, Lord, thy dying groans,</w:t>
      </w:r>
      <w:r w:rsidRPr="006A7052">
        <w:br/>
        <w:t>And then remember me.</w:t>
      </w:r>
      <w:r w:rsidRPr="006A7052">
        <w:br/>
        <w:t>Well might the sun in darkness hide</w:t>
      </w:r>
      <w:r w:rsidRPr="006A7052">
        <w:br/>
        <w:t>And shut his glories in,</w:t>
      </w:r>
      <w:r w:rsidRPr="006A7052">
        <w:br/>
        <w:t>When Christ, the mighty maker, died</w:t>
      </w:r>
      <w:r w:rsidRPr="006A7052">
        <w:br/>
        <w:t>For man, the creature's sin.</w:t>
      </w:r>
      <w:r w:rsidRPr="006A7052">
        <w:br/>
        <w:t>Remember me, remember me,</w:t>
      </w:r>
      <w:r w:rsidRPr="006A7052">
        <w:br/>
        <w:t>O Lord, remember me;</w:t>
      </w:r>
      <w:r w:rsidRPr="006A7052">
        <w:br/>
        <w:t>Remember, Lord, thy dying groans,</w:t>
      </w:r>
      <w:r w:rsidRPr="006A7052">
        <w:br/>
        <w:t>And then remember me.</w:t>
      </w:r>
      <w:r w:rsidRPr="006A7052">
        <w:br/>
        <w:t>Verse 4</w:t>
      </w:r>
      <w:r w:rsidRPr="006A7052">
        <w:br/>
        <w:t>Dear Saviour, I can ne'er repay</w:t>
      </w:r>
      <w:r w:rsidRPr="006A7052">
        <w:br/>
        <w:t>The debt of love I owe!</w:t>
      </w:r>
      <w:r w:rsidRPr="006A7052">
        <w:br/>
        <w:t>Here, Lord, I give myself away;</w:t>
      </w:r>
      <w:r w:rsidRPr="006A7052">
        <w:br/>
        <w:t>'Tis all that I can do.</w:t>
      </w:r>
      <w:r w:rsidRPr="006A7052">
        <w:br/>
        <w:t>Remember me, remember me,</w:t>
      </w:r>
      <w:r w:rsidRPr="006A7052">
        <w:br/>
        <w:t>O Lord, remember me;</w:t>
      </w:r>
      <w:r w:rsidRPr="006A7052">
        <w:br/>
        <w:t>Remember, Lord, thy dying groans,</w:t>
      </w:r>
      <w:r w:rsidRPr="006A7052">
        <w:br/>
        <w:t>And then remember me.</w:t>
      </w:r>
      <w:r w:rsidRPr="006A7052">
        <w:br/>
        <w:t xml:space="preserve">Alas! And did my </w:t>
      </w:r>
      <w:r w:rsidRPr="006A7052">
        <w:br/>
        <w:t>Saviour</w:t>
      </w:r>
      <w:r w:rsidRPr="006A7052">
        <w:br/>
        <w:t xml:space="preserve">Words: </w:t>
      </w:r>
      <w:r w:rsidRPr="006A7052">
        <w:br/>
        <w:t>Isaac Watts (1674-1748) (verses)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160 Behold! Behold the Lamb of</w:t>
      </w:r>
    </w:p>
    <w:p w:rsidR="00B3499D" w:rsidRPr="006A7052" w:rsidRDefault="00000000">
      <w:r w:rsidRPr="006A7052">
        <w:t>Verse 1</w:t>
      </w:r>
      <w:r w:rsidRPr="006A7052">
        <w:br/>
        <w:t>Behold! behold the Lamb of God,</w:t>
      </w:r>
      <w:r w:rsidRPr="006A7052">
        <w:br/>
        <w:t>On the cross;</w:t>
      </w:r>
      <w:r w:rsidRPr="006A7052">
        <w:br/>
        <w:t>For us he sheds his precious blood</w:t>
      </w:r>
      <w:r w:rsidRPr="006A7052">
        <w:br/>
        <w:t>On the cross.</w:t>
      </w:r>
      <w:r w:rsidRPr="006A7052">
        <w:br/>
        <w:t>O hear his all‑important cry,</w:t>
      </w:r>
      <w:r w:rsidRPr="006A7052">
        <w:br/>
        <w:t>Why perish, blood‑bought sinner, why?</w:t>
      </w:r>
      <w:r w:rsidRPr="006A7052">
        <w:br/>
        <w:t>Draw near and see your Saviour die</w:t>
      </w:r>
      <w:r w:rsidRPr="006A7052">
        <w:br/>
        <w:t>On the cross.</w:t>
      </w:r>
      <w:r w:rsidRPr="006A7052">
        <w:br/>
        <w:t>Verse 2</w:t>
      </w:r>
      <w:r w:rsidRPr="006A7052">
        <w:br/>
        <w:t>Behold his arms extended wide</w:t>
      </w:r>
      <w:r w:rsidRPr="006A7052">
        <w:br/>
        <w:t>On the cross;</w:t>
      </w:r>
      <w:r w:rsidRPr="006A7052">
        <w:br/>
        <w:t>Behold his bleeding hands and side</w:t>
      </w:r>
      <w:r w:rsidRPr="006A7052">
        <w:br/>
        <w:t>On the cross.</w:t>
      </w:r>
      <w:r w:rsidRPr="006A7052">
        <w:br/>
        <w:t>The sun withholds his rays of light,</w:t>
      </w:r>
      <w:r w:rsidRPr="006A7052">
        <w:br/>
        <w:t xml:space="preserve">The heavens are clothed </w:t>
      </w:r>
      <w:r w:rsidRPr="006A7052">
        <w:br/>
        <w:t>in shades of night,</w:t>
      </w:r>
      <w:r w:rsidRPr="006A7052">
        <w:br/>
        <w:t>While Jesus does with devils fight</w:t>
      </w:r>
      <w:r w:rsidRPr="006A7052">
        <w:br/>
        <w:t>On the cross.</w:t>
      </w:r>
      <w:r w:rsidRPr="006A7052">
        <w:br/>
        <w:t>Verse 3</w:t>
      </w:r>
      <w:r w:rsidRPr="006A7052">
        <w:br/>
        <w:t>Come, sinners, see him lifted up</w:t>
      </w:r>
      <w:r w:rsidRPr="006A7052">
        <w:br/>
        <w:t>On the cross;</w:t>
      </w:r>
      <w:r w:rsidRPr="006A7052">
        <w:br/>
        <w:t>He drinks for you the bitter cup</w:t>
      </w:r>
      <w:r w:rsidRPr="006A7052">
        <w:br/>
        <w:t>On the cross.</w:t>
      </w:r>
      <w:r w:rsidRPr="006A7052">
        <w:br/>
        <w:t>The rocks do rend, the mountains quake,</w:t>
      </w:r>
      <w:r w:rsidRPr="006A7052">
        <w:br/>
        <w:t>While Jesus doth atonement make,</w:t>
      </w:r>
      <w:r w:rsidRPr="006A7052">
        <w:br/>
        <w:t>While Jesus suffers for our sake</w:t>
      </w:r>
      <w:r w:rsidRPr="006A7052">
        <w:br/>
        <w:t>On the cross.</w:t>
      </w:r>
      <w:r w:rsidRPr="006A7052">
        <w:br/>
        <w:t>Verse 4</w:t>
      </w:r>
      <w:r w:rsidRPr="006A7052">
        <w:br/>
        <w:t>And now the mighty deed is done</w:t>
      </w:r>
      <w:r w:rsidRPr="006A7052">
        <w:br/>
        <w:t>On the cross;</w:t>
      </w:r>
      <w:r w:rsidRPr="006A7052">
        <w:br/>
        <w:t>The battle's fought, the victory's won</w:t>
      </w:r>
      <w:r w:rsidRPr="006A7052">
        <w:br/>
        <w:t>On the cross.</w:t>
      </w:r>
      <w:r w:rsidRPr="006A7052">
        <w:br/>
        <w:t>To Heaven he turns his dying eyes;</w:t>
      </w:r>
      <w:r w:rsidRPr="006A7052">
        <w:br/>
        <w:t>'Tis finished! now the conqueror cries;</w:t>
      </w:r>
      <w:r w:rsidRPr="006A7052">
        <w:br/>
        <w:t>Then bows his sacred head and dies</w:t>
      </w:r>
      <w:r w:rsidRPr="006A7052">
        <w:br/>
        <w:t>On the cross.</w:t>
      </w:r>
      <w:r w:rsidRPr="006A7052">
        <w:br/>
        <w:t>Verse 5</w:t>
      </w:r>
      <w:r w:rsidRPr="006A7052">
        <w:br/>
        <w:t>Where'er</w:t>
      </w:r>
      <w:r w:rsidRPr="006A7052">
        <w:br/>
        <w:t xml:space="preserve"> I go I'll tell the story</w:t>
      </w:r>
      <w:r w:rsidRPr="006A7052">
        <w:br/>
        <w:t>Of the cross;</w:t>
      </w:r>
      <w:r w:rsidRPr="006A7052">
        <w:br/>
        <w:t>In nothing else my soul shall glory</w:t>
      </w:r>
      <w:r w:rsidRPr="006A7052">
        <w:br/>
      </w:r>
      <w:r w:rsidRPr="006A7052">
        <w:lastRenderedPageBreak/>
        <w:t>Save the cross.</w:t>
      </w:r>
      <w:r w:rsidRPr="006A7052">
        <w:br/>
        <w:t>Yes, this my constant theme shall be</w:t>
      </w:r>
      <w:r w:rsidRPr="006A7052">
        <w:br/>
        <w:t>Through time and in eternity,</w:t>
      </w:r>
      <w:r w:rsidRPr="006A7052">
        <w:br/>
        <w:t>That Jesus tasted death for me</w:t>
      </w:r>
      <w:r w:rsidRPr="006A7052">
        <w:br/>
        <w:t>On the cross.</w:t>
      </w:r>
      <w:r w:rsidRPr="006A7052">
        <w:br/>
        <w:t>Behold! The Lamb of God</w:t>
      </w:r>
      <w:r w:rsidRPr="006A7052">
        <w:br/>
        <w:t xml:space="preserve">Words: </w:t>
      </w:r>
      <w:r w:rsidRPr="006A7052">
        <w:br/>
        <w:t>Richard Jukes (1804‑67)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161 Beneath </w:t>
      </w:r>
      <w:proofErr w:type="gramStart"/>
      <w:r w:rsidRPr="006A7052">
        <w:t>The</w:t>
      </w:r>
      <w:proofErr w:type="gramEnd"/>
      <w:r w:rsidRPr="006A7052">
        <w:t xml:space="preserve"> Cross Of Jesus</w:t>
      </w:r>
    </w:p>
    <w:p w:rsidR="00B3499D" w:rsidRPr="006A7052" w:rsidRDefault="00000000">
      <w:r w:rsidRPr="006A7052">
        <w:t xml:space="preserve">Beneath The Cross Of Jesus </w:t>
      </w:r>
      <w:r w:rsidRPr="006A7052">
        <w:br/>
        <w:t>Verse 1</w:t>
      </w:r>
      <w:r w:rsidRPr="006A7052">
        <w:br/>
        <w:t>Beneath the cross of Jesus</w:t>
      </w:r>
      <w:r w:rsidRPr="006A7052">
        <w:br/>
        <w:t>I fain would take my stand</w:t>
      </w:r>
      <w:r w:rsidRPr="006A7052">
        <w:br/>
        <w:t>The shadow of a mighty rock</w:t>
      </w:r>
      <w:r w:rsidRPr="006A7052">
        <w:br/>
        <w:t>Within a weary land</w:t>
      </w:r>
      <w:r w:rsidRPr="006A7052">
        <w:br/>
        <w:t>A home within the wilderness</w:t>
      </w:r>
      <w:r w:rsidRPr="006A7052">
        <w:br/>
        <w:t>A rest upon the way</w:t>
      </w:r>
      <w:r w:rsidRPr="006A7052">
        <w:br/>
        <w:t>From the burning of the noontide heat</w:t>
      </w:r>
      <w:r w:rsidRPr="006A7052">
        <w:br/>
        <w:t>And the burden of the day</w:t>
      </w:r>
      <w:r w:rsidRPr="006A7052">
        <w:br/>
        <w:t>Verse 2</w:t>
      </w:r>
      <w:r w:rsidRPr="006A7052">
        <w:br/>
        <w:t>Upon the cross of Jesus</w:t>
      </w:r>
      <w:r w:rsidRPr="006A7052">
        <w:br/>
        <w:t>Mine eyes at times can see</w:t>
      </w:r>
      <w:r w:rsidRPr="006A7052">
        <w:br/>
        <w:t>The very dying form of One</w:t>
      </w:r>
      <w:r w:rsidRPr="006A7052">
        <w:br/>
        <w:t>Who suffered there for me</w:t>
      </w:r>
      <w:r w:rsidRPr="006A7052">
        <w:br/>
        <w:t>And from my smitten heart with tears</w:t>
      </w:r>
      <w:r w:rsidRPr="006A7052">
        <w:br/>
        <w:t>These wonders I confess</w:t>
      </w:r>
      <w:r w:rsidRPr="006A7052">
        <w:br/>
        <w:t>The wonder of His glorious love</w:t>
      </w:r>
      <w:r w:rsidRPr="006A7052">
        <w:br/>
        <w:t>And my unworthiness</w:t>
      </w:r>
      <w:r w:rsidRPr="006A7052">
        <w:br/>
        <w:t>Verse 3</w:t>
      </w:r>
      <w:r w:rsidRPr="006A7052">
        <w:br/>
        <w:t>I take O cross thy shadow</w:t>
      </w:r>
      <w:r w:rsidRPr="006A7052">
        <w:br/>
        <w:t>For my abiding place</w:t>
      </w:r>
      <w:r w:rsidRPr="006A7052">
        <w:br/>
        <w:t>I ask no other sunshine than</w:t>
      </w:r>
      <w:r w:rsidRPr="006A7052">
        <w:br/>
        <w:t>The sunshine of His face</w:t>
      </w:r>
      <w:r w:rsidRPr="006A7052">
        <w:br/>
        <w:t>Content to let the world go by</w:t>
      </w:r>
      <w:r w:rsidRPr="006A7052">
        <w:br/>
        <w:t>To know no gain nor loss</w:t>
      </w:r>
      <w:r w:rsidRPr="006A7052">
        <w:br/>
        <w:t>My sinful self my only shame</w:t>
      </w:r>
      <w:r w:rsidRPr="006A7052">
        <w:br/>
        <w:t>My glory all the cross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162 Blessed lamb</w:t>
      </w:r>
    </w:p>
    <w:p w:rsidR="00B3499D" w:rsidRPr="006A7052" w:rsidRDefault="00000000">
      <w:r w:rsidRPr="006A7052">
        <w:t>Blessèd Lamb of Calvary,</w:t>
      </w:r>
      <w:r w:rsidRPr="006A7052">
        <w:br/>
        <w:t>Thou hast done great things for me,</w:t>
      </w:r>
      <w:r w:rsidRPr="006A7052">
        <w:br/>
        <w:t>Thou didst leave thy throne above,</w:t>
      </w:r>
      <w:r w:rsidRPr="006A7052">
        <w:br/>
        <w:t>Thou didst suffer out of love.</w:t>
      </w:r>
      <w:r w:rsidRPr="006A7052">
        <w:br/>
        <w:t xml:space="preserve"> </w:t>
      </w:r>
      <w:r w:rsidRPr="006A7052">
        <w:br/>
        <w:t>Chorus:</w:t>
      </w:r>
      <w:r w:rsidRPr="006A7052">
        <w:br/>
        <w:t>Thou art a mighty Saviour,</w:t>
      </w:r>
      <w:r w:rsidRPr="006A7052">
        <w:br/>
        <w:t>Thy love doth never waver,</w:t>
      </w:r>
      <w:r w:rsidRPr="006A7052">
        <w:br/>
        <w:t>Thou shalt be mine for ever,</w:t>
      </w:r>
      <w:r w:rsidRPr="006A7052">
        <w:br/>
        <w:t>And thine alone I'll be.</w:t>
      </w:r>
      <w:r w:rsidRPr="006A7052">
        <w:br/>
        <w:t xml:space="preserve"> </w:t>
      </w:r>
      <w:r w:rsidRPr="006A7052">
        <w:br/>
        <w:t>Verse 2</w:t>
      </w:r>
      <w:r w:rsidRPr="006A7052">
        <w:br/>
        <w:t>Thou wast to the slaughter led,</w:t>
      </w:r>
      <w:r w:rsidRPr="006A7052">
        <w:br/>
        <w:t>Thou didst bow thy sacred head,</w:t>
      </w:r>
      <w:r w:rsidRPr="006A7052">
        <w:br/>
        <w:t>'Twas for me thy blood was spilt</w:t>
      </w:r>
      <w:r w:rsidRPr="006A7052">
        <w:br/>
        <w:t>That I might be cleansed from guilt.</w:t>
      </w:r>
      <w:r w:rsidRPr="006A7052">
        <w:br/>
        <w:t xml:space="preserve"> </w:t>
      </w:r>
      <w:r w:rsidRPr="006A7052">
        <w:br/>
        <w:t>Chorus:</w:t>
      </w:r>
      <w:r w:rsidRPr="006A7052">
        <w:br/>
        <w:t>Thou art a mighty Saviour,</w:t>
      </w:r>
      <w:r w:rsidRPr="006A7052">
        <w:br/>
        <w:t>Thy love doth never waver,</w:t>
      </w:r>
      <w:r w:rsidRPr="006A7052">
        <w:br/>
        <w:t>Thou shalt be mine for ever,</w:t>
      </w:r>
      <w:r w:rsidRPr="006A7052">
        <w:br/>
        <w:t>And thine alone I'll be.</w:t>
      </w:r>
      <w:r w:rsidRPr="006A7052">
        <w:br/>
        <w:t xml:space="preserve"> </w:t>
      </w:r>
      <w:r w:rsidRPr="006A7052">
        <w:br/>
        <w:t>In thy mercy, rich and free,</w:t>
      </w:r>
      <w:r w:rsidRPr="006A7052">
        <w:br/>
        <w:t>Thou hast pardoned even me;</w:t>
      </w:r>
      <w:r w:rsidRPr="006A7052">
        <w:br/>
        <w:t>Thou dost keep me every hour,</w:t>
      </w:r>
      <w:r w:rsidRPr="006A7052">
        <w:br/>
        <w:t>By thy Holy Spirit's power.</w:t>
      </w:r>
      <w:r w:rsidRPr="006A7052">
        <w:br/>
        <w:t xml:space="preserve"> </w:t>
      </w:r>
      <w:r w:rsidRPr="006A7052">
        <w:br/>
        <w:t>Chorus:</w:t>
      </w:r>
      <w:r w:rsidRPr="006A7052">
        <w:br/>
        <w:t>Thou art a mighty Saviour,</w:t>
      </w:r>
      <w:r w:rsidRPr="006A7052">
        <w:br/>
        <w:t>Thy love doth never waver,</w:t>
      </w:r>
      <w:r w:rsidRPr="006A7052">
        <w:br/>
        <w:t>Thou shalt be mine for ever,</w:t>
      </w:r>
      <w:r w:rsidRPr="006A7052">
        <w:br/>
        <w:t>And thine alone I'll be.</w:t>
      </w:r>
      <w:r w:rsidRPr="006A7052">
        <w:br/>
        <w:t xml:space="preserve"> </w:t>
      </w:r>
      <w:r w:rsidRPr="006A7052">
        <w:br/>
        <w:t>Verse 4</w:t>
      </w:r>
      <w:r w:rsidRPr="006A7052">
        <w:br/>
        <w:t>Draw me closer, Lord, to thee;</w:t>
      </w:r>
      <w:r w:rsidRPr="006A7052">
        <w:br/>
        <w:t>May my life a blessing be;</w:t>
      </w:r>
      <w:r w:rsidRPr="006A7052">
        <w:br/>
        <w:t>May it be a life of love;</w:t>
      </w:r>
      <w:r w:rsidRPr="006A7052">
        <w:br/>
        <w:t>Lord, supply me from above.</w:t>
      </w:r>
      <w:r w:rsidRPr="006A7052">
        <w:br/>
        <w:t xml:space="preserve"> </w:t>
      </w:r>
      <w:r w:rsidRPr="006A7052">
        <w:br/>
        <w:t>Chorus:</w:t>
      </w:r>
      <w:r w:rsidRPr="006A7052">
        <w:br/>
        <w:t>Thou art a mighty Saviour,</w:t>
      </w:r>
      <w:r w:rsidRPr="006A7052">
        <w:br/>
      </w:r>
      <w:r w:rsidRPr="006A7052">
        <w:lastRenderedPageBreak/>
        <w:t>Thy love doth never waver,</w:t>
      </w:r>
      <w:r w:rsidRPr="006A7052">
        <w:br/>
        <w:t>Thou shalt be mine for ever,</w:t>
      </w:r>
      <w:r w:rsidRPr="006A7052">
        <w:br/>
        <w:t>And thine alone I'll be.</w:t>
      </w:r>
      <w:r w:rsidRPr="006A7052">
        <w:br/>
        <w:t xml:space="preserve"> </w:t>
      </w:r>
      <w:r w:rsidRPr="006A7052">
        <w:br/>
        <w:t>Verse 5</w:t>
      </w:r>
      <w:r w:rsidRPr="006A7052">
        <w:br/>
        <w:t>Now, Lord, let my light so shine</w:t>
      </w:r>
      <w:r w:rsidRPr="006A7052">
        <w:br/>
        <w:t>That the world may know I'm thine;</w:t>
      </w:r>
      <w:r w:rsidRPr="006A7052">
        <w:br/>
        <w:t>May I bear much fruit in thee</w:t>
      </w:r>
      <w:r w:rsidRPr="006A7052">
        <w:br/>
        <w:t>That will stand eternally.</w:t>
      </w:r>
      <w:r w:rsidRPr="006A7052">
        <w:br/>
        <w:t>Chorus:</w:t>
      </w:r>
      <w:r w:rsidRPr="006A7052">
        <w:br/>
        <w:t>Thou art a mighty Saviour,</w:t>
      </w:r>
      <w:r w:rsidRPr="006A7052">
        <w:br/>
        <w:t>Thy love doth never waver,</w:t>
      </w:r>
      <w:r w:rsidRPr="006A7052">
        <w:br/>
        <w:t>Thou shalt be mine for ever,</w:t>
      </w:r>
      <w:r w:rsidRPr="006A7052">
        <w:br/>
        <w:t>And thine alone I'll be.</w:t>
      </w:r>
      <w:r w:rsidRPr="006A7052">
        <w:br/>
        <w:t xml:space="preserve"> </w:t>
      </w:r>
      <w:r w:rsidRPr="006A7052">
        <w:br/>
        <w:t>Blessed Lamb</w:t>
      </w:r>
      <w:r w:rsidRPr="006A7052">
        <w:br/>
        <w:t>George S Smith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163 Come let us join our cheerful songs</w:t>
      </w:r>
    </w:p>
    <w:p w:rsidR="00B3499D" w:rsidRPr="006A7052" w:rsidRDefault="00000000">
      <w:r w:rsidRPr="006A7052">
        <w:t xml:space="preserve">Verse 1 </w:t>
      </w:r>
      <w:r w:rsidRPr="006A7052">
        <w:br/>
        <w:t>Come, let us join our cheerful songs</w:t>
      </w:r>
      <w:r w:rsidRPr="006A7052">
        <w:br/>
        <w:t>With angels round the throne;</w:t>
      </w:r>
      <w:r w:rsidRPr="006A7052">
        <w:br/>
        <w:t xml:space="preserve">Ten thousand </w:t>
      </w:r>
      <w:r w:rsidRPr="006A7052">
        <w:br/>
        <w:t>thousand</w:t>
      </w:r>
      <w:r w:rsidRPr="006A7052">
        <w:br/>
        <w:t xml:space="preserve"> are their tongues,</w:t>
      </w:r>
      <w:r w:rsidRPr="006A7052">
        <w:br/>
        <w:t>But all their joys are one.</w:t>
      </w:r>
      <w:r w:rsidRPr="006A7052">
        <w:br/>
        <w:t>Hallelujah to the Lamb,</w:t>
      </w:r>
      <w:r w:rsidRPr="006A7052">
        <w:br/>
        <w:t>Who died on Mount Calvary!</w:t>
      </w:r>
      <w:r w:rsidRPr="006A7052">
        <w:br/>
        <w:t>Hallelujah, hallelujah, hallelujah, amen!</w:t>
      </w:r>
      <w:r w:rsidRPr="006A7052">
        <w:br/>
        <w:t>Verse 2</w:t>
      </w:r>
      <w:r w:rsidRPr="006A7052">
        <w:br/>
        <w:t xml:space="preserve"> </w:t>
      </w:r>
      <w:r w:rsidRPr="006A7052">
        <w:br/>
        <w:t>Worthy the Lamb that died, they cry,</w:t>
      </w:r>
      <w:r w:rsidRPr="006A7052">
        <w:br/>
        <w:t>To be exalted thus!</w:t>
      </w:r>
      <w:r w:rsidRPr="006A7052">
        <w:br/>
        <w:t>Worthy the Lamb, our hearts reply,</w:t>
      </w:r>
      <w:r w:rsidRPr="006A7052">
        <w:br/>
        <w:t>For he was slain for us!</w:t>
      </w:r>
      <w:r w:rsidRPr="006A7052">
        <w:br/>
        <w:t>Hallelujah to the Lamb,</w:t>
      </w:r>
      <w:r w:rsidRPr="006A7052">
        <w:br/>
        <w:t>Who died on Mount Calvary!</w:t>
      </w:r>
      <w:r w:rsidRPr="006A7052">
        <w:br/>
        <w:t>Hallelujah, hallelujah, hallelujah, amen!</w:t>
      </w:r>
      <w:r w:rsidRPr="006A7052">
        <w:br/>
        <w:t>Verse 3</w:t>
      </w:r>
      <w:r w:rsidRPr="006A7052">
        <w:br/>
        <w:t>Jesus is worthy to receive</w:t>
      </w:r>
      <w:r w:rsidRPr="006A7052">
        <w:br/>
        <w:t>Honour</w:t>
      </w:r>
      <w:r w:rsidRPr="006A7052">
        <w:br/>
        <w:t xml:space="preserve"> and power divine;</w:t>
      </w:r>
      <w:r w:rsidRPr="006A7052">
        <w:br/>
        <w:t>And blessings more than we can give Be, Lord, for ever thine.</w:t>
      </w:r>
      <w:r w:rsidRPr="006A7052">
        <w:br/>
        <w:t>Chorus:</w:t>
      </w:r>
      <w:r w:rsidRPr="006A7052">
        <w:br/>
        <w:t>Hallelujah to the Lamb,</w:t>
      </w:r>
      <w:r w:rsidRPr="006A7052">
        <w:br/>
        <w:t>Who died on Mount Calvary!</w:t>
      </w:r>
      <w:r w:rsidRPr="006A7052">
        <w:br/>
        <w:t>Hallelujah, hallelujah, hallelujah, amen!</w:t>
      </w:r>
      <w:r w:rsidRPr="006A7052">
        <w:br/>
        <w:t>Verse 4</w:t>
      </w:r>
      <w:r w:rsidRPr="006A7052">
        <w:br/>
        <w:t xml:space="preserve">The whole creation join in </w:t>
      </w:r>
      <w:r w:rsidRPr="006A7052">
        <w:tab/>
        <w:t>one</w:t>
      </w:r>
      <w:r w:rsidRPr="006A7052">
        <w:br/>
        <w:t>To bless the sacred name</w:t>
      </w:r>
      <w:r w:rsidRPr="006A7052">
        <w:br/>
        <w:t>Of him that sits upon the throne,</w:t>
      </w:r>
      <w:r w:rsidRPr="006A7052">
        <w:br/>
        <w:t>And to adore the Lamb.</w:t>
      </w:r>
      <w:r w:rsidRPr="006A7052">
        <w:br/>
        <w:t>Chorus:</w:t>
      </w:r>
      <w:r w:rsidRPr="006A7052">
        <w:br/>
        <w:t>Hallelujah to the Lamb,</w:t>
      </w:r>
      <w:r w:rsidRPr="006A7052">
        <w:br/>
        <w:t>Who died on Mount Calvary!</w:t>
      </w:r>
      <w:r w:rsidRPr="006A7052">
        <w:br/>
        <w:t>Hallelujah, hallelujah, hallelujah, amen!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proofErr w:type="gramStart"/>
      <w:r w:rsidRPr="006A7052">
        <w:lastRenderedPageBreak/>
        <w:t>164  Deep</w:t>
      </w:r>
      <w:proofErr w:type="gramEnd"/>
      <w:r w:rsidRPr="006A7052">
        <w:t xml:space="preserve"> Were the Scarlet Stains of</w:t>
      </w:r>
    </w:p>
    <w:p w:rsidR="00B3499D" w:rsidRPr="006A7052" w:rsidRDefault="00000000">
      <w:r w:rsidRPr="006A7052">
        <w:t>Verse 1</w:t>
      </w:r>
      <w:r w:rsidRPr="006A7052">
        <w:br/>
        <w:t>Deep were the scarlet stains of sin,</w:t>
      </w:r>
      <w:r w:rsidRPr="006A7052">
        <w:br/>
        <w:t>Strong were the bonds of fault within;</w:t>
      </w:r>
      <w:r w:rsidRPr="006A7052">
        <w:br/>
        <w:t>But now I stand both pure and free,</w:t>
      </w:r>
      <w:r w:rsidRPr="006A7052">
        <w:br/>
        <w:t>The blood of Jesus cleanses me.</w:t>
      </w:r>
      <w:r w:rsidRPr="006A7052">
        <w:br/>
        <w:t>Verse 2</w:t>
      </w:r>
      <w:r w:rsidRPr="006A7052">
        <w:br/>
        <w:t>Strong are the foes that round me creep,</w:t>
      </w:r>
      <w:r w:rsidRPr="006A7052">
        <w:br/>
        <w:t>Constant the vigil I must keep;</w:t>
      </w:r>
      <w:r w:rsidRPr="006A7052">
        <w:br/>
        <w:t>But from a secret armoury</w:t>
      </w:r>
      <w:r w:rsidRPr="006A7052">
        <w:br/>
        <w:t>The grace of Jesus strengthens me.</w:t>
      </w:r>
      <w:r w:rsidRPr="006A7052">
        <w:br/>
        <w:t>Verse 3</w:t>
      </w:r>
      <w:r w:rsidRPr="006A7052">
        <w:br/>
        <w:t xml:space="preserve">What though the treacherous </w:t>
      </w:r>
      <w:r w:rsidRPr="006A7052">
        <w:br/>
        <w:t>road may wind,</w:t>
      </w:r>
      <w:r w:rsidRPr="006A7052">
        <w:br/>
        <w:t>Faith in my heart assures my mind;</w:t>
      </w:r>
      <w:r w:rsidRPr="006A7052">
        <w:br/>
        <w:t>E'en when his face I do not see,</w:t>
      </w:r>
      <w:r w:rsidRPr="006A7052">
        <w:br/>
        <w:t>The hand of Jesus reaches me.</w:t>
      </w:r>
      <w:r w:rsidRPr="006A7052">
        <w:br/>
        <w:t>Verse 4</w:t>
      </w:r>
      <w:r w:rsidRPr="006A7052">
        <w:br/>
        <w:t>This is the lamp to pilgrim given,</w:t>
      </w:r>
      <w:r w:rsidRPr="006A7052">
        <w:br/>
        <w:t>This is my passport into Heaven,</w:t>
      </w:r>
      <w:r w:rsidRPr="006A7052">
        <w:br/>
        <w:t>Portent of immortality,</w:t>
      </w:r>
      <w:r w:rsidRPr="006A7052">
        <w:br/>
        <w:t>That God, through Jesus, dwells in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165 The Servant King</w:t>
      </w:r>
    </w:p>
    <w:p w:rsidR="00B3499D" w:rsidRPr="006A7052" w:rsidRDefault="00000000">
      <w:r w:rsidRPr="006A7052">
        <w:t>Verse 1</w:t>
      </w:r>
      <w:r w:rsidRPr="006A7052">
        <w:br/>
        <w:t>From heaven you came helpless babe,</w:t>
      </w:r>
      <w:r w:rsidRPr="006A7052">
        <w:br/>
        <w:t xml:space="preserve">Entered out World, Your glory </w:t>
      </w:r>
      <w:r w:rsidRPr="006A7052">
        <w:br/>
        <w:t>volted</w:t>
      </w:r>
      <w:r w:rsidRPr="006A7052">
        <w:br/>
        <w:t>;</w:t>
      </w:r>
      <w:r w:rsidRPr="006A7052">
        <w:br/>
        <w:t>Not to be served, but to serve,</w:t>
      </w:r>
      <w:r w:rsidRPr="006A7052">
        <w:br/>
        <w:t>And give that we might live</w:t>
      </w:r>
      <w:r w:rsidRPr="006A7052">
        <w:br/>
        <w:t>This is our God,</w:t>
      </w:r>
      <w:r w:rsidRPr="006A7052">
        <w:br/>
        <w:t>The servant King.</w:t>
      </w:r>
      <w:r w:rsidRPr="006A7052">
        <w:br/>
        <w:t>He calls us now,</w:t>
      </w:r>
      <w:r w:rsidRPr="006A7052">
        <w:br/>
        <w:t>To follow Him.</w:t>
      </w:r>
      <w:r w:rsidRPr="006A7052">
        <w:br/>
        <w:t>To bring our Lives,</w:t>
      </w:r>
      <w:r w:rsidRPr="006A7052">
        <w:br/>
        <w:t>As daily offering.</w:t>
      </w:r>
      <w:r w:rsidRPr="006A7052">
        <w:br/>
        <w:t>Of worship to</w:t>
      </w:r>
      <w:r w:rsidRPr="006A7052">
        <w:br/>
        <w:t>The servant King.</w:t>
      </w:r>
      <w:r w:rsidRPr="006A7052">
        <w:br/>
        <w:t>There in the garden of tears,</w:t>
      </w:r>
      <w:r w:rsidRPr="006A7052">
        <w:br/>
        <w:t>My heavy load he chose to bear,</w:t>
      </w:r>
      <w:r w:rsidRPr="006A7052">
        <w:br/>
        <w:t>His heart with sorrow was torn,</w:t>
      </w:r>
      <w:r w:rsidRPr="006A7052">
        <w:br/>
        <w:t>‘Yet not my will but Yours,’ he said.</w:t>
      </w:r>
      <w:r w:rsidRPr="006A7052">
        <w:br/>
        <w:t>This is our God,</w:t>
      </w:r>
      <w:r w:rsidRPr="006A7052">
        <w:br/>
        <w:t>The servant King.</w:t>
      </w:r>
      <w:r w:rsidRPr="006A7052">
        <w:br/>
        <w:t>He calls us now,</w:t>
      </w:r>
      <w:r w:rsidRPr="006A7052">
        <w:br/>
        <w:t>To follow Him.</w:t>
      </w:r>
      <w:r w:rsidRPr="006A7052">
        <w:br/>
        <w:t>To bring our Lives,</w:t>
      </w:r>
      <w:r w:rsidRPr="006A7052">
        <w:br/>
        <w:t>As daily offering.</w:t>
      </w:r>
      <w:r w:rsidRPr="006A7052">
        <w:br/>
        <w:t>Of worship to</w:t>
      </w:r>
      <w:r w:rsidRPr="006A7052">
        <w:br/>
        <w:t>The servant King.</w:t>
      </w:r>
      <w:r w:rsidRPr="006A7052">
        <w:br/>
        <w:t>Come see his hands and his feet,</w:t>
      </w:r>
      <w:r w:rsidRPr="006A7052">
        <w:br/>
        <w:t>The scars that speak of sacrifice,</w:t>
      </w:r>
      <w:r w:rsidRPr="006A7052">
        <w:br/>
        <w:t>Hands that flung stars into space</w:t>
      </w:r>
      <w:r w:rsidRPr="006A7052">
        <w:br/>
        <w:t>To cruel nails surrendered</w:t>
      </w:r>
      <w:r w:rsidRPr="006A7052">
        <w:br/>
        <w:t>This is our God,</w:t>
      </w:r>
      <w:r w:rsidRPr="006A7052">
        <w:br/>
        <w:t>The servant King.</w:t>
      </w:r>
      <w:r w:rsidRPr="006A7052">
        <w:br/>
        <w:t>He calls us now,</w:t>
      </w:r>
      <w:r w:rsidRPr="006A7052">
        <w:br/>
        <w:t>To follow Him.</w:t>
      </w:r>
      <w:r w:rsidRPr="006A7052">
        <w:br/>
        <w:t>To bring our Lives,</w:t>
      </w:r>
      <w:r w:rsidRPr="006A7052">
        <w:br/>
        <w:t>As daily offering.</w:t>
      </w:r>
      <w:r w:rsidRPr="006A7052">
        <w:br/>
        <w:t>Of worship to</w:t>
      </w:r>
      <w:r w:rsidRPr="006A7052">
        <w:br/>
        <w:t>The servant King.</w:t>
      </w:r>
      <w:r w:rsidRPr="006A7052">
        <w:br/>
        <w:t>So let us learn now to serve,</w:t>
      </w:r>
      <w:r w:rsidRPr="006A7052">
        <w:br/>
        <w:t>And in our lives enthrone him.</w:t>
      </w:r>
      <w:r w:rsidRPr="006A7052">
        <w:br/>
        <w:t>Each other's needs to prefer,</w:t>
      </w:r>
      <w:r w:rsidRPr="006A7052">
        <w:br/>
      </w:r>
      <w:r w:rsidRPr="006A7052">
        <w:lastRenderedPageBreak/>
        <w:t>For it is Christ we're serving.</w:t>
      </w:r>
      <w:r w:rsidRPr="006A7052">
        <w:br/>
        <w:t>This is our God,</w:t>
      </w:r>
      <w:r w:rsidRPr="006A7052">
        <w:br/>
        <w:t>The servant King.</w:t>
      </w:r>
      <w:r w:rsidRPr="006A7052">
        <w:br/>
        <w:t>He calls us now,</w:t>
      </w:r>
      <w:r w:rsidRPr="006A7052">
        <w:br/>
        <w:t>To follow Him.</w:t>
      </w:r>
      <w:r w:rsidRPr="006A7052">
        <w:br/>
        <w:t>To bring our Lives,</w:t>
      </w:r>
      <w:r w:rsidRPr="006A7052">
        <w:br/>
        <w:t>As daily offering.</w:t>
      </w:r>
      <w:r w:rsidRPr="006A7052">
        <w:br/>
        <w:t>Of worship to</w:t>
      </w:r>
      <w:r w:rsidRPr="006A7052">
        <w:br/>
        <w:t>The servant King.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166 God gave his Son for me</w:t>
      </w:r>
    </w:p>
    <w:p w:rsidR="00B3499D" w:rsidRPr="006A7052" w:rsidRDefault="00000000">
      <w:r w:rsidRPr="006A7052">
        <w:t>God gave his Son for me,</w:t>
      </w:r>
      <w:r w:rsidRPr="006A7052">
        <w:br/>
        <w:t>O wondrous love!</w:t>
      </w:r>
      <w:r w:rsidRPr="006A7052">
        <w:br/>
        <w:t>From sin to set me free,</w:t>
      </w:r>
      <w:r w:rsidRPr="006A7052">
        <w:br/>
        <w:t>O wondrous love!</w:t>
      </w:r>
      <w:r w:rsidRPr="006A7052">
        <w:br/>
        <w:t>A guilty rebel I,</w:t>
      </w:r>
      <w:r w:rsidRPr="006A7052">
        <w:br/>
        <w:t>Bound and condemned to die,</w:t>
      </w:r>
      <w:r w:rsidRPr="006A7052">
        <w:br/>
        <w:t>He did not pass me by;</w:t>
      </w:r>
      <w:r w:rsidRPr="006A7052">
        <w:br/>
        <w:t>O wondrous love!</w:t>
      </w:r>
      <w:r w:rsidRPr="006A7052">
        <w:br/>
        <w:t>Verse 2</w:t>
      </w:r>
      <w:r w:rsidRPr="006A7052">
        <w:br/>
        <w:t>There, there at God's right hand,</w:t>
      </w:r>
      <w:r w:rsidRPr="006A7052">
        <w:br/>
        <w:t>O wondrous love!</w:t>
      </w:r>
      <w:r w:rsidRPr="006A7052">
        <w:br/>
        <w:t>I see my Saviour stand,</w:t>
      </w:r>
      <w:r w:rsidRPr="006A7052">
        <w:br/>
        <w:t>O wondrous love!</w:t>
      </w:r>
      <w:r w:rsidRPr="006A7052">
        <w:br/>
        <w:t>He makes my nature pure,</w:t>
      </w:r>
      <w:r w:rsidRPr="006A7052">
        <w:br/>
        <w:t>In him I am secure,</w:t>
      </w:r>
      <w:r w:rsidRPr="006A7052">
        <w:br/>
        <w:t>Whatever I endure;</w:t>
      </w:r>
      <w:r w:rsidRPr="006A7052">
        <w:br/>
        <w:t>O wondrous love!</w:t>
      </w:r>
      <w:r w:rsidRPr="006A7052">
        <w:br/>
        <w:t>Verse 3</w:t>
      </w:r>
      <w:r w:rsidRPr="006A7052">
        <w:br/>
        <w:t>He'll give me needful grace,</w:t>
      </w:r>
      <w:r w:rsidRPr="006A7052">
        <w:br/>
        <w:t>O wondrous love!</w:t>
      </w:r>
      <w:r w:rsidRPr="006A7052">
        <w:br/>
        <w:t>Soon I shall see his face,</w:t>
      </w:r>
      <w:r w:rsidRPr="006A7052">
        <w:br/>
        <w:t>O wondrous love!</w:t>
      </w:r>
      <w:r w:rsidRPr="006A7052">
        <w:br/>
        <w:t>Join those who've gone before,</w:t>
      </w:r>
      <w:r w:rsidRPr="006A7052">
        <w:br/>
        <w:t>Sorrow and pain all o'er,</w:t>
      </w:r>
      <w:r w:rsidRPr="006A7052">
        <w:br/>
        <w:t>Heaven, Heaven, for evermore!</w:t>
      </w:r>
      <w:r w:rsidRPr="006A7052">
        <w:br/>
        <w:t>O wondrous love!</w:t>
      </w:r>
      <w:r w:rsidRPr="006A7052">
        <w:br/>
        <w:t>CCLI Song # 1359601</w:t>
      </w:r>
      <w:r w:rsidRPr="006A7052">
        <w:br/>
        <w:t>Charles William Fry</w:t>
      </w:r>
      <w:r w:rsidRPr="006A7052">
        <w:br/>
        <w:t>Public Domain</w:t>
      </w:r>
      <w:r w:rsidRPr="006A7052">
        <w:br/>
        <w:t>For use solely with the SongSelect®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>CCLI Licence #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167 Hail thou once despised</w:t>
      </w:r>
    </w:p>
    <w:p w:rsidR="00B3499D" w:rsidRPr="006A7052" w:rsidRDefault="00000000">
      <w:r w:rsidRPr="006A7052">
        <w:t>Hail, thou once despisèd Jesus,</w:t>
      </w:r>
      <w:r w:rsidRPr="006A7052">
        <w:br/>
        <w:t>Hail, thou Galilean King!</w:t>
      </w:r>
      <w:r w:rsidRPr="006A7052">
        <w:br/>
        <w:t>Thou didst suffer to release us;</w:t>
      </w:r>
      <w:r w:rsidRPr="006A7052">
        <w:br/>
        <w:t>Thou didst free salvation bring.`</w:t>
      </w:r>
      <w:r w:rsidRPr="006A7052">
        <w:br/>
        <w:t>Hail, thou universal Saviour,</w:t>
      </w:r>
      <w:r w:rsidRPr="006A7052">
        <w:br/>
        <w:t>Bearer of our sin and shame!</w:t>
      </w:r>
      <w:r w:rsidRPr="006A7052">
        <w:br/>
        <w:t>By thy merits we find favour;</w:t>
      </w:r>
      <w:r w:rsidRPr="006A7052">
        <w:br/>
        <w:t>Life is given through thy name.</w:t>
      </w:r>
      <w:r w:rsidRPr="006A7052">
        <w:br/>
        <w:t>Verse 2</w:t>
      </w:r>
      <w:r w:rsidRPr="006A7052">
        <w:br/>
        <w:t>Precious Lamb by God appointed,</w:t>
      </w:r>
      <w:r w:rsidRPr="006A7052">
        <w:br/>
        <w:t>All our sins on thee were laid;</w:t>
      </w:r>
      <w:r w:rsidRPr="006A7052">
        <w:br/>
        <w:t>By almighty love anointed,</w:t>
      </w:r>
      <w:r w:rsidRPr="006A7052">
        <w:br/>
        <w:t>Thou hast full atonement made.</w:t>
      </w:r>
      <w:r w:rsidRPr="006A7052">
        <w:br/>
        <w:t>All thy people are forgiven</w:t>
      </w:r>
      <w:r w:rsidRPr="006A7052">
        <w:br/>
        <w:t>Through the virtue of thy blood,</w:t>
      </w:r>
      <w:r w:rsidRPr="006A7052">
        <w:br/>
        <w:t>Opened is the gate of Heaven,</w:t>
      </w:r>
      <w:r w:rsidRPr="006A7052">
        <w:br/>
        <w:t>Peace is made 'twixt man and God.</w:t>
      </w:r>
      <w:r w:rsidRPr="006A7052">
        <w:br/>
        <w:t xml:space="preserve"> Verse 3</w:t>
      </w:r>
      <w:r w:rsidRPr="006A7052">
        <w:br/>
        <w:t>Worship, honour, power and blessing</w:t>
      </w:r>
      <w:r w:rsidRPr="006A7052">
        <w:br/>
        <w:t>Thou art worthy to receive;</w:t>
      </w:r>
      <w:r w:rsidRPr="006A7052">
        <w:br/>
        <w:t>Loudest praises without ceasing</w:t>
      </w:r>
      <w:r w:rsidRPr="006A7052">
        <w:br/>
        <w:t>Meet it is for us to give.</w:t>
      </w:r>
      <w:r w:rsidRPr="006A7052">
        <w:br/>
        <w:t>Help, ye bright angelic spirits,</w:t>
      </w:r>
      <w:r w:rsidRPr="006A7052">
        <w:br/>
        <w:t>Bring your sweetest, noblest lays;</w:t>
      </w:r>
      <w:r w:rsidRPr="006A7052">
        <w:br/>
        <w:t>Help to sing the Saviour's merits,</w:t>
      </w:r>
      <w:r w:rsidRPr="006A7052">
        <w:br/>
        <w:t>Help to chant Immanuel's praise.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168 Hark </w:t>
      </w:r>
      <w:proofErr w:type="gramStart"/>
      <w:r w:rsidRPr="006A7052">
        <w:t>The</w:t>
      </w:r>
      <w:proofErr w:type="gramEnd"/>
      <w:r w:rsidRPr="006A7052">
        <w:t xml:space="preserve"> Gospel News Is Sounding</w:t>
      </w:r>
    </w:p>
    <w:p w:rsidR="00B3499D" w:rsidRPr="006A7052" w:rsidRDefault="00000000">
      <w:r w:rsidRPr="006A7052">
        <w:t>Hark! the gospel news is sounding,</w:t>
      </w:r>
      <w:r w:rsidRPr="006A7052">
        <w:br/>
        <w:t>Christ has suffered on the tree;</w:t>
      </w:r>
      <w:r w:rsidRPr="006A7052">
        <w:br/>
        <w:t>Streams of mercy are abounding,</w:t>
      </w:r>
      <w:r w:rsidRPr="006A7052">
        <w:br/>
        <w:t>Grace for all is rich and free;</w:t>
      </w:r>
      <w:r w:rsidRPr="006A7052">
        <w:br/>
        <w:t>Now poor sinner, now poor sinner,</w:t>
      </w:r>
      <w:r w:rsidRPr="006A7052">
        <w:br/>
        <w:t>Look to Him who died for thee.</w:t>
      </w:r>
      <w:r w:rsidRPr="006A7052">
        <w:br/>
        <w:t>O escape to yonder mountain,</w:t>
      </w:r>
      <w:r w:rsidRPr="006A7052">
        <w:br/>
        <w:t>Refuge find in Him today!</w:t>
      </w:r>
      <w:r w:rsidRPr="006A7052">
        <w:br/>
        <w:t>Christ invites you to the fountain,</w:t>
      </w:r>
      <w:r w:rsidRPr="006A7052">
        <w:br/>
        <w:t>Come and wash your sins away;</w:t>
      </w:r>
      <w:r w:rsidRPr="006A7052">
        <w:br/>
        <w:t>Do not tarry, do not tarry,</w:t>
      </w:r>
      <w:r w:rsidRPr="006A7052">
        <w:br/>
        <w:t>Come to Jesus while you may.</w:t>
      </w:r>
      <w:r w:rsidRPr="006A7052">
        <w:br/>
        <w:t>Grace is flowing like a river,</w:t>
      </w:r>
      <w:r w:rsidRPr="006A7052">
        <w:br/>
        <w:t>Millions there have been supplied;</w:t>
      </w:r>
      <w:r w:rsidRPr="006A7052">
        <w:br/>
        <w:t>Still it flows as fresh as ever</w:t>
      </w:r>
      <w:r w:rsidRPr="006A7052">
        <w:br/>
        <w:t>From the Saviour's wounded side;</w:t>
      </w:r>
      <w:r w:rsidRPr="006A7052">
        <w:br/>
        <w:t>None need perish, none need perish,</w:t>
      </w:r>
      <w:r w:rsidRPr="006A7052">
        <w:br/>
        <w:t>All may live for Christ hath died.</w:t>
      </w:r>
      <w:r w:rsidRPr="006A7052">
        <w:br/>
        <w:t>Christ alone shall be our portion;</w:t>
      </w:r>
      <w:r w:rsidRPr="006A7052">
        <w:br/>
        <w:t>Soon we hope to meet above;</w:t>
      </w:r>
      <w:r w:rsidRPr="006A7052">
        <w:br/>
        <w:t>Then we'll bathe in the full ocean</w:t>
      </w:r>
      <w:r w:rsidRPr="006A7052">
        <w:br/>
        <w:t>Of the great redeemer's love;</w:t>
      </w:r>
      <w:r w:rsidRPr="006A7052">
        <w:br/>
        <w:t>All His fullness, all His fullness</w:t>
      </w:r>
      <w:r w:rsidRPr="006A7052">
        <w:br/>
        <w:t>We shall then forever prove.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169 Here Is Love</w:t>
      </w:r>
    </w:p>
    <w:p w:rsidR="00B3499D" w:rsidRPr="006A7052" w:rsidRDefault="00000000">
      <w:r w:rsidRPr="006A7052">
        <w:t>Here is love vast as the ocean,</w:t>
      </w:r>
      <w:r w:rsidRPr="006A7052">
        <w:br/>
        <w:t>Loving kindness as the flood,</w:t>
      </w:r>
      <w:r w:rsidRPr="006A7052">
        <w:br/>
        <w:t>When the Prince of life, our ransom,</w:t>
      </w:r>
      <w:r w:rsidRPr="006A7052">
        <w:br/>
        <w:t>Shed for us His precious blood.</w:t>
      </w:r>
      <w:r w:rsidRPr="006A7052">
        <w:br/>
        <w:t>Who His love will not remember?</w:t>
      </w:r>
      <w:r w:rsidRPr="006A7052">
        <w:br/>
        <w:t>Who can cease to sing His praise?</w:t>
      </w:r>
      <w:r w:rsidRPr="006A7052">
        <w:br/>
        <w:t>He can never be forgotten</w:t>
      </w:r>
      <w:r w:rsidRPr="006A7052">
        <w:br/>
        <w:t>Throughout Heaven's eternal days</w:t>
      </w:r>
      <w:r w:rsidRPr="006A7052">
        <w:br/>
        <w:t>On the mount of crucifixion</w:t>
      </w:r>
      <w:r w:rsidRPr="006A7052">
        <w:br/>
        <w:t>Fountains opened deep and wide;</w:t>
      </w:r>
      <w:r w:rsidRPr="006A7052">
        <w:br/>
        <w:t>Through the floodgates of God's mercy</w:t>
      </w:r>
      <w:r w:rsidRPr="006A7052">
        <w:br/>
        <w:t>Flowed a vast and gracious tide.</w:t>
      </w:r>
      <w:r w:rsidRPr="006A7052">
        <w:br/>
        <w:t>Grace and love, like mighty rivers,</w:t>
      </w:r>
      <w:r w:rsidRPr="006A7052">
        <w:br/>
        <w:t>Poured incessant from above,</w:t>
      </w:r>
      <w:r w:rsidRPr="006A7052">
        <w:br/>
        <w:t>And Heaven's peace and perfect justice</w:t>
      </w:r>
      <w:r w:rsidRPr="006A7052">
        <w:br/>
        <w:t>Kissed a guilty world in love.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proofErr w:type="gramStart"/>
      <w:r w:rsidRPr="006A7052">
        <w:lastRenderedPageBreak/>
        <w:t>170  I</w:t>
      </w:r>
      <w:proofErr w:type="gramEnd"/>
      <w:r w:rsidRPr="006A7052">
        <w:t xml:space="preserve"> am amazed</w:t>
      </w:r>
    </w:p>
    <w:p w:rsidR="00B3499D" w:rsidRPr="006A7052" w:rsidRDefault="00000000">
      <w:r w:rsidRPr="006A7052">
        <w:t>Verse 1</w:t>
      </w:r>
      <w:r w:rsidRPr="006A7052">
        <w:br/>
        <w:t>I am amazed when I think of God's love,</w:t>
      </w:r>
      <w:r w:rsidRPr="006A7052">
        <w:br/>
        <w:t>So wonderful, matchless and free;</w:t>
      </w:r>
      <w:r w:rsidRPr="006A7052">
        <w:br/>
        <w:t>The love that could see, from eternity,</w:t>
      </w:r>
      <w:r w:rsidRPr="006A7052">
        <w:br/>
        <w:t>Something worth saving in sinners like me.</w:t>
      </w:r>
      <w:r w:rsidRPr="006A7052">
        <w:br/>
        <w:t xml:space="preserve"> </w:t>
      </w:r>
      <w:r w:rsidRPr="006A7052">
        <w:br/>
        <w:t>Chorus</w:t>
      </w:r>
      <w:r w:rsidRPr="006A7052">
        <w:br/>
        <w:t xml:space="preserve">I am amazed that the Saviour should die </w:t>
      </w:r>
      <w:r w:rsidRPr="006A7052">
        <w:br/>
        <w:t>For sinners like me and like you;</w:t>
      </w:r>
      <w:r w:rsidRPr="006A7052">
        <w:br/>
        <w:t xml:space="preserve">That we may be saved by the work he has done </w:t>
      </w:r>
      <w:r w:rsidRPr="006A7052">
        <w:br/>
        <w:t xml:space="preserve">And not by the works that </w:t>
      </w:r>
      <w:r w:rsidRPr="006A7052">
        <w:tab/>
        <w:t>we do.</w:t>
      </w:r>
      <w:r w:rsidRPr="006A7052">
        <w:br/>
        <w:t>But it's true, it's true,</w:t>
      </w:r>
      <w:r w:rsidRPr="006A7052">
        <w:br/>
        <w:t>This wonderful story so old, but so new.</w:t>
      </w:r>
      <w:r w:rsidRPr="006A7052">
        <w:br/>
        <w:t xml:space="preserve">I am amazed that the Saviour should die </w:t>
      </w:r>
      <w:r w:rsidRPr="006A7052">
        <w:br/>
        <w:t>For sinners like me and like you.</w:t>
      </w:r>
      <w:r w:rsidRPr="006A7052">
        <w:br/>
        <w:t>Verse 2</w:t>
      </w:r>
      <w:r w:rsidRPr="006A7052">
        <w:br/>
        <w:t>I am amazed when I think of God's grace,</w:t>
      </w:r>
      <w:r w:rsidRPr="006A7052">
        <w:br/>
        <w:t>O word with heavenly sound!</w:t>
      </w:r>
      <w:r w:rsidRPr="006A7052">
        <w:br/>
        <w:t>For sinners condemned, What way could be found?</w:t>
      </w:r>
      <w:r w:rsidRPr="006A7052">
        <w:br/>
        <w:t>More than sufficient God's grace did abound.</w:t>
      </w:r>
      <w:r w:rsidRPr="006A7052">
        <w:br/>
        <w:t xml:space="preserve"> </w:t>
      </w:r>
      <w:r w:rsidRPr="006A7052">
        <w:br/>
        <w:t>Chorus</w:t>
      </w:r>
      <w:r w:rsidRPr="006A7052">
        <w:br/>
        <w:t xml:space="preserve">I am amazed that the Saviour should die </w:t>
      </w:r>
      <w:r w:rsidRPr="006A7052">
        <w:br/>
        <w:t>For sinners like me and like you;</w:t>
      </w:r>
      <w:r w:rsidRPr="006A7052">
        <w:br/>
        <w:t xml:space="preserve">That we may be saved by the work he has done </w:t>
      </w:r>
      <w:r w:rsidRPr="006A7052">
        <w:br/>
        <w:t xml:space="preserve">And not by the works that </w:t>
      </w:r>
      <w:r w:rsidRPr="006A7052">
        <w:tab/>
        <w:t>we do.</w:t>
      </w:r>
      <w:r w:rsidRPr="006A7052">
        <w:br/>
        <w:t>But it's true, it's true,</w:t>
      </w:r>
      <w:r w:rsidRPr="006A7052">
        <w:br/>
        <w:t>This wonderful story so old, but so new.</w:t>
      </w:r>
      <w:r w:rsidRPr="006A7052">
        <w:br/>
        <w:t xml:space="preserve">I am amazed that the Saviour should die </w:t>
      </w:r>
      <w:r w:rsidRPr="006A7052">
        <w:br/>
        <w:t>For sinners like me and like you.</w:t>
      </w:r>
      <w:r w:rsidRPr="006A7052">
        <w:br/>
        <w:t>Verse 3</w:t>
      </w:r>
      <w:r w:rsidRPr="006A7052">
        <w:br/>
        <w:t>I am amazed when I think of God's Son,</w:t>
      </w:r>
      <w:r w:rsidRPr="006A7052">
        <w:br/>
        <w:t>From Glory to Calvary he came</w:t>
      </w:r>
      <w:r w:rsidRPr="006A7052">
        <w:br/>
        <w:t>To bear in my place sin's darkness and shame;</w:t>
      </w:r>
      <w:r w:rsidRPr="006A7052">
        <w:br/>
        <w:t xml:space="preserve">O what a Saviour, and Jesus his name! </w:t>
      </w:r>
      <w:r w:rsidRPr="006A7052">
        <w:br/>
        <w:t>Chorus</w:t>
      </w:r>
      <w:r w:rsidRPr="006A7052">
        <w:br/>
        <w:t xml:space="preserve">I am amazed that the Saviour should die </w:t>
      </w:r>
      <w:r w:rsidRPr="006A7052">
        <w:br/>
        <w:t>For sinners like me and like you;</w:t>
      </w:r>
      <w:r w:rsidRPr="006A7052">
        <w:br/>
        <w:t xml:space="preserve">That we may be saved by the work he has done </w:t>
      </w:r>
      <w:r w:rsidRPr="006A7052">
        <w:br/>
        <w:t xml:space="preserve">And not by the works that </w:t>
      </w:r>
      <w:r w:rsidRPr="006A7052">
        <w:tab/>
        <w:t>we do.</w:t>
      </w:r>
      <w:r w:rsidRPr="006A7052">
        <w:br/>
        <w:t>But it's true, it's true,</w:t>
      </w:r>
      <w:r w:rsidRPr="006A7052">
        <w:br/>
        <w:t>This wonderful story so old, but so new.</w:t>
      </w:r>
      <w:r w:rsidRPr="006A7052">
        <w:br/>
      </w:r>
      <w:r w:rsidRPr="006A7052">
        <w:lastRenderedPageBreak/>
        <w:t xml:space="preserve">I am amazed that the Saviour should die </w:t>
      </w:r>
      <w:r w:rsidRPr="006A7052">
        <w:br/>
        <w:t>For sinners like me and like you.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171 I Cannot Tell</w:t>
      </w:r>
    </w:p>
    <w:p w:rsidR="00B3499D" w:rsidRPr="006A7052" w:rsidRDefault="00000000">
      <w:r w:rsidRPr="006A7052">
        <w:t>Verse 1</w:t>
      </w:r>
      <w:r w:rsidRPr="006A7052">
        <w:br/>
        <w:t>I cannot tell why He whom angels worship</w:t>
      </w:r>
      <w:r w:rsidRPr="006A7052">
        <w:br/>
        <w:t>Should set His love upon the sons of men</w:t>
      </w:r>
      <w:r w:rsidRPr="006A7052">
        <w:br/>
        <w:t>Or why as Shepherd He should seek the wanderers</w:t>
      </w:r>
      <w:r w:rsidRPr="006A7052">
        <w:br/>
        <w:t>To bring them back they know not how or when</w:t>
      </w:r>
      <w:r w:rsidRPr="006A7052">
        <w:br/>
        <w:t>But this I know that He was born of Mary</w:t>
      </w:r>
      <w:r w:rsidRPr="006A7052">
        <w:br/>
        <w:t>When Bethlehem's manger was His only home</w:t>
      </w:r>
      <w:r w:rsidRPr="006A7052">
        <w:br/>
        <w:t>And that He lived at Nazareth and laboured</w:t>
      </w:r>
      <w:r w:rsidRPr="006A7052">
        <w:br/>
        <w:t xml:space="preserve">And so the Saviour </w:t>
      </w:r>
      <w:r w:rsidRPr="006A7052">
        <w:br/>
        <w:t>Saviour</w:t>
      </w:r>
      <w:r w:rsidRPr="006A7052">
        <w:br/>
        <w:t xml:space="preserve"> of the world is come</w:t>
      </w:r>
      <w:r w:rsidRPr="006A7052">
        <w:br/>
        <w:t>Verse 2</w:t>
      </w:r>
      <w:r w:rsidRPr="006A7052">
        <w:br/>
        <w:t>I cannot tell how silently He suffered</w:t>
      </w:r>
      <w:r w:rsidRPr="006A7052">
        <w:br/>
        <w:t>As with His peace He graced this place of tears</w:t>
      </w:r>
      <w:r w:rsidRPr="006A7052">
        <w:br/>
        <w:t>Or how His heart upon the cross was broken</w:t>
      </w:r>
      <w:r w:rsidRPr="006A7052">
        <w:br/>
        <w:t>The crown of pain to three and thirty years</w:t>
      </w:r>
      <w:r w:rsidRPr="006A7052">
        <w:br/>
        <w:t>But this I know He heals the broken-hearted</w:t>
      </w:r>
      <w:r w:rsidRPr="006A7052">
        <w:br/>
        <w:t>And stays our sin and calms our lurking fear</w:t>
      </w:r>
      <w:r w:rsidRPr="006A7052">
        <w:br/>
        <w:t>And lifts the burden from the heavy-laden</w:t>
      </w:r>
      <w:r w:rsidRPr="006A7052">
        <w:br/>
        <w:t xml:space="preserve">For yet the Saviour </w:t>
      </w:r>
      <w:r w:rsidRPr="006A7052">
        <w:br/>
        <w:t>Saviour</w:t>
      </w:r>
      <w:r w:rsidRPr="006A7052">
        <w:br/>
        <w:t xml:space="preserve"> of the world is here</w:t>
      </w:r>
      <w:r w:rsidRPr="006A7052">
        <w:br/>
        <w:t>Verse 3</w:t>
      </w:r>
      <w:r w:rsidRPr="006A7052">
        <w:br/>
        <w:t>I cannot tell how He will win the nations</w:t>
      </w:r>
      <w:r w:rsidRPr="006A7052">
        <w:br/>
        <w:t>How He will claim His earthly heritage</w:t>
      </w:r>
      <w:r w:rsidRPr="006A7052">
        <w:br/>
        <w:t>How satisfy the needs and aspirations</w:t>
      </w:r>
      <w:r w:rsidRPr="006A7052">
        <w:br/>
        <w:t>Of east and west of sinner and of sage</w:t>
      </w:r>
      <w:r w:rsidRPr="006A7052">
        <w:br/>
        <w:t>But this I know all flesh shall see His glory</w:t>
      </w:r>
      <w:r w:rsidRPr="006A7052">
        <w:br/>
        <w:t>And He shall reap the harvest He has sown</w:t>
      </w:r>
      <w:r w:rsidRPr="006A7052">
        <w:br/>
        <w:t>And some glad day His sun shall shine in splendour</w:t>
      </w:r>
      <w:r w:rsidRPr="006A7052">
        <w:br/>
        <w:t xml:space="preserve">When He the Saviour </w:t>
      </w:r>
      <w:r w:rsidRPr="006A7052">
        <w:br/>
        <w:t>Saviour</w:t>
      </w:r>
      <w:r w:rsidRPr="006A7052">
        <w:br/>
        <w:t xml:space="preserve"> of the world is known</w:t>
      </w:r>
      <w:r w:rsidRPr="006A7052">
        <w:br/>
        <w:t>Verse 4</w:t>
      </w:r>
      <w:r w:rsidRPr="006A7052">
        <w:br/>
        <w:t>I cannot tell how all the lands shall worship</w:t>
      </w:r>
      <w:r w:rsidRPr="006A7052">
        <w:br/>
        <w:t>When at His bidding every storm is stilled</w:t>
      </w:r>
      <w:r w:rsidRPr="006A7052">
        <w:br/>
        <w:t>Or who can say how great the jubilation</w:t>
      </w:r>
      <w:r w:rsidRPr="006A7052">
        <w:br/>
        <w:t>When all the hearts of men with love are filled</w:t>
      </w:r>
      <w:r w:rsidRPr="006A7052">
        <w:br/>
        <w:t>But this I know the skies will thrill with rapture</w:t>
      </w:r>
      <w:r w:rsidRPr="006A7052">
        <w:br/>
        <w:t xml:space="preserve">And myriad </w:t>
      </w:r>
      <w:r w:rsidRPr="006A7052">
        <w:br/>
        <w:t>myriad</w:t>
      </w:r>
      <w:r w:rsidRPr="006A7052">
        <w:br/>
        <w:t xml:space="preserve"> human voices sing</w:t>
      </w:r>
      <w:r w:rsidRPr="006A7052">
        <w:br/>
      </w:r>
      <w:r w:rsidRPr="006A7052">
        <w:lastRenderedPageBreak/>
        <w:t>And earth to heaven and heaven to earth will answer</w:t>
      </w:r>
      <w:r w:rsidRPr="006A7052">
        <w:br/>
        <w:t xml:space="preserve">At last the Saviour </w:t>
      </w:r>
      <w:r w:rsidRPr="006A7052">
        <w:br/>
        <w:t>Saviour</w:t>
      </w:r>
      <w:r w:rsidRPr="006A7052">
        <w:br/>
        <w:t xml:space="preserve"> of the world is King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172 I Have Heard </w:t>
      </w:r>
      <w:proofErr w:type="gramStart"/>
      <w:r w:rsidRPr="006A7052">
        <w:t>Of</w:t>
      </w:r>
      <w:proofErr w:type="gramEnd"/>
      <w:r w:rsidRPr="006A7052">
        <w:t xml:space="preserve"> A Savior's Love</w:t>
      </w:r>
    </w:p>
    <w:p w:rsidR="00B3499D" w:rsidRPr="006A7052" w:rsidRDefault="00000000">
      <w:r w:rsidRPr="006A7052">
        <w:t xml:space="preserve">I have heard of a </w:t>
      </w:r>
      <w:r w:rsidRPr="006A7052">
        <w:br/>
        <w:t>Saviour's</w:t>
      </w:r>
      <w:r w:rsidRPr="006A7052">
        <w:br/>
        <w:t xml:space="preserve"> love,</w:t>
      </w:r>
      <w:r w:rsidRPr="006A7052">
        <w:br/>
        <w:t>And a wonderful love it must be;</w:t>
      </w:r>
      <w:r w:rsidRPr="006A7052">
        <w:br/>
        <w:t>But did He come down from above</w:t>
      </w:r>
      <w:r w:rsidRPr="006A7052">
        <w:br/>
        <w:t>Out of love and compassion for me?</w:t>
      </w:r>
      <w:r w:rsidRPr="006A7052">
        <w:br/>
        <w:t>Yes, O yes!</w:t>
      </w:r>
      <w:r w:rsidRPr="006A7052">
        <w:br/>
        <w:t>Out of love and compassion for me!</w:t>
      </w:r>
      <w:r w:rsidRPr="006A7052">
        <w:br/>
        <w:t>Yes, O yes!</w:t>
      </w:r>
      <w:r w:rsidRPr="006A7052">
        <w:br/>
        <w:t>Out of love and compassion for me!</w:t>
      </w:r>
      <w:r w:rsidRPr="006A7052">
        <w:br/>
        <w:t>I have heard how He suffered and bled,</w:t>
      </w:r>
      <w:r w:rsidRPr="006A7052">
        <w:br/>
        <w:t>How He languished and died on the tree;</w:t>
      </w:r>
      <w:r w:rsidRPr="006A7052">
        <w:br/>
        <w:t>But then is it anywhere said</w:t>
      </w:r>
      <w:r w:rsidRPr="006A7052">
        <w:br/>
        <w:t>That He languished and suffered for me?</w:t>
      </w:r>
      <w:r w:rsidRPr="006A7052">
        <w:br/>
        <w:t>Yes, O yes!</w:t>
      </w:r>
      <w:r w:rsidRPr="006A7052">
        <w:br/>
        <w:t>Out of love and compassion for me!</w:t>
      </w:r>
      <w:r w:rsidRPr="006A7052">
        <w:br/>
        <w:t>Yes, O yes!</w:t>
      </w:r>
      <w:r w:rsidRPr="006A7052">
        <w:br/>
        <w:t>Out of love and compassion for me!</w:t>
      </w:r>
      <w:r w:rsidRPr="006A7052">
        <w:br/>
        <w:t>I've been told of a Heaven on high</w:t>
      </w:r>
      <w:r w:rsidRPr="006A7052">
        <w:br/>
        <w:t>Which the soldiers of Jesus shall see;</w:t>
      </w:r>
      <w:r w:rsidRPr="006A7052">
        <w:br/>
        <w:t>But is there a place in the sky</w:t>
      </w:r>
      <w:r w:rsidRPr="006A7052">
        <w:br/>
        <w:t>Made ready and furnished for me?</w:t>
      </w:r>
      <w:r w:rsidRPr="006A7052">
        <w:br/>
        <w:t>Yes, O yes!</w:t>
      </w:r>
      <w:r w:rsidRPr="006A7052">
        <w:br/>
        <w:t>Out of love and compassion for me!</w:t>
      </w:r>
      <w:r w:rsidRPr="006A7052">
        <w:br/>
        <w:t>Yes, O yes!</w:t>
      </w:r>
      <w:r w:rsidRPr="006A7052">
        <w:br/>
        <w:t>Out of love and compassion for me!</w:t>
      </w:r>
      <w:r w:rsidRPr="006A7052">
        <w:br/>
        <w:t>Lord, answer these questions of mine;</w:t>
      </w:r>
      <w:r w:rsidRPr="006A7052">
        <w:br/>
        <w:t>To whom shall I go but to Thee?</w:t>
      </w:r>
      <w:r w:rsidRPr="006A7052">
        <w:br/>
        <w:t>And say, by Thy Spirit divine,</w:t>
      </w:r>
      <w:r w:rsidRPr="006A7052">
        <w:br/>
        <w:t xml:space="preserve">There's a </w:t>
      </w:r>
      <w:r w:rsidRPr="006A7052">
        <w:br/>
        <w:t>Saviour</w:t>
      </w:r>
      <w:r w:rsidRPr="006A7052">
        <w:br/>
        <w:t xml:space="preserve"> and Heaven for me.</w:t>
      </w:r>
      <w:r w:rsidRPr="006A7052">
        <w:br/>
        <w:t xml:space="preserve">I Have Heard Of A </w:t>
      </w:r>
      <w:r w:rsidRPr="006A7052">
        <w:br/>
        <w:t>Saviour's</w:t>
      </w:r>
      <w:r w:rsidRPr="006A7052">
        <w:br/>
        <w:t xml:space="preserve"> Love</w:t>
      </w:r>
      <w:r w:rsidRPr="006A7052">
        <w:br/>
        <w:t xml:space="preserve">Words: Anne Shepherd (Nee </w:t>
      </w:r>
      <w:r w:rsidRPr="006A7052">
        <w:br/>
        <w:t>Houlditch</w:t>
      </w:r>
      <w:r w:rsidRPr="006A7052">
        <w:br/>
        <w:t>)</w:t>
      </w:r>
      <w:r w:rsidRPr="006A7052">
        <w:br/>
        <w:t>© The General of the Salvation Army</w:t>
      </w:r>
      <w:r w:rsidRPr="006A7052">
        <w:br/>
        <w:t>Yes, O yes!</w:t>
      </w:r>
      <w:r w:rsidRPr="006A7052">
        <w:br/>
        <w:t>Out of love and compassion for me!</w:t>
      </w:r>
      <w:r w:rsidRPr="006A7052">
        <w:br/>
      </w:r>
      <w:r w:rsidRPr="006A7052">
        <w:lastRenderedPageBreak/>
        <w:t>Yes, O yes!</w:t>
      </w:r>
      <w:r w:rsidRPr="006A7052">
        <w:br/>
        <w:t>Out of love and compassion for me!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173 I Think of All His Sorrow</w:t>
      </w:r>
    </w:p>
    <w:p w:rsidR="00B3499D" w:rsidRPr="006A7052" w:rsidRDefault="00000000">
      <w:r w:rsidRPr="006A7052">
        <w:t>I think of all his sorrow,</w:t>
      </w:r>
      <w:r w:rsidRPr="006A7052">
        <w:br/>
        <w:t>The garden and the morrow,</w:t>
      </w:r>
      <w:r w:rsidRPr="006A7052">
        <w:br/>
        <w:t>When cruel death did follow;</w:t>
      </w:r>
      <w:r w:rsidRPr="006A7052">
        <w:br/>
        <w:t>'Twas</w:t>
      </w:r>
      <w:r w:rsidRPr="006A7052">
        <w:br/>
        <w:t xml:space="preserve"> all for me, 'twas all for me.</w:t>
      </w:r>
      <w:r w:rsidRPr="006A7052">
        <w:br/>
        <w:t>I think of all his Sorrow</w:t>
      </w:r>
      <w:r w:rsidRPr="006A7052">
        <w:br/>
        <w:t>Richard Slater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174 In the Cross of Christ I</w:t>
      </w:r>
    </w:p>
    <w:p w:rsidR="00B3499D" w:rsidRPr="006A7052" w:rsidRDefault="00000000">
      <w:r w:rsidRPr="006A7052">
        <w:t>Verse 1</w:t>
      </w:r>
      <w:r w:rsidRPr="006A7052">
        <w:br/>
        <w:t>In the cross of Christ I glory,</w:t>
      </w:r>
      <w:r w:rsidRPr="006A7052">
        <w:br/>
        <w:t>Towering o'er the wrecks of time;</w:t>
      </w:r>
      <w:r w:rsidRPr="006A7052">
        <w:br/>
        <w:t>All the light of sacred story</w:t>
      </w:r>
      <w:r w:rsidRPr="006A7052">
        <w:br/>
        <w:t>Gathers round its head sublime.</w:t>
      </w:r>
      <w:r w:rsidRPr="006A7052">
        <w:br/>
        <w:t>When the woes of life o'ertake me,</w:t>
      </w:r>
      <w:r w:rsidRPr="006A7052">
        <w:br/>
        <w:t>Hopes deceive and fears annoy,</w:t>
      </w:r>
      <w:r w:rsidRPr="006A7052">
        <w:br/>
        <w:t>Never shall the cross forsake me;</w:t>
      </w:r>
      <w:r w:rsidRPr="006A7052">
        <w:br/>
        <w:t>Lo! it glows with peace and joy.</w:t>
      </w:r>
      <w:r w:rsidRPr="006A7052">
        <w:br/>
        <w:t>Verse 3</w:t>
      </w:r>
      <w:r w:rsidRPr="006A7052">
        <w:br/>
        <w:t>When the sun of bliss is beaming</w:t>
      </w:r>
      <w:r w:rsidRPr="006A7052">
        <w:br/>
        <w:t>Light and love upon my way,</w:t>
      </w:r>
      <w:r w:rsidRPr="006A7052">
        <w:br/>
        <w:t>From the cross the radiance streaming</w:t>
      </w:r>
      <w:r w:rsidRPr="006A7052">
        <w:br/>
        <w:t>Adds more lustre to the day.</w:t>
      </w:r>
      <w:r w:rsidRPr="006A7052">
        <w:br/>
        <w:t>Bane and blessing, pain and pleasure,</w:t>
      </w:r>
      <w:r w:rsidRPr="006A7052">
        <w:br/>
        <w:t>By the cross are sanctified;</w:t>
      </w:r>
      <w:r w:rsidRPr="006A7052">
        <w:br/>
        <w:t>Peace is there that knows no measure,</w:t>
      </w:r>
      <w:r w:rsidRPr="006A7052">
        <w:br/>
        <w:t>Joys that through all time abide.</w:t>
      </w:r>
      <w:r w:rsidRPr="006A7052">
        <w:br/>
        <w:t>In the cross of Christ I glory,</w:t>
      </w:r>
      <w:r w:rsidRPr="006A7052">
        <w:br/>
        <w:t>Towering o'er the wrecks of time;</w:t>
      </w:r>
      <w:r w:rsidRPr="006A7052">
        <w:br/>
        <w:t>All the light of sacred story</w:t>
      </w:r>
      <w:r w:rsidRPr="006A7052">
        <w:br/>
        <w:t>Gathers round its head sublime.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175 Jesus Came Down</w:t>
      </w:r>
    </w:p>
    <w:p w:rsidR="00B3499D" w:rsidRPr="006A7052" w:rsidRDefault="00000000">
      <w:r w:rsidRPr="006A7052">
        <w:t>Verse 1</w:t>
      </w:r>
      <w:r w:rsidRPr="006A7052">
        <w:br/>
        <w:t>Jesus came down my ransom to be;</w:t>
      </w:r>
      <w:r w:rsidRPr="006A7052">
        <w:br/>
        <w:t>O it was wonderful love!</w:t>
      </w:r>
      <w:r w:rsidRPr="006A7052">
        <w:br/>
        <w:t>For out of the Father's heart he came,</w:t>
      </w:r>
      <w:r w:rsidRPr="006A7052">
        <w:br/>
        <w:t>To die for me on a cross of shame,</w:t>
      </w:r>
      <w:r w:rsidRPr="006A7052">
        <w:br/>
        <w:t>And from sin's bondage to reclaim;</w:t>
      </w:r>
      <w:r w:rsidRPr="006A7052">
        <w:br/>
        <w:t>O it was wonderful love!</w:t>
      </w:r>
      <w:r w:rsidRPr="006A7052">
        <w:br/>
        <w:t>Wonderful, wonderful, wonderful love,</w:t>
      </w:r>
      <w:r w:rsidRPr="006A7052">
        <w:br/>
        <w:t>Coming to me from Heaven above,</w:t>
      </w:r>
      <w:r w:rsidRPr="006A7052">
        <w:br/>
        <w:t xml:space="preserve">Filling me, thrilling me </w:t>
      </w:r>
      <w:r w:rsidRPr="006A7052">
        <w:br/>
        <w:t>through and through;</w:t>
      </w:r>
      <w:r w:rsidRPr="006A7052">
        <w:br/>
        <w:t>O it was wonderful love!</w:t>
      </w:r>
      <w:r w:rsidRPr="006A7052">
        <w:br/>
        <w:t>Clear to faith's vision the cross reveals</w:t>
      </w:r>
      <w:r w:rsidRPr="006A7052">
        <w:br/>
        <w:t>Beautiful actions of love;</w:t>
      </w:r>
      <w:r w:rsidRPr="006A7052">
        <w:br/>
        <w:t>And all that by grace e'en I may be</w:t>
      </w:r>
      <w:r w:rsidRPr="006A7052">
        <w:br/>
        <w:t>When saved, to serve him eternally.</w:t>
      </w:r>
      <w:r w:rsidRPr="006A7052">
        <w:br/>
        <w:t>He came, he died, for you and me;</w:t>
      </w:r>
      <w:r w:rsidRPr="006A7052">
        <w:br/>
        <w:t>O it was wonderful love!</w:t>
      </w:r>
      <w:r w:rsidRPr="006A7052">
        <w:br/>
        <w:t>Chorus</w:t>
      </w:r>
      <w:r w:rsidRPr="006A7052">
        <w:br/>
        <w:t>Wonderful, wonderful, wonderful love,</w:t>
      </w:r>
      <w:r w:rsidRPr="006A7052">
        <w:br/>
        <w:t>Coming to me from Heaven above,</w:t>
      </w:r>
      <w:r w:rsidRPr="006A7052">
        <w:br/>
        <w:t xml:space="preserve">Filling me, thrilling me </w:t>
      </w:r>
      <w:r w:rsidRPr="006A7052">
        <w:br/>
        <w:t>through and through;</w:t>
      </w:r>
      <w:r w:rsidRPr="006A7052">
        <w:br/>
        <w:t>O it was wonderful love!</w:t>
      </w:r>
      <w:r w:rsidRPr="006A7052">
        <w:br/>
        <w:t>His death's a claim, his love has a plea;</w:t>
      </w:r>
      <w:r w:rsidRPr="006A7052">
        <w:br/>
        <w:t>O it is wonderful love!</w:t>
      </w:r>
      <w:r w:rsidRPr="006A7052">
        <w:br/>
        <w:t>Ungrateful was I to slight thy call,</w:t>
      </w:r>
      <w:r w:rsidRPr="006A7052">
        <w:br/>
        <w:t>But Lord now I come, before thee fall,</w:t>
      </w:r>
      <w:r w:rsidRPr="006A7052">
        <w:br/>
        <w:t>I give myself, I give up all,</w:t>
      </w:r>
      <w:r w:rsidRPr="006A7052">
        <w:br/>
        <w:t>All for thy wonderful love.</w:t>
      </w:r>
      <w:r w:rsidRPr="006A7052">
        <w:br/>
        <w:t>Chorus</w:t>
      </w:r>
      <w:r w:rsidRPr="006A7052">
        <w:br/>
        <w:t>Wonderful, wonderful, wonderful love,</w:t>
      </w:r>
      <w:r w:rsidRPr="006A7052">
        <w:br/>
        <w:t>Coming to me from Heaven above,</w:t>
      </w:r>
      <w:r w:rsidRPr="006A7052">
        <w:br/>
        <w:t xml:space="preserve">Filling me, thrilling me </w:t>
      </w:r>
      <w:r w:rsidRPr="006A7052">
        <w:br/>
        <w:t>through and through;</w:t>
      </w:r>
      <w:r w:rsidRPr="006A7052">
        <w:br/>
        <w:t>O it was wonderful love!</w:t>
      </w:r>
      <w:r w:rsidRPr="006A7052">
        <w:br/>
        <w:t>CCLI Song # 2450588</w:t>
      </w:r>
      <w:r w:rsidRPr="006A7052">
        <w:br/>
        <w:t>Rolfe Emmanuel</w:t>
      </w:r>
      <w:r w:rsidRPr="006A7052">
        <w:br/>
        <w:t>Public Domain</w:t>
      </w:r>
      <w:r w:rsidRPr="006A7052">
        <w:br/>
        <w:t xml:space="preserve">For use solely with the </w:t>
      </w:r>
      <w:r w:rsidRPr="006A7052">
        <w:br/>
        <w:t>SongSelect</w:t>
      </w:r>
      <w:r w:rsidRPr="006A7052">
        <w:br/>
        <w:t>® </w:t>
      </w:r>
      <w:r w:rsidRPr="006A7052">
        <w:br/>
      </w:r>
      <w:r w:rsidRPr="006A7052">
        <w:lastRenderedPageBreak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>CCLI Licence #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176 Jesus Christ (Once gain)</w:t>
      </w:r>
    </w:p>
    <w:p w:rsidR="00B3499D" w:rsidRPr="006A7052" w:rsidRDefault="00000000">
      <w:r w:rsidRPr="006A7052">
        <w:t>Jesus Christ</w:t>
      </w:r>
      <w:r w:rsidRPr="006A7052">
        <w:br/>
        <w:t>I think upon Your sacrifice</w:t>
      </w:r>
      <w:r w:rsidRPr="006A7052">
        <w:br/>
        <w:t>You became nothing</w:t>
      </w:r>
      <w:r w:rsidRPr="006A7052">
        <w:br/>
        <w:t>Poured out to death</w:t>
      </w:r>
      <w:r w:rsidRPr="006A7052">
        <w:br/>
        <w:t>Many times I've wondered</w:t>
      </w:r>
      <w:r w:rsidRPr="006A7052">
        <w:br/>
        <w:t>At Your gift of life</w:t>
      </w:r>
      <w:r w:rsidRPr="006A7052">
        <w:br/>
        <w:t>And I'm in that place once again</w:t>
      </w:r>
      <w:r w:rsidRPr="006A7052">
        <w:br/>
        <w:t>I'm in that place once again</w:t>
      </w:r>
      <w:r w:rsidRPr="006A7052">
        <w:br/>
        <w:t>Once again</w:t>
      </w:r>
      <w:r w:rsidRPr="006A7052">
        <w:br/>
        <w:t>I look upon the cross</w:t>
      </w:r>
      <w:r w:rsidRPr="006A7052">
        <w:br/>
        <w:t>Where You died</w:t>
      </w:r>
      <w:r w:rsidRPr="006A7052">
        <w:br/>
        <w:t>I'm humbled by Your mercy</w:t>
      </w:r>
      <w:r w:rsidRPr="006A7052">
        <w:br/>
        <w:t>And I'm broken inside</w:t>
      </w:r>
      <w:r w:rsidRPr="006A7052">
        <w:br/>
        <w:t>Once again I thank You</w:t>
      </w:r>
      <w:r w:rsidRPr="006A7052">
        <w:br/>
        <w:t>Once again I pour out my life</w:t>
      </w:r>
      <w:r w:rsidRPr="006A7052">
        <w:br/>
        <w:t>Now You are</w:t>
      </w:r>
      <w:r w:rsidRPr="006A7052">
        <w:br/>
        <w:t>Exalted to the highest place</w:t>
      </w:r>
      <w:r w:rsidRPr="006A7052">
        <w:br/>
        <w:t>King of the heavens</w:t>
      </w:r>
      <w:r w:rsidRPr="006A7052">
        <w:br/>
        <w:t>Where one day I'll bow</w:t>
      </w:r>
      <w:r w:rsidRPr="006A7052">
        <w:br/>
        <w:t>But for now</w:t>
      </w:r>
      <w:r w:rsidRPr="006A7052">
        <w:br/>
        <w:t>I marvel at this saving grace</w:t>
      </w:r>
      <w:r w:rsidRPr="006A7052">
        <w:br/>
        <w:t>And I'm full of praise once again</w:t>
      </w:r>
      <w:r w:rsidRPr="006A7052">
        <w:br/>
        <w:t>I'm full of praise once again</w:t>
      </w:r>
      <w:r w:rsidRPr="006A7052">
        <w:br/>
        <w:t>Thank You for the cross</w:t>
      </w:r>
      <w:r w:rsidRPr="006A7052">
        <w:br/>
        <w:t>Thank You for the cross</w:t>
      </w:r>
      <w:r w:rsidRPr="006A7052">
        <w:br/>
        <w:t>Thank You for the cross my Friend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177 Jesus is Mighty to Save</w:t>
      </w:r>
    </w:p>
    <w:p w:rsidR="00B3499D" w:rsidRPr="006A7052" w:rsidRDefault="00000000">
      <w:r w:rsidRPr="006A7052">
        <w:t>Jesus is mighty to save!</w:t>
      </w:r>
      <w:r w:rsidRPr="006A7052">
        <w:br/>
        <w:t>Jesus is mighty to save!</w:t>
      </w:r>
      <w:r w:rsidRPr="006A7052">
        <w:br/>
        <w:t>From the uttermost, to the uttermost,</w:t>
      </w:r>
      <w:r w:rsidRPr="006A7052">
        <w:br/>
        <w:t>Mighty to save!</w:t>
      </w:r>
      <w:r w:rsidRPr="006A7052">
        <w:br/>
        <w:t>Jesus is Mighty to Save</w:t>
      </w:r>
      <w:r w:rsidRPr="006A7052">
        <w:br/>
        <w:t xml:space="preserve">Charles </w:t>
      </w:r>
      <w:r w:rsidRPr="006A7052">
        <w:br/>
        <w:t>Coller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178 Jesus, keep me near</w:t>
      </w:r>
    </w:p>
    <w:p w:rsidR="00B3499D" w:rsidRPr="006A7052" w:rsidRDefault="00000000">
      <w:r w:rsidRPr="006A7052">
        <w:t>Verse 1</w:t>
      </w:r>
      <w:r w:rsidRPr="006A7052">
        <w:br/>
        <w:t>Jesus, keep me near the cross;</w:t>
      </w:r>
      <w:r w:rsidRPr="006A7052">
        <w:br/>
        <w:t>There a precious fountain,</w:t>
      </w:r>
      <w:r w:rsidRPr="006A7052">
        <w:br/>
        <w:t>Free to all, a healing stream,</w:t>
      </w:r>
      <w:r w:rsidRPr="006A7052">
        <w:br/>
        <w:t>Flows from Calvary's mountain.</w:t>
      </w:r>
      <w:r w:rsidRPr="006A7052">
        <w:br/>
        <w:t>Chorus</w:t>
      </w:r>
      <w:r w:rsidRPr="006A7052">
        <w:br/>
        <w:t xml:space="preserve">In the cross, in the cross, </w:t>
      </w:r>
      <w:r w:rsidRPr="006A7052">
        <w:br/>
        <w:t>be my glory ever.</w:t>
      </w:r>
      <w:r w:rsidRPr="006A7052">
        <w:br/>
        <w:t xml:space="preserve">Verse 2 </w:t>
      </w:r>
      <w:r w:rsidRPr="006A7052">
        <w:br/>
        <w:t>Near the cross, a trembling soul,</w:t>
      </w:r>
      <w:r w:rsidRPr="006A7052">
        <w:br/>
        <w:t>Love and mercy found me;</w:t>
      </w:r>
      <w:r w:rsidRPr="006A7052">
        <w:br/>
        <w:t>There the bright and morning star</w:t>
      </w:r>
      <w:r w:rsidRPr="006A7052">
        <w:br/>
        <w:t>Shed its beams around me.</w:t>
      </w:r>
      <w:r w:rsidRPr="006A7052">
        <w:br/>
        <w:t>Chorus</w:t>
      </w:r>
      <w:r w:rsidRPr="006A7052">
        <w:br/>
        <w:t xml:space="preserve">In the cross, in the cross, </w:t>
      </w:r>
      <w:r w:rsidRPr="006A7052">
        <w:br/>
        <w:t>be my glory ever.</w:t>
      </w:r>
      <w:r w:rsidRPr="006A7052">
        <w:br/>
        <w:t xml:space="preserve">Verse 3 </w:t>
      </w:r>
      <w:r w:rsidRPr="006A7052">
        <w:br/>
        <w:t>Near the cross! O Lamb of God,</w:t>
      </w:r>
      <w:r w:rsidRPr="006A7052">
        <w:br/>
        <w:t>Bring its scenes before me;</w:t>
      </w:r>
      <w:r w:rsidRPr="006A7052">
        <w:br/>
        <w:t>Help me walk from day to day</w:t>
      </w:r>
      <w:r w:rsidRPr="006A7052">
        <w:br/>
        <w:t xml:space="preserve">With its shadow o'er me. </w:t>
      </w:r>
      <w:r w:rsidRPr="006A7052">
        <w:br/>
        <w:t>Chorus</w:t>
      </w:r>
      <w:r w:rsidRPr="006A7052">
        <w:br/>
        <w:t xml:space="preserve">In the cross, in the cross, </w:t>
      </w:r>
      <w:r w:rsidRPr="006A7052">
        <w:br/>
        <w:t>be my glory ever.</w:t>
      </w:r>
      <w:r w:rsidRPr="006A7052">
        <w:br/>
        <w:t xml:space="preserve">Verse 4 </w:t>
      </w:r>
      <w:r w:rsidRPr="006A7052">
        <w:br/>
        <w:t>Near the cross I'll watch and wait,</w:t>
      </w:r>
      <w:r w:rsidRPr="006A7052">
        <w:br/>
        <w:t>Hoping, trusting ever,</w:t>
      </w:r>
      <w:r w:rsidRPr="006A7052">
        <w:br/>
        <w:t>Till I reach the golden strand</w:t>
      </w:r>
      <w:r w:rsidRPr="006A7052">
        <w:br/>
        <w:t>Just beyond the river.</w:t>
      </w:r>
      <w:r w:rsidRPr="006A7052">
        <w:br/>
        <w:t>Chorus</w:t>
      </w:r>
      <w:r w:rsidRPr="006A7052">
        <w:br/>
        <w:t xml:space="preserve">In the cross, in the cross, </w:t>
      </w:r>
      <w:r w:rsidRPr="006A7052">
        <w:br/>
        <w:t>be my glory ever.</w:t>
      </w:r>
      <w:r w:rsidRPr="006A7052">
        <w:br/>
        <w:t>CCLI Song # 2798381</w:t>
      </w:r>
      <w:r w:rsidRPr="006A7052">
        <w:br/>
        <w:t>Fanny Jane Crosby</w:t>
      </w:r>
      <w:r w:rsidRPr="006A7052">
        <w:br/>
        <w:t>Public Domain</w:t>
      </w:r>
      <w:r w:rsidRPr="006A7052">
        <w:br/>
        <w:t>For use solely with the SongSelect®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>CCLI Licence #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179 King of my life I crown</w:t>
      </w:r>
    </w:p>
    <w:p w:rsidR="00B3499D" w:rsidRPr="006A7052" w:rsidRDefault="00000000">
      <w:r w:rsidRPr="006A7052">
        <w:t>Verse 1</w:t>
      </w:r>
      <w:r w:rsidRPr="006A7052">
        <w:br/>
        <w:t xml:space="preserve">King </w:t>
      </w:r>
      <w:r w:rsidRPr="006A7052">
        <w:br/>
        <w:t>of my life, I crown thee now,</w:t>
      </w:r>
      <w:r w:rsidRPr="006A7052">
        <w:br/>
        <w:t>Thine shall the glory be;</w:t>
      </w:r>
      <w:r w:rsidRPr="006A7052">
        <w:br/>
        <w:t>Lest I forget thy</w:t>
      </w:r>
      <w:r w:rsidRPr="006A7052">
        <w:br/>
        <w:t xml:space="preserve"> </w:t>
      </w:r>
      <w:r w:rsidRPr="006A7052">
        <w:br/>
        <w:t>thorn</w:t>
      </w:r>
      <w:r w:rsidRPr="006A7052">
        <w:br/>
        <w:t xml:space="preserve"> </w:t>
      </w:r>
      <w:r w:rsidRPr="006A7052">
        <w:br/>
        <w:t>crowned brow,</w:t>
      </w:r>
      <w:r w:rsidRPr="006A7052">
        <w:br/>
        <w:t>Lead me to Calvary.</w:t>
      </w:r>
      <w:r w:rsidRPr="006A7052">
        <w:br/>
        <w:t>Chorus</w:t>
      </w:r>
      <w:r w:rsidRPr="006A7052">
        <w:br/>
        <w:t>Lest I forget Gethsemane,</w:t>
      </w:r>
      <w:r w:rsidRPr="006A7052">
        <w:br/>
        <w:t>Lest I forget thine agony,</w:t>
      </w:r>
      <w:r w:rsidRPr="006A7052">
        <w:br/>
        <w:t>Lest I forget thy love to me,</w:t>
      </w:r>
      <w:r w:rsidRPr="006A7052">
        <w:br/>
        <w:t>Lead me to Calvary.</w:t>
      </w:r>
      <w:r w:rsidRPr="006A7052">
        <w:br/>
        <w:t>Verse 2</w:t>
      </w:r>
      <w:r w:rsidRPr="006A7052">
        <w:br/>
        <w:t xml:space="preserve">Show me the tomb where thou </w:t>
      </w:r>
      <w:r w:rsidRPr="006A7052">
        <w:br/>
        <w:t>wast</w:t>
      </w:r>
      <w:r w:rsidRPr="006A7052">
        <w:br/>
        <w:t xml:space="preserve"> laid,</w:t>
      </w:r>
      <w:r w:rsidRPr="006A7052">
        <w:br/>
        <w:t>Tenderly mourned and wept;</w:t>
      </w:r>
      <w:r w:rsidRPr="006A7052">
        <w:br/>
        <w:t>Angels in robes of light arrayed</w:t>
      </w:r>
      <w:r w:rsidRPr="006A7052">
        <w:br/>
        <w:t>Guarded thee whilst thou slept.</w:t>
      </w:r>
      <w:r w:rsidRPr="006A7052">
        <w:br/>
        <w:t>Chorus</w:t>
      </w:r>
      <w:r w:rsidRPr="006A7052">
        <w:br/>
        <w:t>Lest I forget Gethsemane,</w:t>
      </w:r>
      <w:r w:rsidRPr="006A7052">
        <w:br/>
        <w:t>Lest I forget thine agony,</w:t>
      </w:r>
      <w:r w:rsidRPr="006A7052">
        <w:br/>
        <w:t>Lest I forget thy love to me,</w:t>
      </w:r>
      <w:r w:rsidRPr="006A7052">
        <w:br/>
        <w:t>Lead me to Calvary.</w:t>
      </w:r>
      <w:r w:rsidRPr="006A7052">
        <w:br/>
        <w:t xml:space="preserve">Verse </w:t>
      </w:r>
      <w:r w:rsidRPr="006A7052">
        <w:br/>
        <w:t>3</w:t>
      </w:r>
      <w:r w:rsidRPr="006A7052">
        <w:br/>
        <w:t>Lead me, like Mary, through the gloom,</w:t>
      </w:r>
      <w:r w:rsidRPr="006A7052">
        <w:br/>
        <w:t>Come with a gift to thee;</w:t>
      </w:r>
      <w:r w:rsidRPr="006A7052">
        <w:br/>
        <w:t>Show to me now the empty tomb,</w:t>
      </w:r>
      <w:r w:rsidRPr="006A7052">
        <w:br/>
        <w:t>Lead me to Calvary.</w:t>
      </w:r>
      <w:r w:rsidRPr="006A7052">
        <w:br/>
        <w:t>Chorus</w:t>
      </w:r>
      <w:r w:rsidRPr="006A7052">
        <w:br/>
        <w:t>Lest I forget Gethsemane,</w:t>
      </w:r>
      <w:r w:rsidRPr="006A7052">
        <w:br/>
        <w:t>Lest I forget thine agony,</w:t>
      </w:r>
      <w:r w:rsidRPr="006A7052">
        <w:br/>
        <w:t>Lest I forget thy love to me,</w:t>
      </w:r>
      <w:r w:rsidRPr="006A7052">
        <w:br/>
        <w:t>Lead me to Calvary.</w:t>
      </w:r>
      <w:r w:rsidRPr="006A7052">
        <w:br/>
        <w:t xml:space="preserve">Verse </w:t>
      </w:r>
      <w:r w:rsidRPr="006A7052">
        <w:br/>
        <w:t>4</w:t>
      </w:r>
      <w:r w:rsidRPr="006A7052">
        <w:br/>
        <w:t>May I be willing, Lord, to bear</w:t>
      </w:r>
      <w:r w:rsidRPr="006A7052">
        <w:br/>
        <w:t>Daily my cross for thee,</w:t>
      </w:r>
      <w:r w:rsidRPr="006A7052">
        <w:br/>
      </w:r>
      <w:r w:rsidRPr="006A7052">
        <w:lastRenderedPageBreak/>
        <w:t>Even thy cup of grief to share;</w:t>
      </w:r>
      <w:r w:rsidRPr="006A7052">
        <w:br/>
        <w:t>Thou hast borne all for me.</w:t>
      </w:r>
      <w:r w:rsidRPr="006A7052">
        <w:br/>
        <w:t>Chorus</w:t>
      </w:r>
      <w:r w:rsidRPr="006A7052">
        <w:br/>
        <w:t>Lest I forget Gethsemane,</w:t>
      </w:r>
      <w:r w:rsidRPr="006A7052">
        <w:br/>
        <w:t>Lest I forget thine agony,</w:t>
      </w:r>
      <w:r w:rsidRPr="006A7052">
        <w:br/>
        <w:t>Lest I forget thy love to me,</w:t>
      </w:r>
      <w:r w:rsidRPr="006A7052">
        <w:br/>
        <w:t>Lead me to Calvary.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180 Let Me Hear Thy Voice Now Speaking</w:t>
      </w:r>
    </w:p>
    <w:p w:rsidR="00B3499D" w:rsidRPr="006A7052" w:rsidRDefault="00000000">
      <w:r w:rsidRPr="006A7052">
        <w:t>Let me hear Thy voice now speaking,</w:t>
      </w:r>
      <w:r w:rsidRPr="006A7052">
        <w:br/>
        <w:t>Let me hear and I'll obey;</w:t>
      </w:r>
      <w:r w:rsidRPr="006A7052">
        <w:br/>
        <w:t>While before Thy cross I'm seeking,</w:t>
      </w:r>
      <w:r w:rsidRPr="006A7052">
        <w:br/>
        <w:t>O chase my fears away!</w:t>
      </w:r>
      <w:r w:rsidRPr="006A7052">
        <w:br/>
        <w:t>O let the light now falling</w:t>
      </w:r>
      <w:r w:rsidRPr="006A7052">
        <w:br/>
        <w:t>Reveal my every need,</w:t>
      </w:r>
      <w:r w:rsidRPr="006A7052">
        <w:br/>
        <w:t>Now hear me while I'm calling,</w:t>
      </w:r>
      <w:r w:rsidRPr="006A7052">
        <w:br/>
        <w:t>O speak, and I will heed!</w:t>
      </w:r>
      <w:r w:rsidRPr="006A7052">
        <w:br/>
        <w:t>Chorus</w:t>
      </w:r>
      <w:r w:rsidRPr="006A7052">
        <w:br/>
        <w:t xml:space="preserve">Speak, </w:t>
      </w:r>
      <w:r w:rsidRPr="006A7052">
        <w:br/>
        <w:t>Saviour</w:t>
      </w:r>
      <w:r w:rsidRPr="006A7052">
        <w:br/>
        <w:t>, speak!</w:t>
      </w:r>
      <w:r w:rsidRPr="006A7052">
        <w:br/>
        <w:t>Obey Thee I will ever,</w:t>
      </w:r>
      <w:r w:rsidRPr="006A7052">
        <w:br/>
        <w:t>Now at Thy cross I seek</w:t>
      </w:r>
      <w:r w:rsidRPr="006A7052">
        <w:br/>
        <w:t>From all that's wrong to sever.</w:t>
      </w:r>
      <w:r w:rsidRPr="006A7052">
        <w:br/>
        <w:t>Verse 2.</w:t>
      </w:r>
      <w:r w:rsidRPr="006A7052">
        <w:br/>
        <w:t>Let me hear and I will follow</w:t>
      </w:r>
      <w:r w:rsidRPr="006A7052">
        <w:br/>
        <w:t>Though the path be strewed with thorns;</w:t>
      </w:r>
      <w:r w:rsidRPr="006A7052">
        <w:br/>
        <w:t>It is joy to share Thy sorrow,</w:t>
      </w:r>
      <w:r w:rsidRPr="006A7052">
        <w:br/>
        <w:t xml:space="preserve">Thou </w:t>
      </w:r>
      <w:r w:rsidRPr="006A7052">
        <w:br/>
        <w:t>makest</w:t>
      </w:r>
      <w:r w:rsidRPr="006A7052">
        <w:br/>
        <w:t xml:space="preserve"> calm the storm.</w:t>
      </w:r>
      <w:r w:rsidRPr="006A7052">
        <w:br/>
        <w:t>Now my heart Thy temple making,</w:t>
      </w:r>
      <w:r w:rsidRPr="006A7052">
        <w:br/>
        <w:t>In Thy fullness dwell with me;</w:t>
      </w:r>
      <w:r w:rsidRPr="006A7052">
        <w:br/>
        <w:t>Every evil way forsaking,</w:t>
      </w:r>
      <w:r w:rsidRPr="006A7052">
        <w:br/>
        <w:t>Thine only I will be.</w:t>
      </w:r>
      <w:r w:rsidRPr="006A7052">
        <w:br/>
        <w:t>Chorus</w:t>
      </w:r>
      <w:r w:rsidRPr="006A7052">
        <w:br/>
        <w:t xml:space="preserve">Speak, </w:t>
      </w:r>
      <w:r w:rsidRPr="006A7052">
        <w:br/>
        <w:t>Saviour</w:t>
      </w:r>
      <w:r w:rsidRPr="006A7052">
        <w:br/>
        <w:t>, speak!</w:t>
      </w:r>
      <w:r w:rsidRPr="006A7052">
        <w:br/>
        <w:t>Obey Thee I will ever,</w:t>
      </w:r>
      <w:r w:rsidRPr="006A7052">
        <w:br/>
        <w:t>Now at Thy cross I seek</w:t>
      </w:r>
      <w:r w:rsidRPr="006A7052">
        <w:br/>
        <w:t>From all that's wrong to sever.</w:t>
      </w:r>
      <w:r w:rsidRPr="006A7052">
        <w:br/>
        <w:t>Verse 3.</w:t>
      </w:r>
      <w:r w:rsidRPr="006A7052">
        <w:br/>
        <w:t>Let the blood of Christ forever</w:t>
      </w:r>
      <w:r w:rsidRPr="006A7052">
        <w:br/>
        <w:t>Flood and cleanse my heart within,</w:t>
      </w:r>
      <w:r w:rsidRPr="006A7052">
        <w:br/>
        <w:t>That to grieve Thee I may never</w:t>
      </w:r>
      <w:r w:rsidRPr="006A7052">
        <w:br/>
        <w:t>More stain my soul with sin.</w:t>
      </w:r>
      <w:r w:rsidRPr="006A7052">
        <w:br/>
        <w:t>Farewell to worldly pleasure,</w:t>
      </w:r>
      <w:r w:rsidRPr="006A7052">
        <w:br/>
        <w:t>Farewell to self and pride;</w:t>
      </w:r>
      <w:r w:rsidRPr="006A7052">
        <w:br/>
        <w:t>How wondrous is my treasure</w:t>
      </w:r>
      <w:r w:rsidRPr="006A7052">
        <w:br/>
        <w:t>With Jesus at my side.</w:t>
      </w:r>
      <w:r w:rsidRPr="006A7052">
        <w:br/>
      </w:r>
      <w:r w:rsidRPr="006A7052">
        <w:lastRenderedPageBreak/>
        <w:t>Chorus</w:t>
      </w:r>
      <w:r w:rsidRPr="006A7052">
        <w:br/>
        <w:t xml:space="preserve">Speak, </w:t>
      </w:r>
      <w:r w:rsidRPr="006A7052">
        <w:br/>
        <w:t>Saviour</w:t>
      </w:r>
      <w:r w:rsidRPr="006A7052">
        <w:br/>
        <w:t>, speak!</w:t>
      </w:r>
      <w:r w:rsidRPr="006A7052">
        <w:br/>
        <w:t>Obey Thee I will ever,</w:t>
      </w:r>
      <w:r w:rsidRPr="006A7052">
        <w:br/>
        <w:t>Now at Thy cross I seek</w:t>
      </w:r>
      <w:r w:rsidRPr="006A7052">
        <w:br/>
        <w:t>From all that's wrong to sever.</w:t>
      </w:r>
      <w:r w:rsidRPr="006A7052">
        <w:br/>
        <w:t>Let Me Hear Thy Voice Now Speaking</w:t>
      </w:r>
      <w:r w:rsidRPr="006A7052">
        <w:br/>
        <w:t xml:space="preserve">Herbert </w:t>
      </w:r>
      <w:r w:rsidRPr="006A7052">
        <w:br/>
        <w:t>H Booth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181 What the Lord has done</w:t>
      </w:r>
    </w:p>
    <w:p w:rsidR="00B3499D" w:rsidRPr="006A7052" w:rsidRDefault="00000000">
      <w:r w:rsidRPr="006A7052">
        <w:t>Verse 1</w:t>
      </w:r>
      <w:r w:rsidRPr="006A7052">
        <w:br/>
        <w:t>Let the weak say I am strong</w:t>
      </w:r>
      <w:r w:rsidRPr="006A7052">
        <w:br/>
        <w:t>Let the poor say I am rich</w:t>
      </w:r>
      <w:r w:rsidRPr="006A7052">
        <w:br/>
        <w:t>Let the blind say I can see</w:t>
      </w:r>
      <w:r w:rsidRPr="006A7052">
        <w:br/>
        <w:t>It's what the Lord has done in me</w:t>
      </w:r>
      <w:r w:rsidRPr="006A7052">
        <w:br/>
        <w:t>Chorus</w:t>
      </w:r>
      <w:r w:rsidRPr="006A7052">
        <w:br/>
        <w:t xml:space="preserve">Hosanna </w:t>
      </w:r>
      <w:r w:rsidRPr="006A7052">
        <w:br/>
        <w:t>hosanna</w:t>
      </w:r>
      <w:r w:rsidRPr="006A7052">
        <w:br/>
        <w:t>To the Lamb that was slain</w:t>
      </w:r>
      <w:r w:rsidRPr="006A7052">
        <w:br/>
        <w:t xml:space="preserve">Hosanna </w:t>
      </w:r>
      <w:r w:rsidRPr="006A7052">
        <w:br/>
        <w:t>hosanna</w:t>
      </w:r>
      <w:r w:rsidRPr="006A7052">
        <w:br/>
        <w:t>Jesus died and rose again</w:t>
      </w:r>
      <w:r w:rsidRPr="006A7052">
        <w:br/>
        <w:t>Verse 2</w:t>
      </w:r>
      <w:r w:rsidRPr="006A7052">
        <w:br/>
        <w:t>Into the river I will wade</w:t>
      </w:r>
      <w:r w:rsidRPr="006A7052">
        <w:br/>
        <w:t>There my sins are washed away</w:t>
      </w:r>
      <w:r w:rsidRPr="006A7052">
        <w:br/>
        <w:t>From the heaven's mercy stream</w:t>
      </w:r>
      <w:r w:rsidRPr="006A7052">
        <w:br/>
        <w:t>Of the Saviour's love for me</w:t>
      </w:r>
      <w:r w:rsidRPr="006A7052">
        <w:br/>
        <w:t>Chorus</w:t>
      </w:r>
      <w:r w:rsidRPr="006A7052">
        <w:br/>
        <w:t xml:space="preserve">Hosanna </w:t>
      </w:r>
      <w:r w:rsidRPr="006A7052">
        <w:br/>
        <w:t>hosanna</w:t>
      </w:r>
      <w:r w:rsidRPr="006A7052">
        <w:br/>
        <w:t>To the Lamb that was slain</w:t>
      </w:r>
      <w:r w:rsidRPr="006A7052">
        <w:br/>
        <w:t xml:space="preserve">Hosanna </w:t>
      </w:r>
      <w:r w:rsidRPr="006A7052">
        <w:br/>
        <w:t>hosanna</w:t>
      </w:r>
      <w:r w:rsidRPr="006A7052">
        <w:br/>
        <w:t>Jesus died and rose again</w:t>
      </w:r>
      <w:r w:rsidRPr="006A7052">
        <w:br/>
        <w:t>Verse 3</w:t>
      </w:r>
      <w:r w:rsidRPr="006A7052">
        <w:br/>
        <w:t>I will rise from waters deep</w:t>
      </w:r>
      <w:r w:rsidRPr="006A7052">
        <w:br/>
        <w:t>Into the saving arms of God</w:t>
      </w:r>
      <w:r w:rsidRPr="006A7052">
        <w:br/>
        <w:t>I will sing salvation songs</w:t>
      </w:r>
      <w:r w:rsidRPr="006A7052">
        <w:br/>
        <w:t>Jesus Christ has set me free</w:t>
      </w:r>
      <w:r w:rsidRPr="006A7052">
        <w:br/>
        <w:t>Chorus</w:t>
      </w:r>
      <w:r w:rsidRPr="006A7052">
        <w:br/>
        <w:t xml:space="preserve">Hosanna </w:t>
      </w:r>
      <w:r w:rsidRPr="006A7052">
        <w:br/>
        <w:t>hosanna</w:t>
      </w:r>
      <w:r w:rsidRPr="006A7052">
        <w:br/>
        <w:t>To the Lamb that was slain</w:t>
      </w:r>
      <w:r w:rsidRPr="006A7052">
        <w:br/>
        <w:t xml:space="preserve">Hosanna </w:t>
      </w:r>
      <w:r w:rsidRPr="006A7052">
        <w:br/>
        <w:t>hosanna</w:t>
      </w:r>
      <w:r w:rsidRPr="006A7052">
        <w:br/>
        <w:t>Jesus died and rose again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182 Lord make Calvary</w:t>
      </w:r>
    </w:p>
    <w:p w:rsidR="00B3499D" w:rsidRPr="006A7052" w:rsidRDefault="00000000">
      <w:r w:rsidRPr="006A7052">
        <w:t>Lord, make Calvary real to me;</w:t>
      </w:r>
      <w:r w:rsidRPr="006A7052">
        <w:br/>
        <w:t>Lord, make Calvary real to me,</w:t>
      </w:r>
      <w:r w:rsidRPr="006A7052">
        <w:br/>
        <w:t>Open mine eyes to see victory in Christ for me;</w:t>
      </w:r>
      <w:r w:rsidRPr="006A7052">
        <w:br/>
        <w:t>Lord, make Calvary real to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183 Man of Sorrows! What a</w:t>
      </w:r>
    </w:p>
    <w:p w:rsidR="00B3499D" w:rsidRPr="006A7052" w:rsidRDefault="00000000">
      <w:r w:rsidRPr="006A7052">
        <w:t>Verse 1</w:t>
      </w:r>
      <w:r w:rsidRPr="006A7052">
        <w:br/>
        <w:t>Man of sorrows! what a name</w:t>
      </w:r>
      <w:r w:rsidRPr="006A7052">
        <w:br/>
        <w:t>For the Son of God, who came</w:t>
      </w:r>
      <w:r w:rsidRPr="006A7052">
        <w:br/>
        <w:t>Ruined sinners to reclaim;</w:t>
      </w:r>
      <w:r w:rsidRPr="006A7052">
        <w:br/>
        <w:t>Hallelujah! What a Saviour!</w:t>
      </w:r>
      <w:r w:rsidRPr="006A7052">
        <w:br/>
        <w:t>Verse 2</w:t>
      </w:r>
      <w:r w:rsidRPr="006A7052">
        <w:br/>
        <w:t>Bearing shame and scoffing rude,</w:t>
      </w:r>
      <w:r w:rsidRPr="006A7052">
        <w:br/>
        <w:t>In my place condemned he stood,</w:t>
      </w:r>
      <w:r w:rsidRPr="006A7052">
        <w:br/>
        <w:t>Sealed my pardon with his blood;</w:t>
      </w:r>
      <w:r w:rsidRPr="006A7052">
        <w:br/>
        <w:t>Hallelujah! What a Saviour!</w:t>
      </w:r>
      <w:r w:rsidRPr="006A7052">
        <w:br/>
        <w:t>Verse 3</w:t>
      </w:r>
      <w:r w:rsidRPr="006A7052">
        <w:br/>
        <w:t>Guilty, vile and helpless we,</w:t>
      </w:r>
      <w:r w:rsidRPr="006A7052">
        <w:br/>
        <w:t>Spotless Lamb of God was he;</w:t>
      </w:r>
      <w:r w:rsidRPr="006A7052">
        <w:br/>
        <w:t>Full atonement ‑ can it be?</w:t>
      </w:r>
      <w:r w:rsidRPr="006A7052">
        <w:br/>
        <w:t>Hallelujah! What a Saviour!</w:t>
      </w:r>
      <w:r w:rsidRPr="006A7052">
        <w:br/>
        <w:t>Verse 4</w:t>
      </w:r>
      <w:r w:rsidRPr="006A7052">
        <w:br/>
        <w:t>Lifted up was he to die;</w:t>
      </w:r>
      <w:r w:rsidRPr="006A7052">
        <w:br/>
        <w:t>It is finished! was his cry;</w:t>
      </w:r>
      <w:r w:rsidRPr="006A7052">
        <w:br/>
        <w:t>Now in Heaven, exalted high;</w:t>
      </w:r>
      <w:r w:rsidRPr="006A7052">
        <w:br/>
        <w:t>Hallelujah! What a Saviour!</w:t>
      </w:r>
      <w:r w:rsidRPr="006A7052">
        <w:br/>
        <w:t>Verse 5</w:t>
      </w:r>
      <w:r w:rsidRPr="006A7052">
        <w:br/>
        <w:t>When he comes, our glorious King,</w:t>
      </w:r>
      <w:r w:rsidRPr="006A7052">
        <w:br/>
        <w:t>All his ransomed home to bring,</w:t>
      </w:r>
      <w:r w:rsidRPr="006A7052">
        <w:br/>
        <w:t>Then anew this song we'll sing:</w:t>
      </w:r>
      <w:r w:rsidRPr="006A7052">
        <w:br/>
        <w:t>Hallelujah! What a Saviour!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184 Many thoughts stir my heart</w:t>
      </w:r>
    </w:p>
    <w:p w:rsidR="00B3499D" w:rsidRPr="006A7052" w:rsidRDefault="00000000">
      <w:r w:rsidRPr="006A7052">
        <w:t>Verse 1</w:t>
      </w:r>
      <w:r w:rsidRPr="006A7052">
        <w:br/>
        <w:t xml:space="preserve">Many thoughts stir my heart </w:t>
      </w:r>
      <w:r w:rsidRPr="006A7052">
        <w:br/>
        <w:t>as I ponder alone;</w:t>
      </w:r>
      <w:r w:rsidRPr="006A7052">
        <w:br/>
        <w:t xml:space="preserve">Many places attract me </w:t>
      </w:r>
      <w:r w:rsidRPr="006A7052">
        <w:br/>
        <w:t>with charms all their own;</w:t>
      </w:r>
      <w:r w:rsidRPr="006A7052">
        <w:br/>
        <w:t xml:space="preserve">But the thought of all thoughts </w:t>
      </w:r>
      <w:r w:rsidRPr="006A7052">
        <w:br/>
        <w:t>is of Christ crucified,</w:t>
      </w:r>
      <w:r w:rsidRPr="006A7052">
        <w:br/>
        <w:t xml:space="preserve">The place of all places, </w:t>
      </w:r>
      <w:r w:rsidRPr="006A7052">
        <w:br/>
        <w:t>the hill where he died.</w:t>
      </w:r>
      <w:r w:rsidRPr="006A7052">
        <w:br/>
        <w:t>Chorus</w:t>
      </w:r>
      <w:r w:rsidRPr="006A7052">
        <w:br/>
        <w:t xml:space="preserve">O the charm of the cross! </w:t>
      </w:r>
      <w:r w:rsidRPr="006A7052">
        <w:br/>
        <w:t>How I love to be there!</w:t>
      </w:r>
      <w:r w:rsidRPr="006A7052">
        <w:br/>
        <w:t>With the love that shines from it,</w:t>
      </w:r>
      <w:r w:rsidRPr="006A7052">
        <w:br/>
        <w:t>what love can compare?</w:t>
      </w:r>
      <w:r w:rsidRPr="006A7052">
        <w:br/>
        <w:t>The seal of my ransom in Calvary I see,</w:t>
      </w:r>
      <w:r w:rsidRPr="006A7052">
        <w:br/>
        <w:t xml:space="preserve">All my sin, O my Saviour, laid upon thee! </w:t>
      </w:r>
      <w:r w:rsidRPr="006A7052">
        <w:br/>
        <w:t>Verse 2</w:t>
      </w:r>
      <w:r w:rsidRPr="006A7052">
        <w:br/>
        <w:t>'Tis</w:t>
      </w:r>
      <w:r w:rsidRPr="006A7052">
        <w:br/>
        <w:t xml:space="preserve"> the end of my sin </w:t>
      </w:r>
      <w:r w:rsidRPr="006A7052">
        <w:br/>
        <w:t>and the source of all grace;</w:t>
      </w:r>
      <w:r w:rsidRPr="006A7052">
        <w:br/>
        <w:t>'Tis</w:t>
      </w:r>
      <w:r w:rsidRPr="006A7052">
        <w:br/>
        <w:t xml:space="preserve"> the word of God's love </w:t>
      </w:r>
      <w:r w:rsidRPr="006A7052">
        <w:br/>
        <w:t>to a prodigal race;</w:t>
      </w:r>
      <w:r w:rsidRPr="006A7052">
        <w:br/>
        <w:t>'Tis</w:t>
      </w:r>
      <w:r w:rsidRPr="006A7052">
        <w:br/>
        <w:t xml:space="preserve"> the greatest, the grandest </w:t>
      </w:r>
      <w:r w:rsidRPr="006A7052">
        <w:br/>
        <w:t>gift God could impart,</w:t>
      </w:r>
      <w:r w:rsidRPr="006A7052">
        <w:br/>
        <w:t xml:space="preserve">Surpassing my reason </w:t>
      </w:r>
      <w:r w:rsidRPr="006A7052">
        <w:br/>
        <w:t>but winning my heart.</w:t>
      </w:r>
      <w:r w:rsidRPr="006A7052">
        <w:br/>
        <w:t>Chorus</w:t>
      </w:r>
      <w:r w:rsidRPr="006A7052">
        <w:br/>
        <w:t xml:space="preserve">O the charm of the cross! </w:t>
      </w:r>
      <w:r w:rsidRPr="006A7052">
        <w:br/>
        <w:t>How I love to be there!</w:t>
      </w:r>
      <w:r w:rsidRPr="006A7052">
        <w:br/>
        <w:t>With the love that shines from it,</w:t>
      </w:r>
      <w:r w:rsidRPr="006A7052">
        <w:br/>
        <w:t>what love can compare?</w:t>
      </w:r>
      <w:r w:rsidRPr="006A7052">
        <w:br/>
        <w:t>The seal of my ransom in Calvary I see,</w:t>
      </w:r>
      <w:r w:rsidRPr="006A7052">
        <w:br/>
        <w:t xml:space="preserve">All my sin, O my Saviour, laid upon thee! </w:t>
      </w:r>
      <w:r w:rsidRPr="006A7052">
        <w:br/>
        <w:t>Verse 3</w:t>
      </w:r>
      <w:r w:rsidRPr="006A7052">
        <w:br/>
        <w:t xml:space="preserve">For the sake of the Christ </w:t>
      </w:r>
      <w:r w:rsidRPr="006A7052">
        <w:br/>
        <w:t>and the love of his cross</w:t>
      </w:r>
      <w:r w:rsidRPr="006A7052">
        <w:br/>
        <w:t xml:space="preserve">I have yielded my all </w:t>
      </w:r>
      <w:r w:rsidRPr="006A7052">
        <w:br/>
        <w:t>and not reckoned it loss;</w:t>
      </w:r>
      <w:r w:rsidRPr="006A7052">
        <w:br/>
        <w:t xml:space="preserve">There's a place in my heart </w:t>
      </w:r>
      <w:r w:rsidRPr="006A7052">
        <w:br/>
        <w:t>which the Saviour must fill;</w:t>
      </w:r>
      <w:r w:rsidRPr="006A7052">
        <w:br/>
      </w:r>
      <w:r w:rsidRPr="006A7052">
        <w:lastRenderedPageBreak/>
        <w:t>No other can take it, and none ever will.</w:t>
      </w:r>
      <w:r w:rsidRPr="006A7052">
        <w:br/>
        <w:t>Chorus</w:t>
      </w:r>
      <w:r w:rsidRPr="006A7052">
        <w:br/>
        <w:t xml:space="preserve">O the charm of the cross! </w:t>
      </w:r>
      <w:r w:rsidRPr="006A7052">
        <w:br/>
        <w:t>How I love to be there!</w:t>
      </w:r>
      <w:r w:rsidRPr="006A7052">
        <w:br/>
        <w:t>With the love that shines from it,</w:t>
      </w:r>
      <w:r w:rsidRPr="006A7052">
        <w:br/>
        <w:t>what love can compare?</w:t>
      </w:r>
      <w:r w:rsidRPr="006A7052">
        <w:br/>
        <w:t>The seal of my ransom in Calvary I see,</w:t>
      </w:r>
      <w:r w:rsidRPr="006A7052">
        <w:br/>
        <w:t xml:space="preserve">All my sin, O my Saviour, laid upon thee!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185 Amazing Love</w:t>
      </w:r>
    </w:p>
    <w:p w:rsidR="00B3499D" w:rsidRPr="006A7052" w:rsidRDefault="00000000">
      <w:r w:rsidRPr="006A7052">
        <w:t>Verse 1</w:t>
      </w:r>
      <w:r w:rsidRPr="006A7052">
        <w:br/>
        <w:t>My Lord what love is this</w:t>
      </w:r>
      <w:r w:rsidRPr="006A7052">
        <w:br/>
        <w:t>That pays so dearly;</w:t>
      </w:r>
      <w:r w:rsidRPr="006A7052">
        <w:br/>
        <w:t>That I, the guilty one</w:t>
      </w:r>
      <w:r w:rsidRPr="006A7052">
        <w:br/>
        <w:t>May go free.</w:t>
      </w:r>
      <w:r w:rsidRPr="006A7052">
        <w:br/>
        <w:t>Chorus</w:t>
      </w:r>
      <w:r w:rsidRPr="006A7052">
        <w:br/>
        <w:t>Amazing love, O what sacrifice</w:t>
      </w:r>
      <w:r w:rsidRPr="006A7052">
        <w:br/>
        <w:t>The Son of God given for me,</w:t>
      </w:r>
      <w:r w:rsidRPr="006A7052">
        <w:br/>
        <w:t>My debt He pays and my death He dies,</w:t>
      </w:r>
      <w:r w:rsidRPr="006A7052">
        <w:br/>
        <w:t>That I might live,</w:t>
      </w:r>
      <w:r w:rsidRPr="006A7052">
        <w:br/>
        <w:t>That I might live.</w:t>
      </w:r>
      <w:r w:rsidRPr="006A7052">
        <w:br/>
        <w:t>Verse 2.</w:t>
      </w:r>
      <w:r w:rsidRPr="006A7052">
        <w:br/>
        <w:t>And so they watched Him die</w:t>
      </w:r>
      <w:r w:rsidRPr="006A7052">
        <w:br/>
        <w:t>Despised rejected;</w:t>
      </w:r>
      <w:r w:rsidRPr="006A7052">
        <w:br/>
        <w:t>But O, the blood He shed</w:t>
      </w:r>
      <w:r w:rsidRPr="006A7052">
        <w:br/>
        <w:t>Flowed for me.</w:t>
      </w:r>
      <w:r w:rsidRPr="006A7052">
        <w:br/>
        <w:t>Chorus</w:t>
      </w:r>
      <w:r w:rsidRPr="006A7052">
        <w:br/>
        <w:t>Amazing love, O what sacrifice</w:t>
      </w:r>
      <w:r w:rsidRPr="006A7052">
        <w:br/>
        <w:t>The Son of God given for me,</w:t>
      </w:r>
      <w:r w:rsidRPr="006A7052">
        <w:br/>
        <w:t>My debt He pays and my death He dies,</w:t>
      </w:r>
      <w:r w:rsidRPr="006A7052">
        <w:br/>
        <w:t>That I might live,</w:t>
      </w:r>
      <w:r w:rsidRPr="006A7052">
        <w:br/>
        <w:t>That I might live.</w:t>
      </w:r>
      <w:r w:rsidRPr="006A7052">
        <w:br/>
        <w:t>Verse 3.</w:t>
      </w:r>
      <w:r w:rsidRPr="006A7052">
        <w:br/>
        <w:t>And now this love of Christ</w:t>
      </w:r>
      <w:r w:rsidRPr="006A7052">
        <w:br/>
        <w:t>Shall flow like rivers;</w:t>
      </w:r>
      <w:r w:rsidRPr="006A7052">
        <w:br/>
        <w:t>Come wash your guilt away,</w:t>
      </w:r>
      <w:r w:rsidRPr="006A7052">
        <w:br/>
        <w:t>Live again.</w:t>
      </w:r>
      <w:r w:rsidRPr="006A7052">
        <w:br/>
        <w:t>Chorus</w:t>
      </w:r>
      <w:r w:rsidRPr="006A7052">
        <w:br/>
        <w:t>Amazing love, O what sacrifice</w:t>
      </w:r>
      <w:r w:rsidRPr="006A7052">
        <w:br/>
        <w:t>The Son of God given for me,</w:t>
      </w:r>
      <w:r w:rsidRPr="006A7052">
        <w:br/>
        <w:t>My debt He pays and my death He dies,</w:t>
      </w:r>
      <w:r w:rsidRPr="006A7052">
        <w:br/>
        <w:t>That I might live,</w:t>
      </w:r>
      <w:r w:rsidRPr="006A7052">
        <w:br/>
        <w:t>That I might live.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186 Not All the Blood of Beasts</w:t>
      </w:r>
    </w:p>
    <w:p w:rsidR="00B3499D" w:rsidRPr="006A7052" w:rsidRDefault="00000000">
      <w:r w:rsidRPr="006A7052">
        <w:t>Verse 1</w:t>
      </w:r>
      <w:r w:rsidRPr="006A7052">
        <w:br/>
        <w:t>Not all the blood of beasts</w:t>
      </w:r>
      <w:r w:rsidRPr="006A7052">
        <w:br/>
        <w:t>On Jewish altars slain,</w:t>
      </w:r>
      <w:r w:rsidRPr="006A7052">
        <w:br/>
        <w:t>Could give the guilty conscience peace</w:t>
      </w:r>
      <w:r w:rsidRPr="006A7052">
        <w:br/>
        <w:t>Or wash away our stain.</w:t>
      </w:r>
      <w:r w:rsidRPr="006A7052">
        <w:br/>
        <w:t>Verse 2</w:t>
      </w:r>
      <w:r w:rsidRPr="006A7052">
        <w:br/>
        <w:t>But Christ, the heavenly Lamb,</w:t>
      </w:r>
      <w:r w:rsidRPr="006A7052">
        <w:br/>
        <w:t>Takes all our sins away,</w:t>
      </w:r>
      <w:r w:rsidRPr="006A7052">
        <w:br/>
        <w:t>A sacrifice of nobler name</w:t>
      </w:r>
      <w:r w:rsidRPr="006A7052">
        <w:br/>
        <w:t>And richer blood than they.</w:t>
      </w:r>
      <w:r w:rsidRPr="006A7052">
        <w:br/>
        <w:t>Verse 3</w:t>
      </w:r>
      <w:r w:rsidRPr="006A7052">
        <w:br/>
        <w:t>My faith would lay her hand</w:t>
      </w:r>
      <w:r w:rsidRPr="006A7052">
        <w:br/>
        <w:t>On that meek head of thine,</w:t>
      </w:r>
      <w:r w:rsidRPr="006A7052">
        <w:br/>
        <w:t>While as a penitent I stand</w:t>
      </w:r>
      <w:r w:rsidRPr="006A7052">
        <w:br/>
        <w:t>And here confess my sin.</w:t>
      </w:r>
      <w:r w:rsidRPr="006A7052">
        <w:br/>
        <w:t>Verse 4</w:t>
      </w:r>
      <w:r w:rsidRPr="006A7052">
        <w:br/>
        <w:t>My soul looks back to see</w:t>
      </w:r>
      <w:r w:rsidRPr="006A7052">
        <w:br/>
        <w:t>The burden thou didst bear,</w:t>
      </w:r>
      <w:r w:rsidRPr="006A7052">
        <w:br/>
        <w:t xml:space="preserve">When hanging on the </w:t>
      </w:r>
      <w:r w:rsidRPr="006A7052">
        <w:br/>
        <w:t>accursèd</w:t>
      </w:r>
      <w:r w:rsidRPr="006A7052">
        <w:br/>
        <w:t xml:space="preserve"> tree,</w:t>
      </w:r>
      <w:r w:rsidRPr="006A7052">
        <w:br/>
        <w:t>And knows her guilt was there.</w:t>
      </w:r>
      <w:r w:rsidRPr="006A7052">
        <w:br/>
        <w:t>Verse 5</w:t>
      </w:r>
      <w:r w:rsidRPr="006A7052">
        <w:br/>
        <w:t>Believing, we rejoice</w:t>
      </w:r>
      <w:r w:rsidRPr="006A7052">
        <w:br/>
        <w:t>To feel the curse remove;</w:t>
      </w:r>
      <w:r w:rsidRPr="006A7052">
        <w:br/>
        <w:t>We bless the Lamb with cheerful voice,</w:t>
      </w:r>
      <w:r w:rsidRPr="006A7052">
        <w:br/>
        <w:t>And sing his dying love.</w:t>
      </w:r>
      <w:r w:rsidRPr="006A7052">
        <w:br/>
        <w:t>CCLI Song # 2808147</w:t>
      </w:r>
      <w:r w:rsidRPr="006A7052">
        <w:br/>
        <w:t>Isaac Watts</w:t>
      </w:r>
      <w:r w:rsidRPr="006A7052">
        <w:br/>
        <w:t>Public Domain</w:t>
      </w:r>
      <w:r w:rsidRPr="006A7052">
        <w:br/>
        <w:t>For use solely with the SongSelect®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>CCLI Licence #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187 O christ who came</w:t>
      </w:r>
    </w:p>
    <w:p w:rsidR="00B3499D" w:rsidRPr="006A7052" w:rsidRDefault="00000000">
      <w:r w:rsidRPr="006A7052">
        <w:t>Verse 1</w:t>
      </w:r>
      <w:r w:rsidRPr="006A7052">
        <w:br/>
        <w:t xml:space="preserve">O Christ, who came to share our human life, </w:t>
      </w:r>
      <w:r w:rsidRPr="006A7052">
        <w:br/>
        <w:t>God's Word made flesh to speak his love for men,</w:t>
      </w:r>
      <w:r w:rsidRPr="006A7052">
        <w:br/>
        <w:t xml:space="preserve">Lead us in service to thy holy cause </w:t>
      </w:r>
      <w:r w:rsidRPr="006A7052">
        <w:br/>
        <w:t>Till sons of earth are sons of God again.</w:t>
      </w:r>
      <w:r w:rsidRPr="006A7052">
        <w:br/>
        <w:t>Verse 2.</w:t>
      </w:r>
      <w:r w:rsidRPr="006A7052">
        <w:br/>
        <w:t xml:space="preserve">O Christ, who dared to stand on trial alone </w:t>
      </w:r>
      <w:r w:rsidRPr="006A7052">
        <w:br/>
        <w:t xml:space="preserve">Before the angry mob and Roman might, </w:t>
      </w:r>
      <w:r w:rsidRPr="006A7052">
        <w:br/>
        <w:t xml:space="preserve">We seek thy courage; make it now our own </w:t>
      </w:r>
      <w:r w:rsidRPr="006A7052">
        <w:br/>
        <w:t>That we may stand unflinching for thy right.</w:t>
      </w:r>
      <w:r w:rsidRPr="006A7052">
        <w:br/>
        <w:t>Verse 3.</w:t>
      </w:r>
      <w:r w:rsidRPr="006A7052">
        <w:br/>
        <w:t xml:space="preserve">O Christ, who died with arms </w:t>
      </w:r>
      <w:r w:rsidRPr="006A7052">
        <w:br/>
        <w:t xml:space="preserve">outstretched in love </w:t>
      </w:r>
      <w:r w:rsidRPr="006A7052">
        <w:br/>
        <w:t xml:space="preserve">For all who lift their faces to thy cross, </w:t>
      </w:r>
      <w:r w:rsidRPr="006A7052">
        <w:br/>
        <w:t>Fill, thou, our lives with charity divine,</w:t>
      </w:r>
      <w:r w:rsidRPr="006A7052">
        <w:br/>
        <w:t>Till thou and thine are all, and self is loss.</w:t>
      </w:r>
      <w:r w:rsidRPr="006A7052">
        <w:br/>
        <w:t>Verse 4.</w:t>
      </w:r>
      <w:r w:rsidRPr="006A7052">
        <w:br/>
        <w:t xml:space="preserve">O Christ, who rose victorious over death </w:t>
      </w:r>
      <w:r w:rsidRPr="006A7052">
        <w:br/>
        <w:t xml:space="preserve">To loose thy living presence on our earth, </w:t>
      </w:r>
      <w:r w:rsidRPr="006A7052">
        <w:br/>
        <w:t>Teach us to feel thy greatness till we know,</w:t>
      </w:r>
      <w:r w:rsidRPr="006A7052">
        <w:br/>
        <w:t>In life and death, the soul's enduring worth.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188 O Come and Look Awhile on</w:t>
      </w:r>
    </w:p>
    <w:p w:rsidR="00B3499D" w:rsidRPr="006A7052" w:rsidRDefault="00000000">
      <w:r w:rsidRPr="006A7052">
        <w:t>Verse 1</w:t>
      </w:r>
      <w:r w:rsidRPr="006A7052">
        <w:br/>
        <w:t>O come and look awhile on him,</w:t>
      </w:r>
      <w:r w:rsidRPr="006A7052">
        <w:br/>
        <w:t>Whom we have pierced, who for us died;</w:t>
      </w:r>
      <w:r w:rsidRPr="006A7052">
        <w:br/>
        <w:t>Together let us look and mourn,</w:t>
      </w:r>
      <w:r w:rsidRPr="006A7052">
        <w:br/>
        <w:t>Jesus, our Lord, is crucified.</w:t>
      </w:r>
      <w:r w:rsidRPr="006A7052">
        <w:br/>
        <w:t>Verse 2</w:t>
      </w:r>
      <w:r w:rsidRPr="006A7052">
        <w:br/>
        <w:t>His willing hands and feet are bound;</w:t>
      </w:r>
      <w:r w:rsidRPr="006A7052">
        <w:br/>
        <w:t>His gracious lips with thirst are dried;</w:t>
      </w:r>
      <w:r w:rsidRPr="006A7052">
        <w:br/>
        <w:t>His pitying eye is dimmed with woe;</w:t>
      </w:r>
      <w:r w:rsidRPr="006A7052">
        <w:br/>
        <w:t>Jesus, our Lord, is crucified.</w:t>
      </w:r>
      <w:r w:rsidRPr="006A7052">
        <w:br/>
        <w:t>Shall we refuse to hear him speak?</w:t>
      </w:r>
      <w:r w:rsidRPr="006A7052">
        <w:br/>
        <w:t>Dare we the sinless one deride?</w:t>
      </w:r>
      <w:r w:rsidRPr="006A7052">
        <w:br/>
        <w:t>Surely on him our sins are laid;</w:t>
      </w:r>
      <w:r w:rsidRPr="006A7052">
        <w:br/>
        <w:t>Jesus, our Lord, is crucified.</w:t>
      </w:r>
      <w:r w:rsidRPr="006A7052">
        <w:br/>
        <w:t>Verse 4</w:t>
      </w:r>
      <w:r w:rsidRPr="006A7052">
        <w:br/>
        <w:t>His cross of shame is all our hope;</w:t>
      </w:r>
      <w:r w:rsidRPr="006A7052">
        <w:br/>
        <w:t>The fountain opened in his side</w:t>
      </w:r>
      <w:r w:rsidRPr="006A7052">
        <w:br/>
        <w:t>Shall purge our deepest stains away;</w:t>
      </w:r>
      <w:r w:rsidRPr="006A7052">
        <w:br/>
        <w:t>Jesus, our Lord, is crucified.</w:t>
      </w:r>
      <w:r w:rsidRPr="006A7052">
        <w:br/>
        <w:t>Verse 5</w:t>
      </w:r>
      <w:r w:rsidRPr="006A7052">
        <w:br/>
        <w:t>O love of God! O sin of man!</w:t>
      </w:r>
      <w:r w:rsidRPr="006A7052">
        <w:br/>
        <w:t>In this dread act your strength is tried;</w:t>
      </w:r>
      <w:r w:rsidRPr="006A7052">
        <w:br/>
        <w:t>And victory remains with love,</w:t>
      </w:r>
      <w:r w:rsidRPr="006A7052">
        <w:br/>
        <w:t>For he, our Lord, is crucified.</w:t>
      </w:r>
      <w:r w:rsidRPr="006A7052">
        <w:br/>
        <w:t>Verse 6</w:t>
      </w:r>
      <w:r w:rsidRPr="006A7052">
        <w:br/>
        <w:t>A broken and a contrite heart</w:t>
      </w:r>
      <w:r w:rsidRPr="006A7052">
        <w:br/>
        <w:t>To none who ask will be denied;</w:t>
      </w:r>
      <w:r w:rsidRPr="006A7052">
        <w:br/>
        <w:t>A broken heart love's dwelling is,</w:t>
      </w:r>
      <w:r w:rsidRPr="006A7052">
        <w:br/>
        <w:t>The temple of the crucified.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189 O Love Upon a Cross Impaled</w:t>
      </w:r>
    </w:p>
    <w:p w:rsidR="00B3499D" w:rsidRPr="006A7052" w:rsidRDefault="00000000">
      <w:r w:rsidRPr="006A7052">
        <w:t>Verse 1</w:t>
      </w:r>
      <w:r w:rsidRPr="006A7052">
        <w:br/>
        <w:t>O love upon a cross impaled,</w:t>
      </w:r>
      <w:r w:rsidRPr="006A7052">
        <w:br/>
        <w:t>My contrite heart is drawn to thee;</w:t>
      </w:r>
      <w:r w:rsidRPr="006A7052">
        <w:br/>
        <w:t>Are thine the hands my pride has nailed,</w:t>
      </w:r>
      <w:r w:rsidRPr="006A7052">
        <w:br/>
        <w:t>And thine the sorrows borne for me?</w:t>
      </w:r>
      <w:r w:rsidRPr="006A7052">
        <w:br/>
        <w:t>Are such the wounds my sin decrees?</w:t>
      </w:r>
      <w:r w:rsidRPr="006A7052">
        <w:br/>
        <w:t>I fall in shame upon my knees.</w:t>
      </w:r>
      <w:r w:rsidRPr="006A7052">
        <w:br/>
        <w:t>Verse 2</w:t>
      </w:r>
      <w:r w:rsidRPr="006A7052">
        <w:br/>
        <w:t>'Twere</w:t>
      </w:r>
      <w:r w:rsidRPr="006A7052">
        <w:br/>
        <w:t xml:space="preserve"> not for sinners such as I</w:t>
      </w:r>
      <w:r w:rsidRPr="006A7052">
        <w:br/>
        <w:t>To gaze upon thy sore distress,</w:t>
      </w:r>
      <w:r w:rsidRPr="006A7052">
        <w:br/>
        <w:t>Or comprehend thy bitter cry</w:t>
      </w:r>
      <w:r w:rsidRPr="006A7052">
        <w:br/>
        <w:t>Of God‑forsaken loneliness.</w:t>
      </w:r>
      <w:r w:rsidRPr="006A7052">
        <w:br/>
        <w:t>I shelter from such agonies</w:t>
      </w:r>
      <w:r w:rsidRPr="006A7052">
        <w:br/>
        <w:t>Beneath thy cross, upon my knees.</w:t>
      </w:r>
      <w:r w:rsidRPr="006A7052">
        <w:br/>
        <w:t>Verse 3</w:t>
      </w:r>
      <w:r w:rsidRPr="006A7052">
        <w:br/>
        <w:t>Forgive! Forgive! I hear thee plead;</w:t>
      </w:r>
      <w:r w:rsidRPr="006A7052">
        <w:br/>
        <w:t>And me forgive! I instant cry.</w:t>
      </w:r>
      <w:r w:rsidRPr="006A7052">
        <w:br/>
        <w:t>For me thy wounds shall intercede,</w:t>
      </w:r>
      <w:r w:rsidRPr="006A7052">
        <w:br/>
        <w:t>For me thy prayer shall make reply;</w:t>
      </w:r>
      <w:r w:rsidRPr="006A7052">
        <w:br/>
        <w:t>I take the grace that flows from these,</w:t>
      </w:r>
      <w:r w:rsidRPr="006A7052">
        <w:br/>
        <w:t>In saving faith, upon my knees.</w:t>
      </w:r>
      <w:r w:rsidRPr="006A7052">
        <w:br/>
        <w:t>Verse 4</w:t>
      </w:r>
      <w:r w:rsidRPr="006A7052">
        <w:br/>
        <w:t>Now take thy throne, O Crucified,</w:t>
      </w:r>
      <w:r w:rsidRPr="006A7052">
        <w:br/>
        <w:t>And be my love‑anointed King!</w:t>
      </w:r>
      <w:r w:rsidRPr="006A7052">
        <w:br/>
        <w:t>The weapons of my sinful pride</w:t>
      </w:r>
      <w:r w:rsidRPr="006A7052">
        <w:br/>
        <w:t>Are broken by thy suffering.</w:t>
      </w:r>
      <w:r w:rsidRPr="006A7052">
        <w:br/>
        <w:t>A captive to love's victories,</w:t>
      </w:r>
      <w:r w:rsidRPr="006A7052">
        <w:br/>
        <w:t>I yield, I yield upon my knees.</w:t>
      </w:r>
      <w:r w:rsidRPr="006A7052">
        <w:br/>
        <w:t>CCLI Song # 3594405</w:t>
      </w:r>
      <w:r w:rsidRPr="006A7052">
        <w:br/>
        <w:t>Albert Orsborn</w:t>
      </w:r>
      <w:r w:rsidRPr="006A7052">
        <w:br/>
        <w:t>© Salvationist Publishing &amp; Supplies Ltd. (Admin. by CopyCare Pacific Pty. Ltd.)</w:t>
      </w:r>
      <w:r w:rsidRPr="006A7052">
        <w:br/>
        <w:t>For use solely with the SongSelect®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>CCLI Licence # 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190 O sacred Head once wounded</w:t>
      </w:r>
    </w:p>
    <w:p w:rsidR="00B3499D" w:rsidRPr="006A7052" w:rsidRDefault="00000000">
      <w:r w:rsidRPr="006A7052">
        <w:t>Verse 1</w:t>
      </w:r>
      <w:r w:rsidRPr="006A7052">
        <w:br/>
        <w:t>O sacred head once wounded,</w:t>
      </w:r>
      <w:r w:rsidRPr="006A7052">
        <w:br/>
        <w:t>With grief and pain weighed down,</w:t>
      </w:r>
      <w:r w:rsidRPr="006A7052">
        <w:br/>
        <w:t>How scornfully surrounded</w:t>
      </w:r>
      <w:r w:rsidRPr="006A7052">
        <w:br/>
        <w:t>With thorns, thine only crown!</w:t>
      </w:r>
      <w:r w:rsidRPr="006A7052">
        <w:br/>
        <w:t>How pale art thou with anguish,</w:t>
      </w:r>
      <w:r w:rsidRPr="006A7052">
        <w:br/>
        <w:t>With sore abuse and scorn!</w:t>
      </w:r>
      <w:r w:rsidRPr="006A7052">
        <w:br/>
        <w:t>How does that visage languish</w:t>
      </w:r>
      <w:r w:rsidRPr="006A7052">
        <w:br/>
        <w:t>Which once was bright as morn!</w:t>
      </w:r>
      <w:r w:rsidRPr="006A7052">
        <w:br/>
        <w:t xml:space="preserve">Verse 2 </w:t>
      </w:r>
      <w:r w:rsidRPr="006A7052">
        <w:br/>
        <w:t>O Lord of life and glory,</w:t>
      </w:r>
      <w:r w:rsidRPr="006A7052">
        <w:br/>
        <w:t>What bliss till now was thine!</w:t>
      </w:r>
      <w:r w:rsidRPr="006A7052">
        <w:br/>
        <w:t>I read the wondrous story,</w:t>
      </w:r>
      <w:r w:rsidRPr="006A7052">
        <w:br/>
        <w:t>I joy to call thee mine.</w:t>
      </w:r>
      <w:r w:rsidRPr="006A7052">
        <w:br/>
        <w:t>Thy grief and thy compassion</w:t>
      </w:r>
      <w:r w:rsidRPr="006A7052">
        <w:br/>
        <w:t>Were all for sinners' gain;</w:t>
      </w:r>
      <w:r w:rsidRPr="006A7052">
        <w:br/>
        <w:t>Mine, mine was the transgression,</w:t>
      </w:r>
      <w:r w:rsidRPr="006A7052">
        <w:br/>
        <w:t>But thine the deadly pain.</w:t>
      </w:r>
      <w:r w:rsidRPr="006A7052">
        <w:br/>
        <w:t xml:space="preserve">Verse 3 </w:t>
      </w:r>
      <w:r w:rsidRPr="006A7052">
        <w:br/>
        <w:t>What language shall I borrow</w:t>
      </w:r>
      <w:r w:rsidRPr="006A7052">
        <w:br/>
        <w:t>To thank thee, dearest Friend,</w:t>
      </w:r>
      <w:r w:rsidRPr="006A7052">
        <w:br/>
        <w:t>For this thy dying sorrow,</w:t>
      </w:r>
      <w:r w:rsidRPr="006A7052">
        <w:br/>
        <w:t>Thy pity without end?</w:t>
      </w:r>
      <w:r w:rsidRPr="006A7052">
        <w:br/>
        <w:t>O make me thine for ever!</w:t>
      </w:r>
      <w:r w:rsidRPr="006A7052">
        <w:br/>
        <w:t>And should I fainting be,</w:t>
      </w:r>
      <w:r w:rsidRPr="006A7052">
        <w:br/>
        <w:t>Lord, let me never, never</w:t>
      </w:r>
      <w:r w:rsidRPr="006A7052">
        <w:br/>
        <w:t>Outlive my love to thee.</w:t>
      </w:r>
      <w:r w:rsidRPr="006A7052">
        <w:br/>
        <w:t xml:space="preserve">Verse 4 </w:t>
      </w:r>
      <w:r w:rsidRPr="006A7052">
        <w:br/>
        <w:t>Be near me, Lord, when dying;</w:t>
      </w:r>
      <w:r w:rsidRPr="006A7052">
        <w:br/>
        <w:t>O show thyself to me;</w:t>
      </w:r>
      <w:r w:rsidRPr="006A7052">
        <w:br/>
        <w:t>And, for my succour flying,</w:t>
      </w:r>
      <w:r w:rsidRPr="006A7052">
        <w:br/>
        <w:t>Come, Lord, to set me free.</w:t>
      </w:r>
      <w:r w:rsidRPr="006A7052">
        <w:br/>
        <w:t>These eyes, new faith receiving,</w:t>
      </w:r>
      <w:r w:rsidRPr="006A7052">
        <w:br/>
        <w:t>From Jesus shall not move;</w:t>
      </w:r>
      <w:r w:rsidRPr="006A7052">
        <w:br/>
        <w:t>For he who dies believing</w:t>
      </w:r>
      <w:r w:rsidRPr="006A7052">
        <w:br/>
        <w:t>Dies safely through thy love.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191 On a Hill Far Away</w:t>
      </w:r>
    </w:p>
    <w:p w:rsidR="00B3499D" w:rsidRPr="006A7052" w:rsidRDefault="00000000">
      <w:r w:rsidRPr="006A7052">
        <w:t>Verse 1</w:t>
      </w:r>
      <w:r w:rsidRPr="006A7052">
        <w:br/>
        <w:t xml:space="preserve">On a hill far away </w:t>
      </w:r>
      <w:r w:rsidRPr="006A7052">
        <w:br/>
        <w:t>stood an old rugged cross,</w:t>
      </w:r>
      <w:r w:rsidRPr="006A7052">
        <w:br/>
        <w:t>The emblem of suffering and shame,</w:t>
      </w:r>
      <w:r w:rsidRPr="006A7052">
        <w:br/>
        <w:t xml:space="preserve">And I love that old cross </w:t>
      </w:r>
      <w:r w:rsidRPr="006A7052">
        <w:br/>
        <w:t>where the dearest and best</w:t>
      </w:r>
      <w:r w:rsidRPr="006A7052">
        <w:br/>
        <w:t>For a world of lost sinners was slain.</w:t>
      </w:r>
      <w:r w:rsidRPr="006A7052">
        <w:br/>
        <w:t>Chorus</w:t>
      </w:r>
      <w:r w:rsidRPr="006A7052">
        <w:br/>
        <w:t>So I'll cherish the old rugged cross</w:t>
      </w:r>
      <w:r w:rsidRPr="006A7052">
        <w:br/>
        <w:t>Till my trophies at last I lay down;</w:t>
      </w:r>
      <w:r w:rsidRPr="006A7052">
        <w:br/>
        <w:t>I will cling to the old rugged cross</w:t>
      </w:r>
      <w:r w:rsidRPr="006A7052">
        <w:br/>
        <w:t>And exchange it some day for a crown.</w:t>
      </w:r>
      <w:r w:rsidRPr="006A7052">
        <w:br/>
        <w:t>Verse 2</w:t>
      </w:r>
      <w:r w:rsidRPr="006A7052">
        <w:br/>
        <w:t xml:space="preserve">O that old rugged cross, </w:t>
      </w:r>
      <w:r w:rsidRPr="006A7052">
        <w:br/>
        <w:t>so despised by the world,</w:t>
      </w:r>
      <w:r w:rsidRPr="006A7052">
        <w:br/>
        <w:t>Has a wondrous attraction for me;</w:t>
      </w:r>
      <w:r w:rsidRPr="006A7052">
        <w:br/>
        <w:t xml:space="preserve">For the dear Lamb of God </w:t>
      </w:r>
      <w:r w:rsidRPr="006A7052">
        <w:br/>
        <w:t>left his glory above</w:t>
      </w:r>
      <w:r w:rsidRPr="006A7052">
        <w:br/>
        <w:t>To bear it to dark Calvary.</w:t>
      </w:r>
      <w:r w:rsidRPr="006A7052">
        <w:br/>
        <w:t>Chorus</w:t>
      </w:r>
      <w:r w:rsidRPr="006A7052">
        <w:br/>
        <w:t>So I'll cherish the old rugged cross</w:t>
      </w:r>
      <w:r w:rsidRPr="006A7052">
        <w:br/>
        <w:t>Till my trophies at last I lay down;</w:t>
      </w:r>
      <w:r w:rsidRPr="006A7052">
        <w:br/>
        <w:t>I will cling to the old rugged cross</w:t>
      </w:r>
      <w:r w:rsidRPr="006A7052">
        <w:br/>
        <w:t>And exchange it some day for a crown.</w:t>
      </w:r>
      <w:r w:rsidRPr="006A7052">
        <w:br/>
        <w:t>Verse 3</w:t>
      </w:r>
      <w:r w:rsidRPr="006A7052">
        <w:br/>
        <w:t xml:space="preserve">To the old rugged cross </w:t>
      </w:r>
      <w:r w:rsidRPr="006A7052">
        <w:br/>
        <w:t>I will ever be true,</w:t>
      </w:r>
      <w:r w:rsidRPr="006A7052">
        <w:br/>
        <w:t>Its shame and reproach gladly bear;</w:t>
      </w:r>
      <w:r w:rsidRPr="006A7052">
        <w:br/>
        <w:t xml:space="preserve">Then he'll call me some day </w:t>
      </w:r>
      <w:r w:rsidRPr="006A7052">
        <w:br/>
        <w:t>to my home far away</w:t>
      </w:r>
      <w:r w:rsidRPr="006A7052">
        <w:br/>
        <w:t>Where his glory for ever I'll share</w:t>
      </w:r>
      <w:r w:rsidRPr="006A7052">
        <w:br/>
        <w:t>Chorus</w:t>
      </w:r>
      <w:r w:rsidRPr="006A7052">
        <w:br/>
        <w:t>So I'll cherish the old rugged cross</w:t>
      </w:r>
      <w:r w:rsidRPr="006A7052">
        <w:br/>
        <w:t>Till my trophies at last I lay down;</w:t>
      </w:r>
      <w:r w:rsidRPr="006A7052">
        <w:br/>
        <w:t>I will cling to the old rugged cross</w:t>
      </w:r>
      <w:r w:rsidRPr="006A7052">
        <w:br/>
        <w:t>And exchange it some day for a crown.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192 On Calvary's brow my Saviour died</w:t>
      </w:r>
    </w:p>
    <w:p w:rsidR="00B3499D" w:rsidRPr="006A7052" w:rsidRDefault="00000000">
      <w:r w:rsidRPr="006A7052">
        <w:t>Verse 1</w:t>
      </w:r>
      <w:r w:rsidRPr="006A7052">
        <w:br/>
        <w:t>On Calvary's brow my Saviour died,</w:t>
      </w:r>
      <w:r w:rsidRPr="006A7052">
        <w:br/>
        <w:t>'Twas</w:t>
      </w:r>
      <w:r w:rsidRPr="006A7052">
        <w:br/>
        <w:t xml:space="preserve"> there my Lord was crucified;</w:t>
      </w:r>
      <w:r w:rsidRPr="006A7052">
        <w:br/>
        <w:t>'Twas</w:t>
      </w:r>
      <w:r w:rsidRPr="006A7052">
        <w:br/>
        <w:t xml:space="preserve"> on the cross he bled for me,</w:t>
      </w:r>
      <w:r w:rsidRPr="006A7052">
        <w:br/>
        <w:t>And purchased there my pardon free.</w:t>
      </w:r>
      <w:r w:rsidRPr="006A7052">
        <w:br/>
        <w:t>It was on the cross he shed his blood,</w:t>
      </w:r>
      <w:r w:rsidRPr="006A7052">
        <w:br/>
        <w:t>It was there he was crucified;</w:t>
      </w:r>
      <w:r w:rsidRPr="006A7052">
        <w:br/>
        <w:t>But he rose again, and he lives in my heart</w:t>
      </w:r>
      <w:r w:rsidRPr="006A7052">
        <w:br/>
        <w:t>Where all is peace and perfect love.</w:t>
      </w:r>
      <w:r w:rsidRPr="006A7052">
        <w:br/>
        <w:t>Alt Chorus</w:t>
      </w:r>
      <w:r w:rsidRPr="006A7052">
        <w:br/>
        <w:t>O Calvary, dark Calvary,</w:t>
      </w:r>
      <w:r w:rsidRPr="006A7052">
        <w:br/>
        <w:t>Where Jesus shed his blood for me.</w:t>
      </w:r>
      <w:r w:rsidRPr="006A7052">
        <w:br/>
        <w:t>O Calvary, dark Calvary:</w:t>
      </w:r>
      <w:r w:rsidRPr="006A7052">
        <w:br/>
        <w:t>Speak to my heart of Calvary.</w:t>
      </w:r>
      <w:r w:rsidRPr="006A7052">
        <w:br/>
        <w:t>'Mid rending rocks and darkening skies,</w:t>
      </w:r>
      <w:r w:rsidRPr="006A7052">
        <w:br/>
        <w:t>My Saviour bows his head and dies;</w:t>
      </w:r>
      <w:r w:rsidRPr="006A7052">
        <w:br/>
        <w:t>The opening veil reveals the way</w:t>
      </w:r>
      <w:r w:rsidRPr="006A7052">
        <w:br/>
        <w:t>To Heaven's joys and endless day.</w:t>
      </w:r>
      <w:r w:rsidRPr="006A7052">
        <w:br/>
        <w:t>It was on the cross he shed his blood,</w:t>
      </w:r>
      <w:r w:rsidRPr="006A7052">
        <w:br/>
        <w:t>It was there he was crucified;</w:t>
      </w:r>
      <w:r w:rsidRPr="006A7052">
        <w:br/>
        <w:t>But he rose again, and he lives in my heart</w:t>
      </w:r>
      <w:r w:rsidRPr="006A7052">
        <w:br/>
        <w:t>Where all is peace and perfect love.</w:t>
      </w:r>
      <w:r w:rsidRPr="006A7052">
        <w:br/>
        <w:t>Alt Chorus</w:t>
      </w:r>
      <w:r w:rsidRPr="006A7052">
        <w:br/>
        <w:t>O Calvary, dark Calvary,</w:t>
      </w:r>
      <w:r w:rsidRPr="006A7052">
        <w:br/>
        <w:t>Where Jesus shed his blood for me.</w:t>
      </w:r>
      <w:r w:rsidRPr="006A7052">
        <w:br/>
        <w:t>O Calvary, dark Calvary:</w:t>
      </w:r>
      <w:r w:rsidRPr="006A7052">
        <w:br/>
        <w:t>Speak to my heart of Calvary.</w:t>
      </w:r>
      <w:r w:rsidRPr="006A7052">
        <w:br/>
        <w:t>Verse 3</w:t>
      </w:r>
      <w:r w:rsidRPr="006A7052">
        <w:br/>
        <w:t>O Jesus, Lord, how can it be</w:t>
      </w:r>
      <w:r w:rsidRPr="006A7052">
        <w:br/>
        <w:t>That thou shouldst give thy life for me,</w:t>
      </w:r>
      <w:r w:rsidRPr="006A7052">
        <w:br/>
        <w:t>To bear the cross and agony</w:t>
      </w:r>
      <w:r w:rsidRPr="006A7052">
        <w:br/>
        <w:t>In that dread hour on Calvary?</w:t>
      </w:r>
      <w:r w:rsidRPr="006A7052">
        <w:br/>
        <w:t>It was on the cross he shed his blood,</w:t>
      </w:r>
      <w:r w:rsidRPr="006A7052">
        <w:br/>
        <w:t>It was there he was crucified;</w:t>
      </w:r>
      <w:r w:rsidRPr="006A7052">
        <w:br/>
        <w:t>But he rose again, and he lives in my heart</w:t>
      </w:r>
      <w:r w:rsidRPr="006A7052">
        <w:br/>
        <w:t>Where all is peace and perfect love.</w:t>
      </w:r>
      <w:r w:rsidRPr="006A7052">
        <w:br/>
        <w:t>Alt Chorus</w:t>
      </w:r>
      <w:r w:rsidRPr="006A7052">
        <w:br/>
        <w:t>O Calvary, dark Calvary,</w:t>
      </w:r>
      <w:r w:rsidRPr="006A7052">
        <w:br/>
        <w:t>Where Jesus shed his blood for me.</w:t>
      </w:r>
      <w:r w:rsidRPr="006A7052">
        <w:br/>
      </w:r>
      <w:r w:rsidRPr="006A7052">
        <w:lastRenderedPageBreak/>
        <w:t>O Calvary, dark Calvary:</w:t>
      </w:r>
      <w:r w:rsidRPr="006A7052">
        <w:br/>
        <w:t>Speak to my heart of Calvary.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193 On Calvary's Tree</w:t>
      </w:r>
    </w:p>
    <w:p w:rsidR="00B3499D" w:rsidRPr="006A7052" w:rsidRDefault="00000000">
      <w:r w:rsidRPr="006A7052">
        <w:t>Verse 1</w:t>
      </w:r>
      <w:r w:rsidRPr="006A7052">
        <w:br/>
        <w:t xml:space="preserve">On Calvary's tree </w:t>
      </w:r>
      <w:r w:rsidRPr="006A7052">
        <w:br/>
        <w:t>the King of Glory languished,</w:t>
      </w:r>
      <w:r w:rsidRPr="006A7052">
        <w:br/>
        <w:t>Held, not by nails, but by undying love,</w:t>
      </w:r>
      <w:r w:rsidRPr="006A7052">
        <w:br/>
        <w:t>the sting of death remove,</w:t>
      </w:r>
      <w:r w:rsidRPr="006A7052">
        <w:br/>
        <w:t>Boundless cleansing to provide,</w:t>
      </w:r>
      <w:r w:rsidRPr="006A7052">
        <w:br/>
        <w:t>Mercy's gate open wide.</w:t>
      </w:r>
      <w:r w:rsidRPr="006A7052">
        <w:br/>
        <w:t>Chorus</w:t>
      </w:r>
      <w:r w:rsidRPr="006A7052">
        <w:br/>
        <w:t>From that sacred hill</w:t>
      </w:r>
      <w:r w:rsidRPr="006A7052">
        <w:br/>
        <w:t>Hope is gleaming still:</w:t>
      </w:r>
      <w:r w:rsidRPr="006A7052">
        <w:br/>
        <w:t>Thy shame and grief he bore;</w:t>
      </w:r>
      <w:r w:rsidRPr="006A7052">
        <w:br/>
        <w:t>Go in peace, sin no more.</w:t>
      </w:r>
      <w:r w:rsidRPr="006A7052">
        <w:br/>
        <w:t>Verse 2</w:t>
      </w:r>
      <w:r w:rsidRPr="006A7052">
        <w:br/>
        <w:t xml:space="preserve">His purple robe </w:t>
      </w:r>
      <w:r w:rsidRPr="006A7052">
        <w:br/>
        <w:t>is parted 'mong the soldiers,</w:t>
      </w:r>
      <w:r w:rsidRPr="006A7052">
        <w:br/>
        <w:t xml:space="preserve">That sceptre‑reed </w:t>
      </w:r>
      <w:r w:rsidRPr="006A7052">
        <w:br/>
        <w:t>discarded where it fell;</w:t>
      </w:r>
      <w:r w:rsidRPr="006A7052">
        <w:br/>
        <w:t xml:space="preserve">Yet, meekly borne, </w:t>
      </w:r>
      <w:r w:rsidRPr="006A7052">
        <w:br/>
        <w:t>that crown of cruel thorn</w:t>
      </w:r>
      <w:r w:rsidRPr="006A7052">
        <w:br/>
        <w:t>Still attests his royal might,</w:t>
      </w:r>
      <w:r w:rsidRPr="006A7052">
        <w:br/>
        <w:t>Fears to quell, wrongs to right.</w:t>
      </w:r>
      <w:r w:rsidRPr="006A7052">
        <w:br/>
        <w:t>Chorus</w:t>
      </w:r>
      <w:r w:rsidRPr="006A7052">
        <w:br/>
        <w:t>From that sacred hill</w:t>
      </w:r>
      <w:r w:rsidRPr="006A7052">
        <w:br/>
        <w:t>Hope is gleaming still:</w:t>
      </w:r>
      <w:r w:rsidRPr="006A7052">
        <w:br/>
        <w:t>Thy shame and grief he bore;</w:t>
      </w:r>
      <w:r w:rsidRPr="006A7052">
        <w:br/>
        <w:t>Go in peace, sin no more.</w:t>
      </w:r>
      <w:r w:rsidRPr="006A7052">
        <w:br/>
        <w:t>Verse 3</w:t>
      </w:r>
      <w:r w:rsidRPr="006A7052">
        <w:br/>
        <w:t xml:space="preserve">Darkness descends, </w:t>
      </w:r>
      <w:r w:rsidRPr="006A7052">
        <w:br/>
        <w:t>the cross in mystery veiling,</w:t>
      </w:r>
      <w:r w:rsidRPr="006A7052">
        <w:br/>
        <w:t xml:space="preserve">Deep thunders roll </w:t>
      </w:r>
      <w:r w:rsidRPr="006A7052">
        <w:br/>
        <w:t>and lightnings rend the skies</w:t>
      </w:r>
      <w:r w:rsidRPr="006A7052">
        <w:br/>
        <w:t>As Jesus dies, a willing sacrifice;</w:t>
      </w:r>
      <w:r w:rsidRPr="006A7052">
        <w:br/>
        <w:t>God's own word, by blood is sealed:</w:t>
      </w:r>
      <w:r w:rsidRPr="006A7052">
        <w:br/>
        <w:t>By his stripes we are healed.</w:t>
      </w:r>
      <w:r w:rsidRPr="006A7052">
        <w:br/>
        <w:t>Chorus</w:t>
      </w:r>
      <w:r w:rsidRPr="006A7052">
        <w:br/>
        <w:t>From that sacred hill</w:t>
      </w:r>
      <w:r w:rsidRPr="006A7052">
        <w:br/>
        <w:t>Hope is gleaming still:</w:t>
      </w:r>
      <w:r w:rsidRPr="006A7052">
        <w:br/>
        <w:t>Thy shame and grief he bore;</w:t>
      </w:r>
      <w:r w:rsidRPr="006A7052">
        <w:br/>
        <w:t>Go in peace, sin no more.</w:t>
      </w:r>
      <w:r w:rsidRPr="006A7052">
        <w:br/>
        <w:t>Verse 4</w:t>
      </w:r>
      <w:r w:rsidRPr="006A7052">
        <w:br/>
        <w:t xml:space="preserve">His tender touch </w:t>
      </w:r>
      <w:r w:rsidRPr="006A7052">
        <w:br/>
        <w:t>can heal the broken‑hearted,</w:t>
      </w:r>
      <w:r w:rsidRPr="006A7052">
        <w:br/>
      </w:r>
      <w:r w:rsidRPr="006A7052">
        <w:lastRenderedPageBreak/>
        <w:t>His word dispel the darkness of despair;</w:t>
      </w:r>
      <w:r w:rsidRPr="006A7052">
        <w:br/>
        <w:t xml:space="preserve">Come, bring thy sin, </w:t>
      </w:r>
      <w:r w:rsidRPr="006A7052">
        <w:br/>
        <w:t>thy sorrow, pain and care,</w:t>
      </w:r>
      <w:r w:rsidRPr="006A7052">
        <w:br/>
        <w:t>And, believing, thou shalt prove</w:t>
      </w:r>
      <w:r w:rsidRPr="006A7052">
        <w:br/>
        <w:t>All the strength of his love.</w:t>
      </w:r>
      <w:r w:rsidRPr="006A7052">
        <w:br/>
        <w:t>Chorus</w:t>
      </w:r>
      <w:r w:rsidRPr="006A7052">
        <w:br/>
        <w:t>From that sacred hill</w:t>
      </w:r>
      <w:r w:rsidRPr="006A7052">
        <w:br/>
        <w:t>Hope is gleaming still:</w:t>
      </w:r>
      <w:r w:rsidRPr="006A7052">
        <w:br/>
        <w:t>Thy shame and grief he bore;</w:t>
      </w:r>
      <w:r w:rsidRPr="006A7052">
        <w:br/>
        <w:t>Go in peace, sin no more.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194 On the Cross of Calvary</w:t>
      </w:r>
    </w:p>
    <w:p w:rsidR="00B3499D" w:rsidRPr="006A7052" w:rsidRDefault="00000000">
      <w:r w:rsidRPr="006A7052">
        <w:t>Verse 1</w:t>
      </w:r>
      <w:r w:rsidRPr="006A7052">
        <w:br/>
        <w:t>On the cross of Calvary,</w:t>
      </w:r>
      <w:r w:rsidRPr="006A7052">
        <w:br/>
        <w:t>Jesus died for you and me;</w:t>
      </w:r>
      <w:r w:rsidRPr="006A7052">
        <w:br/>
        <w:t>There he shed his precious blood,</w:t>
      </w:r>
      <w:r w:rsidRPr="006A7052">
        <w:br/>
        <w:t>That from sin we might be free.</w:t>
      </w:r>
      <w:r w:rsidRPr="006A7052">
        <w:br/>
        <w:t>O the cleansing stream does flow,</w:t>
      </w:r>
      <w:r w:rsidRPr="006A7052">
        <w:br/>
        <w:t>And it washes white as snow!</w:t>
      </w:r>
      <w:r w:rsidRPr="006A7052">
        <w:br/>
        <w:t>It was for me that Jesus died</w:t>
      </w:r>
      <w:r w:rsidRPr="006A7052">
        <w:br/>
        <w:t>On the cross of Calvary.</w:t>
      </w:r>
      <w:r w:rsidRPr="006A7052">
        <w:br/>
        <w:t>Chorus</w:t>
      </w:r>
      <w:r w:rsidRPr="006A7052">
        <w:br/>
        <w:t>On Calvary, on Calvary!</w:t>
      </w:r>
      <w:r w:rsidRPr="006A7052">
        <w:br/>
        <w:t>It was for me that Jesus died</w:t>
      </w:r>
      <w:r w:rsidRPr="006A7052">
        <w:br/>
        <w:t>On the cross of Calvary.</w:t>
      </w:r>
      <w:r w:rsidRPr="006A7052">
        <w:br/>
        <w:t>Verse 2</w:t>
      </w:r>
      <w:r w:rsidRPr="006A7052">
        <w:br/>
        <w:t>O what wondrous, wondrous love</w:t>
      </w:r>
      <w:r w:rsidRPr="006A7052">
        <w:br/>
        <w:t>Brought me down at Jesus' feet!</w:t>
      </w:r>
      <w:r w:rsidRPr="006A7052">
        <w:br/>
        <w:t>O such wondrous, dying love</w:t>
      </w:r>
      <w:r w:rsidRPr="006A7052">
        <w:br/>
        <w:t>Asks a sacrifice complete!</w:t>
      </w:r>
      <w:r w:rsidRPr="006A7052">
        <w:br/>
        <w:t>Here I give myself to thee,</w:t>
      </w:r>
      <w:r w:rsidRPr="006A7052">
        <w:br/>
        <w:t>Soul and body, thine to be;</w:t>
      </w:r>
      <w:r w:rsidRPr="006A7052">
        <w:br/>
        <w:t>It was for me thy blood was shed</w:t>
      </w:r>
      <w:r w:rsidRPr="006A7052">
        <w:br/>
        <w:t>On the cross of Calvary.</w:t>
      </w:r>
      <w:r w:rsidRPr="006A7052">
        <w:br/>
        <w:t>Chorus</w:t>
      </w:r>
      <w:r w:rsidRPr="006A7052">
        <w:br/>
        <w:t>On Calvary, on Calvary!</w:t>
      </w:r>
      <w:r w:rsidRPr="006A7052">
        <w:br/>
        <w:t>It was for me that Jesus died</w:t>
      </w:r>
      <w:r w:rsidRPr="006A7052">
        <w:br/>
        <w:t>On the cross of Calvary.</w:t>
      </w:r>
      <w:r w:rsidRPr="006A7052">
        <w:br/>
        <w:t>Verse 3</w:t>
      </w:r>
      <w:r w:rsidRPr="006A7052">
        <w:br/>
        <w:t>Take me, Jesus, I am thine,</w:t>
      </w:r>
      <w:r w:rsidRPr="006A7052">
        <w:br/>
        <w:t>Wholly thine, for evermore;</w:t>
      </w:r>
      <w:r w:rsidRPr="006A7052">
        <w:br/>
        <w:t>Blessèd</w:t>
      </w:r>
      <w:r w:rsidRPr="006A7052">
        <w:br/>
        <w:t xml:space="preserve"> Jesus, thou art mine,</w:t>
      </w:r>
      <w:r w:rsidRPr="006A7052">
        <w:br/>
        <w:t>Dwell within for evermore;</w:t>
      </w:r>
      <w:r w:rsidRPr="006A7052">
        <w:br/>
        <w:t>Cleanse, O cleanse my heart from sin,</w:t>
      </w:r>
      <w:r w:rsidRPr="006A7052">
        <w:br/>
        <w:t>Make and keep me pure within!</w:t>
      </w:r>
      <w:r w:rsidRPr="006A7052">
        <w:br/>
        <w:t>It was for this thy blood was shed</w:t>
      </w:r>
      <w:r w:rsidRPr="006A7052">
        <w:br/>
        <w:t>On the cross of Calvary.</w:t>
      </w:r>
      <w:r w:rsidRPr="006A7052">
        <w:br/>
        <w:t>Chorus</w:t>
      </w:r>
      <w:r w:rsidRPr="006A7052">
        <w:br/>
        <w:t>On Calvary, on Calvary!</w:t>
      </w:r>
      <w:r w:rsidRPr="006A7052">
        <w:br/>
        <w:t>It was for me that Jesus died</w:t>
      </w:r>
      <w:r w:rsidRPr="006A7052">
        <w:br/>
        <w:t>On the cross of Calvary.</w:t>
      </w:r>
      <w:r w:rsidRPr="006A7052">
        <w:br/>
        <w:t>Verse 4</w:t>
      </w:r>
      <w:r w:rsidRPr="006A7052">
        <w:br/>
        <w:t>Clouds and darkness veiled the sky</w:t>
      </w:r>
      <w:r w:rsidRPr="006A7052">
        <w:br/>
      </w:r>
      <w:r w:rsidRPr="006A7052">
        <w:lastRenderedPageBreak/>
        <w:t>When the Lord was crucified;</w:t>
      </w:r>
      <w:r w:rsidRPr="006A7052">
        <w:br/>
        <w:t>It is finished! was his cry</w:t>
      </w:r>
      <w:r w:rsidRPr="006A7052">
        <w:br/>
        <w:t>When he bowed his head and died.</w:t>
      </w:r>
      <w:r w:rsidRPr="006A7052">
        <w:br/>
        <w:t>With this cry from Calvary's tree</w:t>
      </w:r>
      <w:r w:rsidRPr="006A7052">
        <w:br/>
        <w:t>All the world may now go free;</w:t>
      </w:r>
      <w:r w:rsidRPr="006A7052">
        <w:br/>
        <w:t>It was for this that Jesus died</w:t>
      </w:r>
      <w:r w:rsidRPr="006A7052">
        <w:br/>
        <w:t>On the cross of Calvary.</w:t>
      </w:r>
      <w:r w:rsidRPr="006A7052">
        <w:br/>
        <w:t>Chorus</w:t>
      </w:r>
      <w:r w:rsidRPr="006A7052">
        <w:br/>
        <w:t>On Calvary, on Calvary!</w:t>
      </w:r>
      <w:r w:rsidRPr="006A7052">
        <w:br/>
        <w:t>It was for me that Jesus died</w:t>
      </w:r>
      <w:r w:rsidRPr="006A7052">
        <w:br/>
        <w:t>On the cross of Calvary.</w:t>
      </w:r>
      <w:r w:rsidRPr="006A7052">
        <w:br/>
        <w:t xml:space="preserve">On the cross of Calvary </w:t>
      </w:r>
      <w:r w:rsidRPr="006A7052">
        <w:br/>
        <w:t>Sarah Jean Graham (c1854-c1889)</w:t>
      </w:r>
      <w:r w:rsidRPr="006A7052">
        <w:br/>
        <w:t>© The General of the Salvation Army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195 Once on a day was</w:t>
      </w:r>
    </w:p>
    <w:p w:rsidR="00B3499D" w:rsidRPr="006A7052" w:rsidRDefault="00000000">
      <w:r w:rsidRPr="006A7052">
        <w:t>Verse 1</w:t>
      </w:r>
      <w:r w:rsidRPr="006A7052">
        <w:br/>
        <w:t>Once, on a day, was Christ led forth to die,</w:t>
      </w:r>
      <w:r w:rsidRPr="006A7052">
        <w:br/>
        <w:t>And with the crowd that pressed on him joined I.</w:t>
      </w:r>
      <w:r w:rsidRPr="006A7052">
        <w:br/>
        <w:t>Slowly they led him, led him to the tree,</w:t>
      </w:r>
      <w:r w:rsidRPr="006A7052">
        <w:br/>
        <w:t>And I beheld his hands no more were free.</w:t>
      </w:r>
      <w:r w:rsidRPr="006A7052">
        <w:br/>
        <w:t>Bound fast with cords, and this was his distress,</w:t>
      </w:r>
      <w:r w:rsidRPr="006A7052">
        <w:br/>
        <w:t>That men denied those hands outstretched to bless.</w:t>
      </w:r>
      <w:r w:rsidRPr="006A7052">
        <w:br/>
        <w:t>Chorus</w:t>
      </w:r>
      <w:r w:rsidRPr="006A7052">
        <w:br/>
        <w:t>Sacred</w:t>
      </w:r>
      <w:r w:rsidRPr="006A7052">
        <w:br/>
        <w:t xml:space="preserve"> hands of Jesus,</w:t>
      </w:r>
      <w:r w:rsidRPr="006A7052">
        <w:br/>
        <w:t xml:space="preserve"> </w:t>
      </w:r>
      <w:r w:rsidRPr="006A7052">
        <w:br/>
        <w:t>They were bound for me;</w:t>
      </w:r>
      <w:r w:rsidRPr="006A7052">
        <w:br/>
        <w:t>Wounded hands of Jesus,</w:t>
      </w:r>
      <w:r w:rsidRPr="006A7052">
        <w:br/>
        <w:t xml:space="preserve"> </w:t>
      </w:r>
      <w:r w:rsidRPr="006A7052">
        <w:br/>
        <w:t>Stretched upon a tree,</w:t>
      </w:r>
      <w:r w:rsidRPr="006A7052">
        <w:br/>
        <w:t>Ever interceding, mercy is their plea.</w:t>
      </w:r>
      <w:r w:rsidRPr="006A7052">
        <w:br/>
        <w:t>Their effectual pleading</w:t>
      </w:r>
      <w:r w:rsidRPr="006A7052">
        <w:br/>
        <w:t xml:space="preserve"> </w:t>
      </w:r>
      <w:r w:rsidRPr="006A7052">
        <w:br/>
        <w:t>brings grace to me,</w:t>
      </w:r>
      <w:r w:rsidRPr="006A7052">
        <w:br/>
        <w:t>Redeeming grace to me.</w:t>
      </w:r>
      <w:r w:rsidRPr="006A7052">
        <w:br/>
        <w:t xml:space="preserve">Verse 2 </w:t>
      </w:r>
      <w:r w:rsidRPr="006A7052">
        <w:br/>
        <w:t>Hands that were scarred by daily fret and tear;</w:t>
      </w:r>
      <w:r w:rsidRPr="006A7052">
        <w:br/>
        <w:t>Hands quick to soothe the troubled brow of care;</w:t>
      </w:r>
      <w:r w:rsidRPr="006A7052">
        <w:br/>
        <w:t>Hands strong to smite the sins that men enthrone,</w:t>
      </w:r>
      <w:r w:rsidRPr="006A7052">
        <w:br/>
        <w:t>Yet never raised to seek or claim their own:</w:t>
      </w:r>
      <w:r w:rsidRPr="006A7052">
        <w:br/>
        <w:t>Dear hands of Christ! and yet men feared them so</w:t>
      </w:r>
      <w:r w:rsidRPr="006A7052">
        <w:br/>
        <w:t>That they must bind them as to death they go.</w:t>
      </w:r>
      <w:r w:rsidRPr="006A7052">
        <w:br/>
        <w:t>Chorus</w:t>
      </w:r>
      <w:r w:rsidRPr="006A7052">
        <w:br/>
        <w:t>Sacred</w:t>
      </w:r>
      <w:r w:rsidRPr="006A7052">
        <w:br/>
        <w:t xml:space="preserve"> hands of Jesus,</w:t>
      </w:r>
      <w:r w:rsidRPr="006A7052">
        <w:br/>
        <w:t xml:space="preserve"> </w:t>
      </w:r>
      <w:r w:rsidRPr="006A7052">
        <w:br/>
        <w:t>They were bound for me;</w:t>
      </w:r>
      <w:r w:rsidRPr="006A7052">
        <w:br/>
        <w:t>Wounded hands of Jesus,</w:t>
      </w:r>
      <w:r w:rsidRPr="006A7052">
        <w:br/>
        <w:t xml:space="preserve"> </w:t>
      </w:r>
      <w:r w:rsidRPr="006A7052">
        <w:br/>
        <w:t>Stretched upon a tree,</w:t>
      </w:r>
      <w:r w:rsidRPr="006A7052">
        <w:br/>
        <w:t>Ever interceding, mercy is their plea.</w:t>
      </w:r>
      <w:r w:rsidRPr="006A7052">
        <w:br/>
        <w:t>Their effectual pleading</w:t>
      </w:r>
      <w:r w:rsidRPr="006A7052">
        <w:br/>
        <w:t xml:space="preserve"> </w:t>
      </w:r>
      <w:r w:rsidRPr="006A7052">
        <w:br/>
        <w:t>brings grace to me,</w:t>
      </w:r>
      <w:r w:rsidRPr="006A7052">
        <w:br/>
        <w:t>Redeeming grace to me.</w:t>
      </w:r>
      <w:r w:rsidRPr="006A7052">
        <w:br/>
        <w:t>Verse 3</w:t>
      </w:r>
      <w:r w:rsidRPr="006A7052">
        <w:br/>
        <w:t>Hands that still break to men the living bread;</w:t>
      </w:r>
      <w:r w:rsidRPr="006A7052">
        <w:br/>
      </w:r>
      <w:r w:rsidRPr="006A7052">
        <w:lastRenderedPageBreak/>
        <w:t>Hands full of power to raise again the dead,</w:t>
      </w:r>
      <w:r w:rsidRPr="006A7052">
        <w:br/>
        <w:t>Potent and healing, eager to reclaim,</w:t>
      </w:r>
      <w:r w:rsidRPr="006A7052">
        <w:br/>
        <w:t>Laid in forgiveness on one bowed in shame;</w:t>
      </w:r>
      <w:r w:rsidRPr="006A7052">
        <w:br/>
        <w:t xml:space="preserve">Say, </w:t>
      </w:r>
      <w:r w:rsidRPr="006A7052">
        <w:br/>
        <w:t>would'st</w:t>
      </w:r>
      <w:r w:rsidRPr="006A7052">
        <w:br/>
        <w:t xml:space="preserve"> thou bind, by pride and unbelief,</w:t>
      </w:r>
      <w:r w:rsidRPr="006A7052">
        <w:br/>
        <w:t>Those hands that compass all thy soul's relief?</w:t>
      </w:r>
      <w:r w:rsidRPr="006A7052">
        <w:br/>
        <w:t>Chorus</w:t>
      </w:r>
      <w:r w:rsidRPr="006A7052">
        <w:br/>
        <w:t>Sacred</w:t>
      </w:r>
      <w:r w:rsidRPr="006A7052">
        <w:br/>
        <w:t xml:space="preserve"> hands of Jesus,</w:t>
      </w:r>
      <w:r w:rsidRPr="006A7052">
        <w:br/>
        <w:t xml:space="preserve"> </w:t>
      </w:r>
      <w:r w:rsidRPr="006A7052">
        <w:br/>
        <w:t>They were bound for me;</w:t>
      </w:r>
      <w:r w:rsidRPr="006A7052">
        <w:br/>
        <w:t>Wounded hands of Jesus,</w:t>
      </w:r>
      <w:r w:rsidRPr="006A7052">
        <w:br/>
        <w:t xml:space="preserve"> </w:t>
      </w:r>
      <w:r w:rsidRPr="006A7052">
        <w:br/>
        <w:t>Stretched upon a tree,</w:t>
      </w:r>
      <w:r w:rsidRPr="006A7052">
        <w:br/>
        <w:t>Ever interceding, mercy is their plea.</w:t>
      </w:r>
      <w:r w:rsidRPr="006A7052">
        <w:br/>
        <w:t>Their effectual pleading</w:t>
      </w:r>
      <w:r w:rsidRPr="006A7052">
        <w:br/>
        <w:t xml:space="preserve"> </w:t>
      </w:r>
      <w:r w:rsidRPr="006A7052">
        <w:br/>
        <w:t>brings grace to me,</w:t>
      </w:r>
      <w:r w:rsidRPr="006A7052">
        <w:br/>
        <w:t>Redeeming grace to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196 Ride </w:t>
      </w:r>
      <w:proofErr w:type="gramStart"/>
      <w:r w:rsidRPr="006A7052">
        <w:t>On</w:t>
      </w:r>
      <w:proofErr w:type="gramEnd"/>
      <w:r w:rsidRPr="006A7052">
        <w:t xml:space="preserve"> Ride On In Majesty</w:t>
      </w:r>
    </w:p>
    <w:p w:rsidR="00B3499D" w:rsidRPr="006A7052" w:rsidRDefault="00000000">
      <w:r w:rsidRPr="006A7052">
        <w:t>Verse 1</w:t>
      </w:r>
      <w:r w:rsidRPr="006A7052">
        <w:br/>
        <w:t>Ride on ride on in majesty</w:t>
      </w:r>
      <w:r w:rsidRPr="006A7052">
        <w:br/>
        <w:t>Hark all the tribes Hosanna cry</w:t>
      </w:r>
      <w:r w:rsidRPr="006A7052">
        <w:br/>
        <w:t xml:space="preserve">O Saviour meek </w:t>
      </w:r>
      <w:r w:rsidRPr="006A7052">
        <w:br/>
        <w:t>persue</w:t>
      </w:r>
      <w:r w:rsidRPr="006A7052">
        <w:br/>
        <w:t xml:space="preserve"> Thy road</w:t>
      </w:r>
      <w:r w:rsidRPr="006A7052">
        <w:br/>
        <w:t xml:space="preserve">With palms and scattered garments </w:t>
      </w:r>
      <w:r w:rsidRPr="006A7052">
        <w:br/>
        <w:t>strow'd</w:t>
      </w:r>
      <w:r w:rsidRPr="006A7052">
        <w:br/>
        <w:t>Verse 2</w:t>
      </w:r>
      <w:r w:rsidRPr="006A7052">
        <w:br/>
        <w:t>Ride on ride on in majesty</w:t>
      </w:r>
      <w:r w:rsidRPr="006A7052">
        <w:br/>
        <w:t>In lowly pomp ride on to die</w:t>
      </w:r>
      <w:r w:rsidRPr="006A7052">
        <w:br/>
        <w:t>O Christ Thy triumphs now begin</w:t>
      </w:r>
      <w:r w:rsidRPr="006A7052">
        <w:br/>
        <w:t xml:space="preserve">O'er captive death and </w:t>
      </w:r>
      <w:r w:rsidRPr="006A7052">
        <w:br/>
        <w:t>conquer'd</w:t>
      </w:r>
      <w:r w:rsidRPr="006A7052">
        <w:br/>
        <w:t xml:space="preserve"> sin</w:t>
      </w:r>
      <w:r w:rsidRPr="006A7052">
        <w:br/>
        <w:t>Verse 3</w:t>
      </w:r>
      <w:r w:rsidRPr="006A7052">
        <w:br/>
        <w:t>Ride on ride on in majesty</w:t>
      </w:r>
      <w:r w:rsidRPr="006A7052">
        <w:br/>
        <w:t>The Angel armies of the sky</w:t>
      </w:r>
      <w:r w:rsidRPr="006A7052">
        <w:br/>
        <w:t>Look down with sad and wondering eyes</w:t>
      </w:r>
      <w:r w:rsidRPr="006A7052">
        <w:br/>
        <w:t>To see the approaching sacrifice</w:t>
      </w:r>
      <w:r w:rsidRPr="006A7052">
        <w:br/>
        <w:t>Verse 4</w:t>
      </w:r>
      <w:r w:rsidRPr="006A7052">
        <w:br/>
        <w:t>Ride on ride on in majesty</w:t>
      </w:r>
      <w:r w:rsidRPr="006A7052">
        <w:br/>
        <w:t>The last and fiercest strife is nigh</w:t>
      </w:r>
      <w:r w:rsidRPr="006A7052">
        <w:br/>
        <w:t>The father on His sapphire throne</w:t>
      </w:r>
      <w:r w:rsidRPr="006A7052">
        <w:br/>
        <w:t>Awaits His own anointed Son</w:t>
      </w:r>
      <w:r w:rsidRPr="006A7052">
        <w:br/>
        <w:t>Verse 5</w:t>
      </w:r>
      <w:r w:rsidRPr="006A7052">
        <w:br/>
        <w:t>Ride on ride on in majesty</w:t>
      </w:r>
      <w:r w:rsidRPr="006A7052">
        <w:br/>
        <w:t>In lowly pomp ride on to die</w:t>
      </w:r>
      <w:r w:rsidRPr="006A7052">
        <w:br/>
        <w:t>Bow Thy meek head to mortal pain</w:t>
      </w:r>
      <w:r w:rsidRPr="006A7052">
        <w:br/>
        <w:t>Then take O God Thy power and reign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197 Say, are you weary</w:t>
      </w:r>
    </w:p>
    <w:p w:rsidR="00B3499D" w:rsidRPr="006A7052" w:rsidRDefault="00000000">
      <w:r w:rsidRPr="006A7052">
        <w:t>Verse 1</w:t>
      </w:r>
      <w:r w:rsidRPr="006A7052">
        <w:br/>
        <w:t xml:space="preserve">Say, are you weary? </w:t>
      </w:r>
      <w:r w:rsidRPr="006A7052">
        <w:br/>
        <w:t>Are you heavy laden?</w:t>
      </w:r>
      <w:r w:rsidRPr="006A7052">
        <w:br/>
        <w:t xml:space="preserve">Burdened with sorrow, </w:t>
      </w:r>
      <w:r w:rsidRPr="006A7052">
        <w:br/>
        <w:t>weighted down with care?</w:t>
      </w:r>
      <w:r w:rsidRPr="006A7052">
        <w:br/>
        <w:t xml:space="preserve">Are you in bondage? </w:t>
      </w:r>
      <w:r w:rsidRPr="006A7052">
        <w:br/>
        <w:t>Do  you want deliverance?</w:t>
      </w:r>
      <w:r w:rsidRPr="006A7052">
        <w:br/>
        <w:t xml:space="preserve">Come, then, with me, </w:t>
      </w:r>
      <w:r w:rsidRPr="006A7052">
        <w:br/>
        <w:t>there is refuge from despair.</w:t>
      </w:r>
      <w:r w:rsidRPr="006A7052">
        <w:br/>
        <w:t xml:space="preserve"> </w:t>
      </w:r>
      <w:r w:rsidRPr="006A7052">
        <w:br/>
        <w:t>Chorus:</w:t>
      </w:r>
      <w:r w:rsidRPr="006A7052">
        <w:br/>
        <w:t>I know a fount where sins are washed away,</w:t>
      </w:r>
      <w:r w:rsidRPr="006A7052">
        <w:br/>
        <w:t>I know a place where night is turned today;</w:t>
      </w:r>
      <w:r w:rsidRPr="006A7052">
        <w:br/>
        <w:t>Burdens are lifted, blind eyes made to see;</w:t>
      </w:r>
      <w:r w:rsidRPr="006A7052">
        <w:br/>
        <w:t>There's a wonder-working power in the blood of Calvary.</w:t>
      </w:r>
      <w:r w:rsidRPr="006A7052">
        <w:br/>
        <w:t xml:space="preserve"> </w:t>
      </w:r>
      <w:r w:rsidRPr="006A7052">
        <w:br/>
        <w:t>Verse 2</w:t>
      </w:r>
      <w:r w:rsidRPr="006A7052">
        <w:br/>
        <w:t xml:space="preserve">Are you still doubting </w:t>
      </w:r>
      <w:r w:rsidRPr="006A7052">
        <w:br/>
        <w:t>power to keep from sinning,</w:t>
      </w:r>
      <w:r w:rsidRPr="006A7052">
        <w:br/>
        <w:t xml:space="preserve">Power that can change </w:t>
      </w:r>
      <w:r w:rsidRPr="006A7052">
        <w:br/>
        <w:t>the heart and make it new?</w:t>
      </w:r>
      <w:r w:rsidRPr="006A7052">
        <w:br/>
        <w:t>Are you still longing for a full salvation?</w:t>
      </w:r>
      <w:r w:rsidRPr="006A7052">
        <w:br/>
        <w:t xml:space="preserve">You may receive it </w:t>
      </w:r>
      <w:r w:rsidRPr="006A7052">
        <w:br/>
        <w:t>and live a life that's true.</w:t>
      </w:r>
      <w:r w:rsidRPr="006A7052">
        <w:br/>
        <w:t xml:space="preserve"> </w:t>
      </w:r>
      <w:r w:rsidRPr="006A7052">
        <w:br/>
        <w:t>Chorus:</w:t>
      </w:r>
      <w:r w:rsidRPr="006A7052">
        <w:br/>
        <w:t>I know a fount where sins are washed away,</w:t>
      </w:r>
      <w:r w:rsidRPr="006A7052">
        <w:br/>
        <w:t>I know a place where night is turned today;</w:t>
      </w:r>
      <w:r w:rsidRPr="006A7052">
        <w:br/>
        <w:t>Burdens are lifted, blind eyes made to see;</w:t>
      </w:r>
      <w:r w:rsidRPr="006A7052">
        <w:br/>
        <w:t>There's a wonder-working power in the blood of Calvary.</w:t>
      </w:r>
      <w:r w:rsidRPr="006A7052">
        <w:br/>
        <w:t xml:space="preserve"> </w:t>
      </w:r>
      <w:r w:rsidRPr="006A7052">
        <w:br/>
        <w:t>Verse 3</w:t>
      </w:r>
      <w:r w:rsidRPr="006A7052">
        <w:br/>
        <w:t xml:space="preserve">Fettered and bound </w:t>
      </w:r>
      <w:r w:rsidRPr="006A7052">
        <w:br/>
        <w:t>by chains of self‑indulgence,</w:t>
      </w:r>
      <w:r w:rsidRPr="006A7052">
        <w:br/>
        <w:t xml:space="preserve">Missing the blessings </w:t>
      </w:r>
      <w:r w:rsidRPr="006A7052">
        <w:br/>
        <w:t>God on man bestows,</w:t>
      </w:r>
      <w:r w:rsidRPr="006A7052">
        <w:br/>
        <w:t>Seeking for joy but only sorrow finding?</w:t>
      </w:r>
      <w:r w:rsidRPr="006A7052">
        <w:br/>
        <w:t xml:space="preserve">Come to the waters </w:t>
      </w:r>
      <w:r w:rsidRPr="006A7052">
        <w:br/>
        <w:t>where grace and mercy flow.</w:t>
      </w:r>
      <w:r w:rsidRPr="006A7052">
        <w:br/>
        <w:t xml:space="preserve"> </w:t>
      </w:r>
      <w:r w:rsidRPr="006A7052">
        <w:br/>
        <w:t>Chorus:</w:t>
      </w:r>
      <w:r w:rsidRPr="006A7052">
        <w:br/>
        <w:t>I know a fount where sins are washed away,</w:t>
      </w:r>
      <w:r w:rsidRPr="006A7052">
        <w:br/>
      </w:r>
      <w:r w:rsidRPr="006A7052">
        <w:lastRenderedPageBreak/>
        <w:t>I know a place where night is turned today;</w:t>
      </w:r>
      <w:r w:rsidRPr="006A7052">
        <w:br/>
        <w:t>Burdens are lifted, blind eyes made to see;</w:t>
      </w:r>
      <w:r w:rsidRPr="006A7052">
        <w:br/>
        <w:t>There's a wonder-working power in the blood of Calvary.</w:t>
      </w:r>
      <w:r w:rsidRPr="006A7052">
        <w:br/>
        <w:t xml:space="preserve"> </w:t>
      </w:r>
      <w:r w:rsidRPr="006A7052">
        <w:br/>
        <w:t>Verse 4</w:t>
      </w:r>
      <w:r w:rsidRPr="006A7052">
        <w:br/>
        <w:t xml:space="preserve">Wondrous Deliverer! </w:t>
      </w:r>
      <w:r w:rsidRPr="006A7052">
        <w:br/>
        <w:t>Sin‑forgiving Saviour!</w:t>
      </w:r>
      <w:r w:rsidRPr="006A7052">
        <w:br/>
        <w:t xml:space="preserve">Cleanser of hearts! </w:t>
      </w:r>
      <w:r w:rsidRPr="006A7052">
        <w:br/>
        <w:t>Unfailing friend and guide!</w:t>
      </w:r>
      <w:r w:rsidRPr="006A7052">
        <w:br/>
        <w:t>No one has ever trusted unavailing,</w:t>
      </w:r>
      <w:r w:rsidRPr="006A7052">
        <w:br/>
        <w:t xml:space="preserve">No one has claimed of his love </w:t>
      </w:r>
      <w:r w:rsidRPr="006A7052">
        <w:br/>
        <w:t>and been denied.</w:t>
      </w:r>
      <w:r w:rsidRPr="006A7052">
        <w:br/>
        <w:t>Chorus:</w:t>
      </w:r>
      <w:r w:rsidRPr="006A7052">
        <w:br/>
        <w:t>I know a fount where sins are washed away,</w:t>
      </w:r>
      <w:r w:rsidRPr="006A7052">
        <w:br/>
        <w:t>I know a place where night is turned today;</w:t>
      </w:r>
      <w:r w:rsidRPr="006A7052">
        <w:br/>
        <w:t>Burdens are lifted, blind eyes made to see;</w:t>
      </w:r>
      <w:r w:rsidRPr="006A7052">
        <w:br/>
        <w:t>There's a wonder-working power in the blood of Calvary.</w:t>
      </w:r>
      <w:r w:rsidRPr="006A7052">
        <w:br/>
        <w:t xml:space="preserve"> </w:t>
      </w:r>
      <w:r w:rsidRPr="006A7052">
        <w:br/>
        <w:t xml:space="preserve">Say, are you weary? Are you heavy laden? </w:t>
      </w:r>
      <w:r w:rsidRPr="006A7052">
        <w:br/>
        <w:t xml:space="preserve">Oliver Cooke (1873-1945) 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198 Silent and Still I Stand</w:t>
      </w:r>
    </w:p>
    <w:p w:rsidR="00B3499D" w:rsidRPr="006A7052" w:rsidRDefault="00000000">
      <w:r w:rsidRPr="006A7052">
        <w:t>Verse 1</w:t>
      </w:r>
      <w:r w:rsidRPr="006A7052">
        <w:br/>
        <w:t>Silent and still I stand</w:t>
      </w:r>
      <w:r w:rsidRPr="006A7052">
        <w:br/>
        <w:t>Before that weeping tree</w:t>
      </w:r>
      <w:r w:rsidRPr="006A7052">
        <w:br/>
        <w:t xml:space="preserve">Whereon the </w:t>
      </w:r>
      <w:proofErr w:type="gramStart"/>
      <w:r w:rsidRPr="006A7052">
        <w:t>Son</w:t>
      </w:r>
      <w:proofErr w:type="gramEnd"/>
      <w:r w:rsidRPr="006A7052">
        <w:t xml:space="preserve"> of man</w:t>
      </w:r>
      <w:r w:rsidRPr="006A7052">
        <w:br/>
        <w:t>Pours out his life for me.</w:t>
      </w:r>
      <w:r w:rsidRPr="006A7052">
        <w:br/>
        <w:t>O sin of man! O love of God!</w:t>
      </w:r>
      <w:r w:rsidRPr="006A7052">
        <w:br/>
        <w:t>O cleansing, efficacious flood!</w:t>
      </w:r>
      <w:r w:rsidRPr="006A7052">
        <w:br/>
        <w:t>Verse 2</w:t>
      </w:r>
      <w:r w:rsidRPr="006A7052">
        <w:br/>
        <w:t>The Saviour asks no tears,</w:t>
      </w:r>
      <w:r w:rsidRPr="006A7052">
        <w:br/>
        <w:t>Weep not for me, he cries;</w:t>
      </w:r>
      <w:r w:rsidRPr="006A7052">
        <w:br/>
        <w:t>Yet all our broken years</w:t>
      </w:r>
      <w:r w:rsidRPr="006A7052">
        <w:br/>
        <w:t>Are mirrored in his eyes.</w:t>
      </w:r>
      <w:r w:rsidRPr="006A7052">
        <w:br/>
        <w:t>And all our griefs, including mine,</w:t>
      </w:r>
      <w:r w:rsidRPr="006A7052">
        <w:br/>
        <w:t>Go surging through that heart divine.</w:t>
      </w:r>
      <w:r w:rsidRPr="006A7052">
        <w:br/>
        <w:t>Verse 3</w:t>
      </w:r>
      <w:r w:rsidRPr="006A7052">
        <w:br/>
        <w:t>Fain would I hide mine eyes</w:t>
      </w:r>
      <w:r w:rsidRPr="006A7052">
        <w:br/>
        <w:t>From love so torn with pain;</w:t>
      </w:r>
      <w:r w:rsidRPr="006A7052">
        <w:br/>
        <w:t>Yet all within me cries</w:t>
      </w:r>
      <w:r w:rsidRPr="006A7052">
        <w:br/>
        <w:t>To look, and look again;</w:t>
      </w:r>
      <w:r w:rsidRPr="006A7052">
        <w:br/>
        <w:t>I cannot pierce the mystery,</w:t>
      </w:r>
      <w:r w:rsidRPr="006A7052">
        <w:br/>
        <w:t>But this I know: he dies for me.</w:t>
      </w:r>
      <w:r w:rsidRPr="006A7052">
        <w:br/>
        <w:t>Verse 4</w:t>
      </w:r>
      <w:r w:rsidRPr="006A7052">
        <w:br/>
        <w:t>For me, and once for all,</w:t>
      </w:r>
      <w:r w:rsidRPr="006A7052">
        <w:br/>
        <w:t>Our Saviour willing dies,</w:t>
      </w:r>
      <w:r w:rsidRPr="006A7052">
        <w:br/>
        <w:t>As mercy's tender call</w:t>
      </w:r>
      <w:r w:rsidRPr="006A7052">
        <w:br/>
        <w:t>Rings out upon the skies;</w:t>
      </w:r>
      <w:r w:rsidRPr="006A7052">
        <w:br/>
        <w:t>O man upon that weeping tree,</w:t>
      </w:r>
      <w:r w:rsidRPr="006A7052">
        <w:br/>
        <w:t>In penitence we come to thee!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199 Such Love</w:t>
      </w:r>
    </w:p>
    <w:p w:rsidR="00B3499D" w:rsidRPr="006A7052" w:rsidRDefault="00000000">
      <w:r w:rsidRPr="006A7052">
        <w:t>Verse 1</w:t>
      </w:r>
      <w:r w:rsidRPr="006A7052">
        <w:br/>
        <w:t xml:space="preserve">Such love, </w:t>
      </w:r>
      <w:r w:rsidRPr="006A7052">
        <w:br/>
        <w:t>pure as the whitest snow,</w:t>
      </w:r>
      <w:r w:rsidRPr="006A7052">
        <w:br/>
        <w:t xml:space="preserve">Such love, </w:t>
      </w:r>
      <w:r w:rsidRPr="006A7052">
        <w:br/>
        <w:t>weeps for the shame I know,</w:t>
      </w:r>
      <w:r w:rsidRPr="006A7052">
        <w:br/>
        <w:t>Such love,</w:t>
      </w:r>
      <w:r w:rsidRPr="006A7052">
        <w:br/>
        <w:t xml:space="preserve">paying the debt I owe, </w:t>
      </w:r>
      <w:r w:rsidRPr="006A7052">
        <w:br/>
        <w:t>O Jesus, Such love.</w:t>
      </w:r>
      <w:r w:rsidRPr="006A7052">
        <w:br/>
        <w:t>Such love,</w:t>
      </w:r>
      <w:r w:rsidRPr="006A7052">
        <w:br/>
        <w:t>Stilling my restlessness,</w:t>
      </w:r>
      <w:r w:rsidRPr="006A7052">
        <w:br/>
        <w:t xml:space="preserve">Such love, </w:t>
      </w:r>
      <w:r w:rsidRPr="006A7052">
        <w:br/>
        <w:t xml:space="preserve">Filling my emptiness, </w:t>
      </w:r>
      <w:r w:rsidRPr="006A7052">
        <w:br/>
        <w:t xml:space="preserve">Such love, Showing me holiness, </w:t>
      </w:r>
      <w:r w:rsidRPr="006A7052">
        <w:br/>
        <w:t>O Jesus, Such Love</w:t>
      </w:r>
      <w:r w:rsidRPr="006A7052">
        <w:br/>
        <w:t xml:space="preserve">Such love springs from eternity, </w:t>
      </w:r>
      <w:r w:rsidRPr="006A7052">
        <w:br/>
        <w:t xml:space="preserve">Such love, streaming through history, </w:t>
      </w:r>
      <w:r w:rsidRPr="006A7052">
        <w:br/>
        <w:t xml:space="preserve">Such love, fountain of life to me, </w:t>
      </w:r>
      <w:r w:rsidRPr="006A7052">
        <w:br/>
        <w:t>O Jesus, Such love.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200 Tell out the wonderful story</w:t>
      </w:r>
    </w:p>
    <w:p w:rsidR="00B3499D" w:rsidRPr="006A7052" w:rsidRDefault="00000000">
      <w:r w:rsidRPr="006A7052">
        <w:t>Verse 1</w:t>
      </w:r>
      <w:r w:rsidRPr="006A7052">
        <w:br/>
        <w:t>Tell out the wonderful story,</w:t>
      </w:r>
      <w:r w:rsidRPr="006A7052">
        <w:br/>
        <w:t xml:space="preserve">Tell it </w:t>
      </w:r>
      <w:r w:rsidRPr="006A7052">
        <w:br/>
        <w:t>where'er</w:t>
      </w:r>
      <w:r w:rsidRPr="006A7052">
        <w:br/>
        <w:t xml:space="preserve"> you go;</w:t>
      </w:r>
      <w:r w:rsidRPr="006A7052">
        <w:br/>
        <w:t>Tell of the king and His glory,</w:t>
      </w:r>
      <w:r w:rsidRPr="006A7052">
        <w:br/>
        <w:t>Tell how He loved us so.</w:t>
      </w:r>
      <w:r w:rsidRPr="006A7052">
        <w:br/>
        <w:t>This is the story most precious,</w:t>
      </w:r>
      <w:r w:rsidRPr="006A7052">
        <w:br/>
        <w:t>Jesus has died to redeem us;</w:t>
      </w:r>
      <w:r w:rsidRPr="006A7052">
        <w:br/>
        <w:t>You can tell out the sweet story,</w:t>
      </w:r>
      <w:r w:rsidRPr="006A7052">
        <w:br/>
        <w:t>You, yes, you.</w:t>
      </w:r>
      <w:r w:rsidRPr="006A7052">
        <w:br/>
        <w:t>Chorus</w:t>
      </w:r>
      <w:r w:rsidRPr="006A7052">
        <w:br/>
        <w:t>You can tell out the sweet story,</w:t>
      </w:r>
      <w:r w:rsidRPr="006A7052">
        <w:br/>
        <w:t>You, yes, you.</w:t>
      </w:r>
      <w:r w:rsidRPr="006A7052">
        <w:br/>
        <w:t>Somebody's life will be brighter,</w:t>
      </w:r>
      <w:r w:rsidRPr="006A7052">
        <w:br/>
        <w:t>Somebody's care will be lighter;</w:t>
      </w:r>
      <w:r w:rsidRPr="006A7052">
        <w:br/>
        <w:t>You can tell out the sweet story,</w:t>
      </w:r>
      <w:r w:rsidRPr="006A7052">
        <w:br/>
        <w:t>You, yes, you.</w:t>
      </w:r>
      <w:r w:rsidRPr="006A7052">
        <w:br/>
        <w:t>Verse 2.</w:t>
      </w:r>
      <w:r w:rsidRPr="006A7052">
        <w:br/>
        <w:t>Never a story so wondrous,</w:t>
      </w:r>
      <w:r w:rsidRPr="006A7052">
        <w:br/>
        <w:t>Tell it to all around;</w:t>
      </w:r>
      <w:r w:rsidRPr="006A7052">
        <w:br/>
        <w:t>While we were sinners He loved us,</w:t>
      </w:r>
      <w:r w:rsidRPr="006A7052">
        <w:br/>
        <w:t>Mercy and grace abound.</w:t>
      </w:r>
      <w:r w:rsidRPr="006A7052">
        <w:br/>
        <w:t>Wandering and weary He sought us,</w:t>
      </w:r>
      <w:r w:rsidRPr="006A7052">
        <w:br/>
        <w:t>Back to the Father He brought us;</w:t>
      </w:r>
      <w:r w:rsidRPr="006A7052">
        <w:br/>
        <w:t>You can tell out the sweet story,</w:t>
      </w:r>
      <w:r w:rsidRPr="006A7052">
        <w:br/>
        <w:t>You, yes, you.</w:t>
      </w:r>
      <w:r w:rsidRPr="006A7052">
        <w:br/>
        <w:t>Chorus</w:t>
      </w:r>
      <w:r w:rsidRPr="006A7052">
        <w:br/>
        <w:t>You can tell out the sweet story,</w:t>
      </w:r>
      <w:r w:rsidRPr="006A7052">
        <w:br/>
        <w:t>You, yes, you.</w:t>
      </w:r>
      <w:r w:rsidRPr="006A7052">
        <w:br/>
        <w:t>Somebody's life will be brighter,</w:t>
      </w:r>
      <w:r w:rsidRPr="006A7052">
        <w:br/>
        <w:t>Somebody's care will be lighter;</w:t>
      </w:r>
      <w:r w:rsidRPr="006A7052">
        <w:br/>
        <w:t>You can tell out the sweet story,</w:t>
      </w:r>
      <w:r w:rsidRPr="006A7052">
        <w:br/>
        <w:t>You, yes, you.</w:t>
      </w:r>
      <w:r w:rsidRPr="006A7052">
        <w:br/>
        <w:t>Verse 3.</w:t>
      </w:r>
      <w:r w:rsidRPr="006A7052">
        <w:br/>
        <w:t>Wonderful story of Jesus,</w:t>
      </w:r>
      <w:r w:rsidRPr="006A7052">
        <w:br/>
        <w:t>Tell every sin sick soul;</w:t>
      </w:r>
      <w:r w:rsidRPr="006A7052">
        <w:br/>
        <w:t>Wonderful message of mercy,</w:t>
      </w:r>
      <w:r w:rsidRPr="006A7052">
        <w:br/>
        <w:t>Jesus can make them whole.</w:t>
      </w:r>
      <w:r w:rsidRPr="006A7052">
        <w:br/>
        <w:t>Still flows the wonderful river,</w:t>
      </w:r>
      <w:r w:rsidRPr="006A7052">
        <w:br/>
        <w:t>From every sin to deliver;</w:t>
      </w:r>
      <w:r w:rsidRPr="006A7052">
        <w:br/>
        <w:t>You can tell out the sweet story,</w:t>
      </w:r>
      <w:r w:rsidRPr="006A7052">
        <w:br/>
      </w:r>
      <w:r w:rsidRPr="006A7052">
        <w:lastRenderedPageBreak/>
        <w:t>You, yes, you.</w:t>
      </w:r>
      <w:r w:rsidRPr="006A7052">
        <w:br/>
        <w:t>Chorus</w:t>
      </w:r>
      <w:r w:rsidRPr="006A7052">
        <w:br/>
        <w:t>You can tell out the sweet story,</w:t>
      </w:r>
      <w:r w:rsidRPr="006A7052">
        <w:br/>
        <w:t>You, yes, you.</w:t>
      </w:r>
      <w:r w:rsidRPr="006A7052">
        <w:br/>
        <w:t>Somebody's life will be brighter,</w:t>
      </w:r>
      <w:r w:rsidRPr="006A7052">
        <w:br/>
        <w:t>Somebody's care will be lighter;</w:t>
      </w:r>
      <w:r w:rsidRPr="006A7052">
        <w:br/>
        <w:t>You can tell out the sweet story,</w:t>
      </w:r>
      <w:r w:rsidRPr="006A7052">
        <w:br/>
        <w:t>You, yes, you.</w:t>
      </w:r>
      <w:r w:rsidRPr="006A7052">
        <w:br/>
        <w:t>Tell out the wonderful story</w:t>
      </w:r>
      <w:r w:rsidRPr="006A7052">
        <w:br/>
        <w:t xml:space="preserve"> </w:t>
      </w:r>
      <w:r w:rsidRPr="006A7052">
        <w:br/>
        <w:t>Sidney Edward Cox (1887-1975)</w:t>
      </w:r>
      <w:r w:rsidRPr="006A7052">
        <w:br/>
        <w:t xml:space="preserve"> 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201 Worthy Is </w:t>
      </w:r>
      <w:proofErr w:type="gramStart"/>
      <w:r w:rsidRPr="006A7052">
        <w:t>The</w:t>
      </w:r>
      <w:proofErr w:type="gramEnd"/>
      <w:r w:rsidRPr="006A7052">
        <w:t xml:space="preserve"> Lamb</w:t>
      </w:r>
    </w:p>
    <w:p w:rsidR="00B3499D" w:rsidRPr="006A7052" w:rsidRDefault="00000000">
      <w:r w:rsidRPr="006A7052">
        <w:t>Verse 1</w:t>
      </w:r>
      <w:r w:rsidRPr="006A7052">
        <w:br/>
        <w:t>Thank You for the cross Lord</w:t>
      </w:r>
      <w:r w:rsidRPr="006A7052">
        <w:br/>
        <w:t>Thank You for the price You paid</w:t>
      </w:r>
      <w:r w:rsidRPr="006A7052">
        <w:br/>
        <w:t>Bearing all my sin and shame</w:t>
      </w:r>
      <w:r w:rsidRPr="006A7052">
        <w:br/>
        <w:t>In love You came and gave amazing grace</w:t>
      </w:r>
      <w:r w:rsidRPr="006A7052">
        <w:br/>
        <w:t>Verse 2</w:t>
      </w:r>
      <w:r w:rsidRPr="006A7052">
        <w:br/>
        <w:t>Thank You for this love Lord</w:t>
      </w:r>
      <w:r w:rsidRPr="006A7052">
        <w:br/>
        <w:t>Thank You for the nail-pierced hands</w:t>
      </w:r>
      <w:r w:rsidRPr="006A7052">
        <w:br/>
        <w:t>Washed me in Your cleansing flow</w:t>
      </w:r>
      <w:r w:rsidRPr="006A7052">
        <w:br/>
        <w:t>Now all I know Your forgiveness and embrace</w:t>
      </w:r>
      <w:r w:rsidRPr="006A7052">
        <w:br/>
        <w:t>Chorus</w:t>
      </w:r>
      <w:r w:rsidRPr="006A7052">
        <w:br/>
        <w:t>Worthy is the Lamb seated on the throne</w:t>
      </w:r>
      <w:r w:rsidRPr="006A7052">
        <w:br/>
        <w:t>Crown You now with many crowns</w:t>
      </w:r>
      <w:r w:rsidRPr="006A7052">
        <w:br/>
        <w:t>You reign victorious</w:t>
      </w:r>
      <w:r w:rsidRPr="006A7052">
        <w:br/>
        <w:t>High and lifted up Jesus Son of God</w:t>
      </w:r>
      <w:r w:rsidRPr="006A7052">
        <w:br/>
        <w:t>The Darling of heaven crucified</w:t>
      </w:r>
      <w:r w:rsidRPr="006A7052">
        <w:br/>
        <w:t>Worthy is the Lamb</w:t>
      </w:r>
      <w:r w:rsidRPr="006A7052">
        <w:br/>
        <w:t>Worthy is the Lamb</w:t>
      </w:r>
      <w:r w:rsidRPr="006A7052">
        <w:br/>
        <w:t>Verse</w:t>
      </w:r>
      <w:r w:rsidRPr="006A7052">
        <w:br/>
        <w:t>Thank You for the cross Lord</w:t>
      </w:r>
      <w:r w:rsidRPr="006A7052">
        <w:br/>
        <w:t>Thank You for the price You paid</w:t>
      </w:r>
      <w:r w:rsidRPr="006A7052">
        <w:br/>
        <w:t>Bearing all my sin and shame</w:t>
      </w:r>
      <w:r w:rsidRPr="006A7052">
        <w:br/>
        <w:t>In love You came and gave amazing grace</w:t>
      </w:r>
      <w:r w:rsidRPr="006A7052">
        <w:br/>
        <w:t>Verse</w:t>
      </w:r>
      <w:r w:rsidRPr="006A7052">
        <w:br/>
        <w:t>Thank You for this love Lord</w:t>
      </w:r>
      <w:r w:rsidRPr="006A7052">
        <w:br/>
        <w:t>Thank You for the nail-pierced hands</w:t>
      </w:r>
      <w:r w:rsidRPr="006A7052">
        <w:br/>
        <w:t>Washed me in Your cleansing flow</w:t>
      </w:r>
      <w:r w:rsidRPr="006A7052">
        <w:br/>
        <w:t>Now all I know Your forgiveness and embrace</w:t>
      </w:r>
      <w:r w:rsidRPr="006A7052">
        <w:br/>
        <w:t>Chorus</w:t>
      </w:r>
      <w:r w:rsidRPr="006A7052">
        <w:br/>
        <w:t>Worthy is the Lamb seated on the throne</w:t>
      </w:r>
      <w:r w:rsidRPr="006A7052">
        <w:br/>
        <w:t>Crown You now with many crowns</w:t>
      </w:r>
      <w:r w:rsidRPr="006A7052">
        <w:br/>
        <w:t>You reign victorious</w:t>
      </w:r>
      <w:r w:rsidRPr="006A7052">
        <w:br/>
        <w:t>High and lifted up Jesus Son of God</w:t>
      </w:r>
      <w:r w:rsidRPr="006A7052">
        <w:br/>
        <w:t>The Darling of heaven crucified</w:t>
      </w:r>
      <w:r w:rsidRPr="006A7052">
        <w:br/>
        <w:t>Worthy is the Lamb</w:t>
      </w:r>
      <w:r w:rsidRPr="006A7052">
        <w:br/>
        <w:t>Worthy is the Lamb</w:t>
      </w:r>
      <w:r w:rsidRPr="006A7052">
        <w:br/>
        <w:t>Worthy is the Lamb</w:t>
      </w:r>
      <w:r w:rsidRPr="006A7052">
        <w:br/>
        <w:t>Worthy is the Lamb</w:t>
      </w:r>
      <w:r w:rsidRPr="006A7052">
        <w:br/>
        <w:t>The Darling of heaven crucified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202 There Is </w:t>
      </w:r>
      <w:proofErr w:type="gramStart"/>
      <w:r w:rsidRPr="006A7052">
        <w:t>A</w:t>
      </w:r>
      <w:proofErr w:type="gramEnd"/>
      <w:r w:rsidRPr="006A7052">
        <w:t xml:space="preserve"> Fountain</w:t>
      </w:r>
    </w:p>
    <w:p w:rsidR="00B3499D" w:rsidRPr="006A7052" w:rsidRDefault="00000000">
      <w:r w:rsidRPr="006A7052">
        <w:t>Verse 1</w:t>
      </w:r>
      <w:r w:rsidRPr="006A7052">
        <w:br/>
        <w:t>There is a fountain filled with blood,</w:t>
      </w:r>
      <w:r w:rsidRPr="006A7052">
        <w:br/>
        <w:t>Drawn from Immanuel's veins;</w:t>
      </w:r>
      <w:r w:rsidRPr="006A7052">
        <w:br/>
        <w:t>And sinners plunged beneath that flood</w:t>
      </w:r>
      <w:r w:rsidRPr="006A7052">
        <w:br/>
        <w:t>Lose all their guilty stains.</w:t>
      </w:r>
      <w:r w:rsidRPr="006A7052">
        <w:br/>
        <w:t>I do believe, I will believe,</w:t>
      </w:r>
      <w:r w:rsidRPr="006A7052">
        <w:br/>
        <w:t>That Jesus died for me;</w:t>
      </w:r>
      <w:r w:rsidRPr="006A7052">
        <w:br/>
        <w:t>That on the cross He shed His blood</w:t>
      </w:r>
      <w:r w:rsidRPr="006A7052">
        <w:br/>
        <w:t>And now He sets me free.</w:t>
      </w:r>
      <w:r w:rsidRPr="006A7052">
        <w:br/>
        <w:t>The dying thief rejoiced to see</w:t>
      </w:r>
      <w:r w:rsidRPr="006A7052">
        <w:br/>
        <w:t>That fountain in his day;</w:t>
      </w:r>
      <w:r w:rsidRPr="006A7052">
        <w:br/>
        <w:t>And there have I, as vile as he,</w:t>
      </w:r>
      <w:r w:rsidRPr="006A7052">
        <w:br/>
        <w:t>Washed all my sins away.</w:t>
      </w:r>
      <w:r w:rsidRPr="006A7052">
        <w:br/>
        <w:t>I do believe, I will believe,</w:t>
      </w:r>
      <w:r w:rsidRPr="006A7052">
        <w:br/>
        <w:t>That Jesus died for me;</w:t>
      </w:r>
      <w:r w:rsidRPr="006A7052">
        <w:br/>
        <w:t>That on the cross He shed His blood</w:t>
      </w:r>
      <w:r w:rsidRPr="006A7052">
        <w:br/>
        <w:t>And now He sets me free.</w:t>
      </w:r>
      <w:r w:rsidRPr="006A7052">
        <w:br/>
        <w:t>Dear dying Lamb, Thy precious blood</w:t>
      </w:r>
      <w:r w:rsidRPr="006A7052">
        <w:br/>
        <w:t>Shall never lose its power,</w:t>
      </w:r>
      <w:r w:rsidRPr="006A7052">
        <w:br/>
        <w:t>Till all the ransomed host of God</w:t>
      </w:r>
      <w:r w:rsidRPr="006A7052">
        <w:br/>
        <w:t>Be saved, to sin no more.</w:t>
      </w:r>
      <w:r w:rsidRPr="006A7052">
        <w:br/>
        <w:t>I do believe, I will believe,</w:t>
      </w:r>
      <w:r w:rsidRPr="006A7052">
        <w:br/>
        <w:t>That Jesus died for me;</w:t>
      </w:r>
      <w:r w:rsidRPr="006A7052">
        <w:br/>
        <w:t>That on the cross He shed His blood</w:t>
      </w:r>
      <w:r w:rsidRPr="006A7052">
        <w:br/>
        <w:t>And now He sets me free.</w:t>
      </w:r>
      <w:r w:rsidRPr="006A7052">
        <w:br/>
        <w:t>E'er since by faith I saw the stream</w:t>
      </w:r>
      <w:r w:rsidRPr="006A7052">
        <w:br/>
        <w:t>Thy flowing wounds supply,</w:t>
      </w:r>
      <w:r w:rsidRPr="006A7052">
        <w:br/>
        <w:t>Redeeming love has been my theme</w:t>
      </w:r>
      <w:r w:rsidRPr="006A7052">
        <w:br/>
        <w:t>And shall be till I die.</w:t>
      </w:r>
      <w:r w:rsidRPr="006A7052">
        <w:br/>
        <w:t>I do believe, I will believe,</w:t>
      </w:r>
      <w:r w:rsidRPr="006A7052">
        <w:br/>
        <w:t>That Jesus died for me;</w:t>
      </w:r>
      <w:r w:rsidRPr="006A7052">
        <w:br/>
        <w:t>That on the cross He shed His blood</w:t>
      </w:r>
      <w:r w:rsidRPr="006A7052">
        <w:br/>
        <w:t>And now He sets me free.</w:t>
      </w:r>
      <w:r w:rsidRPr="006A7052">
        <w:br/>
        <w:t>Then in a nobler, sweeter song</w:t>
      </w:r>
      <w:r w:rsidRPr="006A7052">
        <w:br/>
        <w:t>I'll sing Thy power to save,</w:t>
      </w:r>
      <w:r w:rsidRPr="006A7052">
        <w:br/>
        <w:t>When this poor lisping, stammering tongue</w:t>
      </w:r>
      <w:r w:rsidRPr="006A7052">
        <w:br/>
        <w:t>Lies silent in the grave.</w:t>
      </w:r>
      <w:r w:rsidRPr="006A7052">
        <w:br/>
        <w:t>I do believe, I will believe,</w:t>
      </w:r>
      <w:r w:rsidRPr="006A7052">
        <w:br/>
        <w:t>That Jesus died for me;</w:t>
      </w:r>
      <w:r w:rsidRPr="006A7052">
        <w:br/>
        <w:t>That on the cross He shed His blood</w:t>
      </w:r>
      <w:r w:rsidRPr="006A7052">
        <w:br/>
        <w:t>And now He sets me free.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203 There Is a Green Hill Far</w:t>
      </w:r>
    </w:p>
    <w:p w:rsidR="00B3499D" w:rsidRPr="006A7052" w:rsidRDefault="00000000">
      <w:r w:rsidRPr="006A7052">
        <w:t>Verse 1</w:t>
      </w:r>
      <w:r w:rsidRPr="006A7052">
        <w:br/>
        <w:t>There is a green hill far away,</w:t>
      </w:r>
      <w:r w:rsidRPr="006A7052">
        <w:br/>
        <w:t>Without a city wall,</w:t>
      </w:r>
      <w:r w:rsidRPr="006A7052">
        <w:br/>
        <w:t>Where the dear Lord was crucified</w:t>
      </w:r>
      <w:r w:rsidRPr="006A7052">
        <w:br/>
        <w:t>Who died to save us all.</w:t>
      </w:r>
      <w:r w:rsidRPr="006A7052">
        <w:br/>
        <w:t>Verse 2</w:t>
      </w:r>
      <w:r w:rsidRPr="006A7052">
        <w:br/>
        <w:t>We may not know, we cannot tell</w:t>
      </w:r>
      <w:r w:rsidRPr="006A7052">
        <w:br/>
        <w:t>What pains he had to bear;</w:t>
      </w:r>
      <w:r w:rsidRPr="006A7052">
        <w:br/>
        <w:t>But we believe it was for us</w:t>
      </w:r>
      <w:r w:rsidRPr="006A7052">
        <w:br/>
        <w:t>He hung and suffered there.</w:t>
      </w:r>
      <w:r w:rsidRPr="006A7052">
        <w:br/>
        <w:t>Verse 3</w:t>
      </w:r>
      <w:r w:rsidRPr="006A7052">
        <w:br/>
        <w:t>He died that we might be forgiven,</w:t>
      </w:r>
      <w:r w:rsidRPr="006A7052">
        <w:br/>
        <w:t>He died to make us good,</w:t>
      </w:r>
      <w:r w:rsidRPr="006A7052">
        <w:br/>
        <w:t>That we might go at last to Heaven,</w:t>
      </w:r>
      <w:r w:rsidRPr="006A7052">
        <w:br/>
        <w:t>Saved by his precious blood.</w:t>
      </w:r>
      <w:r w:rsidRPr="006A7052">
        <w:br/>
        <w:t>Verse 4</w:t>
      </w:r>
      <w:r w:rsidRPr="006A7052">
        <w:br/>
        <w:t>There was no other good enough</w:t>
      </w:r>
      <w:r w:rsidRPr="006A7052">
        <w:br/>
        <w:t>To pay the price of sin;</w:t>
      </w:r>
      <w:r w:rsidRPr="006A7052">
        <w:br/>
        <w:t>He only could unlock the gate</w:t>
      </w:r>
      <w:r w:rsidRPr="006A7052">
        <w:br/>
        <w:t>Of Heaven, and let us in.</w:t>
      </w:r>
      <w:r w:rsidRPr="006A7052">
        <w:br/>
        <w:t>Verse 5</w:t>
      </w:r>
      <w:r w:rsidRPr="006A7052">
        <w:br/>
        <w:t>O dearly, dearly, has he loved</w:t>
      </w:r>
      <w:r w:rsidRPr="006A7052">
        <w:br/>
        <w:t>And we must love him too,</w:t>
      </w:r>
      <w:r w:rsidRPr="006A7052">
        <w:br/>
        <w:t>And trust in his redeeming blood,</w:t>
      </w:r>
      <w:r w:rsidRPr="006A7052">
        <w:br/>
        <w:t>And try his works to do.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204 There is a Redeemer</w:t>
      </w:r>
    </w:p>
    <w:p w:rsidR="00B3499D" w:rsidRPr="006A7052" w:rsidRDefault="00000000">
      <w:r w:rsidRPr="006A7052">
        <w:t>Verse 1</w:t>
      </w:r>
      <w:r w:rsidRPr="006A7052">
        <w:br/>
        <w:t>There is a Redeemer,</w:t>
      </w:r>
      <w:r w:rsidRPr="006A7052">
        <w:br/>
        <w:t>Jesus, God’s own Son,</w:t>
      </w:r>
      <w:r w:rsidRPr="006A7052">
        <w:br/>
        <w:t>Precious Lamb of God, Messiah,</w:t>
      </w:r>
      <w:r w:rsidRPr="006A7052">
        <w:br/>
      </w:r>
      <w:r w:rsidRPr="006A7052">
        <w:tab/>
        <w:t>Holy one.</w:t>
      </w:r>
      <w:r w:rsidRPr="006A7052">
        <w:br/>
        <w:t>Thank you, O our Father for giving us your Son,</w:t>
      </w:r>
      <w:r w:rsidRPr="006A7052">
        <w:br/>
        <w:t>And leaving your Spirit till your work on earth is done.</w:t>
      </w:r>
      <w:r w:rsidRPr="006A7052">
        <w:br/>
        <w:t>Verse 2</w:t>
      </w:r>
      <w:r w:rsidRPr="006A7052">
        <w:br/>
        <w:t>Jesus, my Redeemer,</w:t>
      </w:r>
      <w:r w:rsidRPr="006A7052">
        <w:br/>
        <w:t>Name above all names,</w:t>
      </w:r>
      <w:r w:rsidRPr="006A7052">
        <w:br/>
        <w:t>Precious Lamb of God, Messiah,</w:t>
      </w:r>
      <w:r w:rsidRPr="006A7052">
        <w:br/>
        <w:t>O for sinners slain.</w:t>
      </w:r>
      <w:r w:rsidRPr="006A7052">
        <w:br/>
        <w:t>Thank you, O our Father for giving us your Son,</w:t>
      </w:r>
      <w:r w:rsidRPr="006A7052">
        <w:br/>
        <w:t>And leaving your Spirit till your work on earth is done.</w:t>
      </w:r>
      <w:r w:rsidRPr="006A7052">
        <w:br/>
        <w:t xml:space="preserve"> </w:t>
      </w:r>
      <w:r w:rsidRPr="006A7052">
        <w:br/>
        <w:t>Verse 3</w:t>
      </w:r>
      <w:r w:rsidRPr="006A7052">
        <w:br/>
        <w:t xml:space="preserve">When I stand in glory </w:t>
      </w:r>
      <w:r w:rsidRPr="006A7052">
        <w:br/>
        <w:t>I will see his face</w:t>
      </w:r>
      <w:r w:rsidRPr="006A7052">
        <w:br/>
        <w:t>And there I’ll serve my King forever.</w:t>
      </w:r>
      <w:r w:rsidRPr="006A7052">
        <w:br/>
        <w:t>In that holy place.</w:t>
      </w:r>
      <w:r w:rsidRPr="006A7052">
        <w:br/>
        <w:t>Thank you, O our Father for giving us your Son,</w:t>
      </w:r>
      <w:r w:rsidRPr="006A7052">
        <w:br/>
        <w:t>And leaving your Spirit till your work on earth is done.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205 We worship thee, O crucified</w:t>
      </w:r>
    </w:p>
    <w:p w:rsidR="00B3499D" w:rsidRPr="006A7052" w:rsidRDefault="00000000">
      <w:r w:rsidRPr="006A7052">
        <w:t>Verse 1</w:t>
      </w:r>
      <w:r w:rsidRPr="006A7052">
        <w:br/>
        <w:t>We worship thee, O Crucified!</w:t>
      </w:r>
      <w:r w:rsidRPr="006A7052">
        <w:br/>
        <w:t>What glories didst thou lay aside;</w:t>
      </w:r>
      <w:r w:rsidRPr="006A7052">
        <w:br/>
        <w:t>What depth of human grief and sin</w:t>
      </w:r>
      <w:r w:rsidRPr="006A7052">
        <w:br/>
        <w:t>Didst thou consent to languish in,</w:t>
      </w:r>
      <w:r w:rsidRPr="006A7052">
        <w:br/>
        <w:t xml:space="preserve">That through atoning blood outpoured </w:t>
      </w:r>
      <w:r w:rsidRPr="006A7052">
        <w:br/>
        <w:t>Our broken peace might be restored!</w:t>
      </w:r>
      <w:r w:rsidRPr="006A7052">
        <w:br/>
        <w:t>Verse 2</w:t>
      </w:r>
      <w:r w:rsidRPr="006A7052">
        <w:br/>
        <w:t>We mourn that e'er our hearts should be</w:t>
      </w:r>
      <w:r w:rsidRPr="006A7052">
        <w:br/>
        <w:t>One with a world that loves not thee;</w:t>
      </w:r>
      <w:r w:rsidRPr="006A7052">
        <w:br/>
        <w:t>That with the crowd we passed thee by</w:t>
      </w:r>
      <w:r w:rsidRPr="006A7052">
        <w:br/>
        <w:t>And saw, but did not feel, thee die.</w:t>
      </w:r>
      <w:r w:rsidRPr="006A7052">
        <w:br/>
        <w:t>Not till we knew our guilt and shame</w:t>
      </w:r>
      <w:r w:rsidRPr="006A7052">
        <w:br/>
        <w:t>Did we esteem the Saviour's name.</w:t>
      </w:r>
      <w:r w:rsidRPr="006A7052">
        <w:br/>
        <w:t>Verse 3</w:t>
      </w:r>
      <w:r w:rsidRPr="006A7052">
        <w:br/>
        <w:t>Though with our shame we shunned the light,</w:t>
      </w:r>
      <w:r w:rsidRPr="006A7052">
        <w:br/>
        <w:t>Thou didst not leave us in the night;</w:t>
      </w:r>
      <w:r w:rsidRPr="006A7052">
        <w:br/>
        <w:t>We were not left in sin to stray</w:t>
      </w:r>
      <w:r w:rsidRPr="006A7052">
        <w:br/>
        <w:t>Unsought, unloved, from thee away;</w:t>
      </w:r>
      <w:r w:rsidRPr="006A7052">
        <w:br/>
        <w:t>For from thy cross irradiates</w:t>
      </w:r>
      <w:r w:rsidRPr="006A7052">
        <w:br/>
        <w:t>A power that saves and recreates.</w:t>
      </w:r>
      <w:r w:rsidRPr="006A7052">
        <w:br/>
        <w:t>Verse 4</w:t>
      </w:r>
      <w:r w:rsidRPr="006A7052">
        <w:br/>
        <w:t>O loved above all earthly love,</w:t>
      </w:r>
      <w:r w:rsidRPr="006A7052">
        <w:br/>
        <w:t>To thee our hearts adoring move;</w:t>
      </w:r>
      <w:r w:rsidRPr="006A7052">
        <w:br/>
        <w:t>Thy boundless mercies yearn to save</w:t>
      </w:r>
      <w:r w:rsidRPr="006A7052">
        <w:br/>
        <w:t>And in thy blood sin's wounds to lave.</w:t>
      </w:r>
      <w:r w:rsidRPr="006A7052">
        <w:br/>
        <w:t>O speed the day when men shall see</w:t>
      </w:r>
      <w:r w:rsidRPr="006A7052">
        <w:br/>
        <w:t>That human hopes are all in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206 Were You There</w:t>
      </w:r>
    </w:p>
    <w:p w:rsidR="00B3499D" w:rsidRPr="006A7052" w:rsidRDefault="00000000">
      <w:r w:rsidRPr="006A7052">
        <w:t>Verse 1</w:t>
      </w:r>
      <w:r w:rsidRPr="006A7052">
        <w:br/>
        <w:t>Were you there when they crucified my Lord</w:t>
      </w:r>
      <w:r w:rsidRPr="006A7052">
        <w:br/>
        <w:t>Were you there when they crucified my Lord</w:t>
      </w:r>
      <w:r w:rsidRPr="006A7052">
        <w:br/>
        <w:t xml:space="preserve">O sometimes it causes me to tremble </w:t>
      </w:r>
      <w:r w:rsidRPr="006A7052">
        <w:br/>
        <w:t>tremble</w:t>
      </w:r>
      <w:r w:rsidRPr="006A7052">
        <w:br/>
        <w:t xml:space="preserve"> </w:t>
      </w:r>
      <w:r w:rsidRPr="006A7052">
        <w:br/>
        <w:t>tremble</w:t>
      </w:r>
      <w:r w:rsidRPr="006A7052">
        <w:br/>
        <w:t>Were you there when they crucified my Lord</w:t>
      </w:r>
      <w:r w:rsidRPr="006A7052">
        <w:br/>
        <w:t>Verse 2</w:t>
      </w:r>
      <w:r w:rsidRPr="006A7052">
        <w:br/>
        <w:t>Were you there when they nailed Him to the tree</w:t>
      </w:r>
      <w:r w:rsidRPr="006A7052">
        <w:br/>
        <w:t>Were you there when they nailed Him to the tree</w:t>
      </w:r>
      <w:r w:rsidRPr="006A7052">
        <w:br/>
        <w:t xml:space="preserve">O sometimes it causes me to tremble </w:t>
      </w:r>
      <w:r w:rsidRPr="006A7052">
        <w:br/>
        <w:t>tremble</w:t>
      </w:r>
      <w:r w:rsidRPr="006A7052">
        <w:br/>
        <w:t xml:space="preserve"> </w:t>
      </w:r>
      <w:r w:rsidRPr="006A7052">
        <w:br/>
        <w:t>tremble</w:t>
      </w:r>
      <w:r w:rsidRPr="006A7052">
        <w:br/>
        <w:t>Were you there when they nailed Him to the tree</w:t>
      </w:r>
      <w:r w:rsidRPr="006A7052">
        <w:br/>
        <w:t>Verse 3</w:t>
      </w:r>
      <w:r w:rsidRPr="006A7052">
        <w:br/>
        <w:t>Were you there when they laid Him in the tomb</w:t>
      </w:r>
      <w:r w:rsidRPr="006A7052">
        <w:br/>
        <w:t>Were you there when they laid Him in the tomb</w:t>
      </w:r>
      <w:r w:rsidRPr="006A7052">
        <w:br/>
        <w:t xml:space="preserve">O sometimes it causes me to tremble </w:t>
      </w:r>
      <w:r w:rsidRPr="006A7052">
        <w:br/>
        <w:t>tremble</w:t>
      </w:r>
      <w:r w:rsidRPr="006A7052">
        <w:br/>
        <w:t xml:space="preserve"> </w:t>
      </w:r>
      <w:r w:rsidRPr="006A7052">
        <w:br/>
        <w:t>tremble</w:t>
      </w:r>
      <w:r w:rsidRPr="006A7052">
        <w:br/>
        <w:t>Were you there when they laid Him in the tomb</w:t>
      </w:r>
      <w:r w:rsidRPr="006A7052">
        <w:br/>
        <w:t>Verse 4</w:t>
      </w:r>
      <w:r w:rsidRPr="006A7052">
        <w:br/>
        <w:t>Were you there when He rose up from the dead</w:t>
      </w:r>
      <w:r w:rsidRPr="006A7052">
        <w:br/>
        <w:t>Were you there when He rose up from the dead</w:t>
      </w:r>
      <w:r w:rsidRPr="006A7052">
        <w:br/>
        <w:t xml:space="preserve">O sometimes I feel like shouting glory </w:t>
      </w:r>
      <w:r w:rsidRPr="006A7052">
        <w:br/>
        <w:t>glory</w:t>
      </w:r>
      <w:r w:rsidRPr="006A7052">
        <w:br/>
        <w:t xml:space="preserve"> </w:t>
      </w:r>
      <w:r w:rsidRPr="006A7052">
        <w:br/>
        <w:t>glory</w:t>
      </w:r>
      <w:r w:rsidRPr="006A7052">
        <w:br/>
        <w:t>Were you there when He rose up from the dead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207 What Wondrous Love Is This</w:t>
      </w:r>
    </w:p>
    <w:p w:rsidR="00B3499D" w:rsidRPr="006A7052" w:rsidRDefault="00000000">
      <w:r w:rsidRPr="006A7052">
        <w:t>Verse 1</w:t>
      </w:r>
      <w:r w:rsidRPr="006A7052">
        <w:br/>
        <w:t>What wondrous love is this</w:t>
      </w:r>
      <w:r w:rsidRPr="006A7052">
        <w:br/>
        <w:t>O my soul O my soul</w:t>
      </w:r>
      <w:r w:rsidRPr="006A7052">
        <w:br/>
        <w:t>What wondrous love is this O my soul</w:t>
      </w:r>
      <w:r w:rsidRPr="006A7052">
        <w:br/>
        <w:t>What wondrous love is this</w:t>
      </w:r>
      <w:r w:rsidRPr="006A7052">
        <w:br/>
        <w:t>That caused the Lord of bliss</w:t>
      </w:r>
      <w:r w:rsidRPr="006A7052">
        <w:br/>
        <w:t>To bear the dreadful curse for my soul for my soul</w:t>
      </w:r>
      <w:r w:rsidRPr="006A7052">
        <w:br/>
        <w:t>To bear the dreadful curse for my soul</w:t>
      </w:r>
      <w:r w:rsidRPr="006A7052">
        <w:br/>
        <w:t>Verse 2</w:t>
      </w:r>
      <w:r w:rsidRPr="006A7052">
        <w:br/>
        <w:t>When I was sinking down</w:t>
      </w:r>
      <w:r w:rsidRPr="006A7052">
        <w:br/>
        <w:t>Sinking down sinking down</w:t>
      </w:r>
      <w:r w:rsidRPr="006A7052">
        <w:br/>
        <w:t>When I was sinking down sinking down</w:t>
      </w:r>
      <w:r w:rsidRPr="006A7052">
        <w:br/>
        <w:t>When I was sinking down</w:t>
      </w:r>
      <w:r w:rsidRPr="006A7052">
        <w:br/>
        <w:t>Beneath God's righteous frown</w:t>
      </w:r>
      <w:r w:rsidRPr="006A7052">
        <w:br/>
        <w:t>Christ laid aside His crown for my soul for my soul</w:t>
      </w:r>
      <w:r w:rsidRPr="006A7052">
        <w:br/>
        <w:t>Christ laid aside His crown for my soul</w:t>
      </w:r>
      <w:r w:rsidRPr="006A7052">
        <w:br/>
        <w:t>Verse 3</w:t>
      </w:r>
      <w:r w:rsidRPr="006A7052">
        <w:br/>
        <w:t>To God and to the Lamb</w:t>
      </w:r>
      <w:r w:rsidRPr="006A7052">
        <w:br/>
        <w:t>I will sing I will sing</w:t>
      </w:r>
      <w:r w:rsidRPr="006A7052">
        <w:br/>
        <w:t>To God and to the Lamb I will sing</w:t>
      </w:r>
      <w:r w:rsidRPr="006A7052">
        <w:br/>
        <w:t>To God and to the Lamb</w:t>
      </w:r>
      <w:r w:rsidRPr="006A7052">
        <w:br/>
        <w:t>Who is the Great I Am</w:t>
      </w:r>
      <w:r w:rsidRPr="006A7052">
        <w:br/>
        <w:t>While millions join the theme</w:t>
      </w:r>
      <w:r w:rsidRPr="006A7052">
        <w:br/>
        <w:t>I will sing I will sing</w:t>
      </w:r>
      <w:r w:rsidRPr="006A7052">
        <w:br/>
        <w:t>While millions join the theme I will sing</w:t>
      </w:r>
      <w:r w:rsidRPr="006A7052">
        <w:br/>
        <w:t>Verse 4</w:t>
      </w:r>
      <w:r w:rsidRPr="006A7052">
        <w:br/>
        <w:t>And when from death I'm free</w:t>
      </w:r>
      <w:r w:rsidRPr="006A7052">
        <w:br/>
        <w:t>I'll sing on I'll sing on</w:t>
      </w:r>
      <w:r w:rsidRPr="006A7052">
        <w:br/>
        <w:t>And when from death I'm free I'll sing on</w:t>
      </w:r>
      <w:r w:rsidRPr="006A7052">
        <w:br/>
        <w:t>And when from death I'm free</w:t>
      </w:r>
      <w:r w:rsidRPr="006A7052">
        <w:br/>
        <w:t>I'll sing and joyful be</w:t>
      </w:r>
      <w:r w:rsidRPr="006A7052">
        <w:br/>
        <w:t>And thro' eternity I'll sing on I'll sing on</w:t>
      </w:r>
      <w:r w:rsidRPr="006A7052">
        <w:br/>
        <w:t>And thro' eternity I'll sing on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208 When I survey the </w:t>
      </w:r>
    </w:p>
    <w:p w:rsidR="00B3499D" w:rsidRPr="006A7052" w:rsidRDefault="00000000">
      <w:r w:rsidRPr="006A7052">
        <w:t>Verse 1</w:t>
      </w:r>
      <w:r w:rsidRPr="006A7052">
        <w:br/>
        <w:t>When I survey the wondrous cross</w:t>
      </w:r>
      <w:r w:rsidRPr="006A7052">
        <w:br/>
        <w:t>On which the Prince of Glory died,</w:t>
      </w:r>
      <w:r w:rsidRPr="006A7052">
        <w:br/>
        <w:t>My richest gain I count but loss,</w:t>
      </w:r>
      <w:r w:rsidRPr="006A7052">
        <w:br/>
        <w:t>And pour contempt on all my pride.</w:t>
      </w:r>
      <w:r w:rsidRPr="006A7052">
        <w:br/>
        <w:t>Verse 2</w:t>
      </w:r>
      <w:r w:rsidRPr="006A7052">
        <w:br/>
        <w:t>Forbid it, Lord, that I should boast</w:t>
      </w:r>
      <w:r w:rsidRPr="006A7052">
        <w:br/>
        <w:t>Save in the death of Christ, my God;</w:t>
      </w:r>
      <w:r w:rsidRPr="006A7052">
        <w:br/>
        <w:t>All the vain things that charm me most,</w:t>
      </w:r>
      <w:r w:rsidRPr="006A7052">
        <w:br/>
        <w:t>I sacrifice them to his blood.</w:t>
      </w:r>
      <w:r w:rsidRPr="006A7052">
        <w:br/>
        <w:t>Verse 3</w:t>
      </w:r>
      <w:r w:rsidRPr="006A7052">
        <w:br/>
        <w:t>See, from his head, his hands, his feet,</w:t>
      </w:r>
      <w:r w:rsidRPr="006A7052">
        <w:br/>
        <w:t>Sorrow and love flow mingled down;</w:t>
      </w:r>
      <w:r w:rsidRPr="006A7052">
        <w:br/>
        <w:t>Did e'er such love and sorrow meet,</w:t>
      </w:r>
      <w:r w:rsidRPr="006A7052">
        <w:br/>
        <w:t>Or thorns compose so rich a crown?</w:t>
      </w:r>
      <w:r w:rsidRPr="006A7052">
        <w:br/>
        <w:t>Verse 4</w:t>
      </w:r>
      <w:r w:rsidRPr="006A7052">
        <w:br/>
        <w:t>Were the whole realm of nature mine,</w:t>
      </w:r>
      <w:r w:rsidRPr="006A7052">
        <w:br/>
        <w:t>That were a present far too small;</w:t>
      </w:r>
      <w:r w:rsidRPr="006A7052">
        <w:br/>
        <w:t>Love so amazing, so divine,</w:t>
      </w:r>
      <w:r w:rsidRPr="006A7052">
        <w:br/>
        <w:t>Demands my soul, my life, my all.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209 When Jesus Looked O'er Galilee</w:t>
      </w:r>
    </w:p>
    <w:p w:rsidR="00B3499D" w:rsidRPr="006A7052" w:rsidRDefault="00000000">
      <w:r w:rsidRPr="006A7052">
        <w:t>Verse 1</w:t>
      </w:r>
      <w:r w:rsidRPr="006A7052">
        <w:br/>
        <w:t>When Jesus looked o'er Galilee,</w:t>
      </w:r>
      <w:r w:rsidRPr="006A7052">
        <w:br/>
        <w:t>So blue and calm and fair,</w:t>
      </w:r>
      <w:r w:rsidRPr="006A7052">
        <w:br/>
        <w:t>Upon her bosom, could he see</w:t>
      </w:r>
      <w:r w:rsidRPr="006A7052">
        <w:br/>
        <w:t>A cross reflected there?</w:t>
      </w:r>
      <w:r w:rsidRPr="006A7052">
        <w:br/>
        <w:t>Verse 2</w:t>
      </w:r>
      <w:r w:rsidRPr="006A7052">
        <w:br/>
        <w:t>When sunrise dyed the lovely deeps,</w:t>
      </w:r>
      <w:r w:rsidRPr="006A7052">
        <w:br/>
        <w:t>And sparkled in his hair,</w:t>
      </w:r>
      <w:r w:rsidRPr="006A7052">
        <w:br/>
        <w:t>O did the light rays seem to say:</w:t>
      </w:r>
      <w:r w:rsidRPr="006A7052">
        <w:br/>
        <w:t>A crown of thorns he'll wear?</w:t>
      </w:r>
      <w:r w:rsidRPr="006A7052">
        <w:br/>
        <w:t>Verse 3</w:t>
      </w:r>
      <w:r w:rsidRPr="006A7052">
        <w:br/>
        <w:t>When in the hush of eventide,</w:t>
      </w:r>
      <w:r w:rsidRPr="006A7052">
        <w:br/>
        <w:t>Cool waters touched his feet,</w:t>
      </w:r>
      <w:r w:rsidRPr="006A7052">
        <w:br/>
        <w:t>Was it a hymn of Calvary's road</w:t>
      </w:r>
      <w:r w:rsidRPr="006A7052">
        <w:br/>
        <w:t>He heard the waves repeat?</w:t>
      </w:r>
      <w:r w:rsidRPr="006A7052">
        <w:br/>
        <w:t>Verse 3</w:t>
      </w:r>
      <w:r w:rsidRPr="006A7052">
        <w:br/>
        <w:t>But when the winds triumphantly</w:t>
      </w:r>
      <w:r w:rsidRPr="006A7052">
        <w:br/>
        <w:t>Swept from the open plain,</w:t>
      </w:r>
      <w:r w:rsidRPr="006A7052">
        <w:br/>
        <w:t>The Master surely heard the song:</w:t>
      </w:r>
      <w:r w:rsidRPr="006A7052">
        <w:br/>
        <w:t>The Lord shall live again!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210 When you prayed beneath the trees</w:t>
      </w:r>
    </w:p>
    <w:p w:rsidR="00B3499D" w:rsidRPr="006A7052" w:rsidRDefault="00000000">
      <w:r w:rsidRPr="006A7052">
        <w:t>Verse 1</w:t>
      </w:r>
      <w:r w:rsidRPr="006A7052">
        <w:br/>
        <w:t>When you prayed beneath the trees,</w:t>
      </w:r>
      <w:r w:rsidRPr="006A7052">
        <w:br/>
        <w:t>it was for me, O Lord;</w:t>
      </w:r>
      <w:r w:rsidRPr="006A7052">
        <w:br/>
        <w:t>when you cried upon your knees,</w:t>
      </w:r>
      <w:r w:rsidRPr="006A7052">
        <w:br/>
        <w:t>how could it be, O Lord?</w:t>
      </w:r>
      <w:r w:rsidRPr="006A7052">
        <w:br/>
        <w:t>When in blood and sweat and tears</w:t>
      </w:r>
      <w:r w:rsidRPr="006A7052">
        <w:br/>
        <w:t>you dismissed your final fears,</w:t>
      </w:r>
      <w:r w:rsidRPr="006A7052">
        <w:br/>
        <w:t>when you faced the soldiers' spears,</w:t>
      </w:r>
      <w:r w:rsidRPr="006A7052">
        <w:br/>
        <w:t>you stood for me, O Lord.</w:t>
      </w:r>
      <w:r w:rsidRPr="006A7052">
        <w:br/>
        <w:t>When their triumph looked complete,</w:t>
      </w:r>
      <w:r w:rsidRPr="006A7052">
        <w:br/>
        <w:t>it was for me, O Lord,</w:t>
      </w:r>
      <w:r w:rsidRPr="006A7052">
        <w:br/>
        <w:t>when it seemed like your defeat,</w:t>
      </w:r>
      <w:r w:rsidRPr="006A7052">
        <w:br/>
        <w:t>they could not see, O Lord!</w:t>
      </w:r>
      <w:r w:rsidRPr="006A7052">
        <w:br/>
        <w:t>When you faced the mob alone</w:t>
      </w:r>
      <w:r w:rsidRPr="006A7052">
        <w:br/>
        <w:t>you were silent as a stone,</w:t>
      </w:r>
      <w:r w:rsidRPr="006A7052">
        <w:br/>
        <w:t>and a tree became your throne;</w:t>
      </w:r>
      <w:r w:rsidRPr="006A7052">
        <w:br/>
        <w:t>you came for me, O Lord.</w:t>
      </w:r>
      <w:r w:rsidRPr="006A7052">
        <w:br/>
        <w:t>When you stumbled up the road,</w:t>
      </w:r>
      <w:r w:rsidRPr="006A7052">
        <w:br/>
        <w:t>you walked for me, O Lord,</w:t>
      </w:r>
      <w:r w:rsidRPr="006A7052">
        <w:br/>
        <w:t>when you took your deadly load,</w:t>
      </w:r>
      <w:r w:rsidRPr="006A7052">
        <w:br/>
        <w:t>that heavy tree, O Lord;</w:t>
      </w:r>
      <w:r w:rsidRPr="006A7052">
        <w:br/>
        <w:t>When they lifted you on high,</w:t>
      </w:r>
      <w:r w:rsidRPr="006A7052">
        <w:br/>
        <w:t>and they nailed you up to die,</w:t>
      </w:r>
      <w:r w:rsidRPr="006A7052">
        <w:br/>
        <w:t>and when darkness filled the sky,</w:t>
      </w:r>
      <w:r w:rsidRPr="006A7052">
        <w:br/>
        <w:t>it was for me, O Lord.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211 Within my heart O Lord</w:t>
      </w:r>
    </w:p>
    <w:p w:rsidR="00B3499D" w:rsidRPr="006A7052" w:rsidRDefault="00000000">
      <w:r w:rsidRPr="006A7052">
        <w:t>Verse 1</w:t>
      </w:r>
      <w:r w:rsidRPr="006A7052">
        <w:br/>
        <w:t>Within my heart, O Lord, fulfil</w:t>
      </w:r>
      <w:r w:rsidRPr="006A7052">
        <w:br/>
        <w:t>The purpose of thy death and pain,</w:t>
      </w:r>
      <w:r w:rsidRPr="006A7052">
        <w:br/>
        <w:t xml:space="preserve">That all may know thou </w:t>
      </w:r>
      <w:r w:rsidRPr="006A7052">
        <w:br/>
        <w:t>livest</w:t>
      </w:r>
      <w:r w:rsidRPr="006A7052">
        <w:br/>
        <w:t xml:space="preserve"> still</w:t>
      </w:r>
      <w:r w:rsidRPr="006A7052">
        <w:br/>
        <w:t>In blood‑washed hearts to rule and reign.</w:t>
      </w:r>
      <w:r w:rsidRPr="006A7052">
        <w:br/>
        <w:t xml:space="preserve">Verse 2 </w:t>
      </w:r>
      <w:r w:rsidRPr="006A7052">
        <w:br/>
        <w:t>O Lord, I gaze upon thy face,</w:t>
      </w:r>
      <w:r w:rsidRPr="006A7052">
        <w:br/>
        <w:t>That suffering face so marred for me;</w:t>
      </w:r>
      <w:r w:rsidRPr="006A7052">
        <w:br/>
        <w:t>Touched by the wonders of thy grace</w:t>
      </w:r>
      <w:r w:rsidRPr="006A7052">
        <w:br/>
        <w:t>My heart in love goes out to thee.</w:t>
      </w:r>
      <w:r w:rsidRPr="006A7052">
        <w:br/>
        <w:t xml:space="preserve">Verse 3 </w:t>
      </w:r>
      <w:r w:rsidRPr="006A7052">
        <w:br/>
        <w:t>O Saviour, by thy bleeding form</w:t>
      </w:r>
      <w:r w:rsidRPr="006A7052">
        <w:br/>
        <w:t>The world is crucified to me;</w:t>
      </w:r>
      <w:r w:rsidRPr="006A7052">
        <w:br/>
        <w:t>Thy loving heart, so rent and torn,</w:t>
      </w:r>
      <w:r w:rsidRPr="006A7052">
        <w:br/>
        <w:t>Thy suffering bids me share with thee.</w:t>
      </w:r>
      <w:r w:rsidRPr="006A7052">
        <w:br/>
        <w:t xml:space="preserve">Verse 4 </w:t>
      </w:r>
      <w:r w:rsidRPr="006A7052">
        <w:br/>
        <w:t>'Twas</w:t>
      </w:r>
      <w:r w:rsidRPr="006A7052">
        <w:br/>
        <w:t xml:space="preserve"> on the cross thou didst redeem</w:t>
      </w:r>
      <w:r w:rsidRPr="006A7052">
        <w:br/>
        <w:t>My soul from sin and dark despair;</w:t>
      </w:r>
      <w:r w:rsidRPr="006A7052">
        <w:br/>
        <w:t>'Tis near the cross I would be seen,</w:t>
      </w:r>
      <w:r w:rsidRPr="006A7052">
        <w:br/>
        <w:t>And welcome every sinner there.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212 Wonderful Place Called Calvary!</w:t>
      </w:r>
    </w:p>
    <w:p w:rsidR="00B3499D" w:rsidRPr="006A7052" w:rsidRDefault="00000000">
      <w:r w:rsidRPr="006A7052">
        <w:t>Wonderful place called Calvary!</w:t>
      </w:r>
      <w:r w:rsidRPr="006A7052">
        <w:br/>
        <w:t>Wonderful place called Calvary!</w:t>
      </w:r>
      <w:r w:rsidRPr="006A7052">
        <w:br/>
        <w:t>Love, redeeming love, I see</w:t>
      </w:r>
      <w:r w:rsidRPr="006A7052">
        <w:br/>
        <w:t>At the place called Calvary.</w:t>
      </w:r>
      <w:r w:rsidRPr="006A7052">
        <w:br/>
        <w:t xml:space="preserve">Wonderful place called Calvary! </w:t>
      </w:r>
      <w:r w:rsidRPr="006A7052">
        <w:br/>
        <w:t xml:space="preserve">Eliza Hewitt (1851-1920) 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213 Wonderful story of Love</w:t>
      </w:r>
    </w:p>
    <w:p w:rsidR="00B3499D" w:rsidRPr="006A7052" w:rsidRDefault="00000000">
      <w:r w:rsidRPr="006A7052">
        <w:t>Verse 1</w:t>
      </w:r>
      <w:r w:rsidRPr="006A7052">
        <w:br/>
        <w:t>Wonderful story of love!</w:t>
      </w:r>
      <w:r w:rsidRPr="006A7052">
        <w:br/>
        <w:t>Tell it to me again;</w:t>
      </w:r>
      <w:r w:rsidRPr="006A7052">
        <w:br/>
        <w:t>Wonderful story of love!</w:t>
      </w:r>
      <w:r w:rsidRPr="006A7052">
        <w:br/>
        <w:t>Wake the immortal strain.</w:t>
      </w:r>
      <w:r w:rsidRPr="006A7052">
        <w:br/>
        <w:t>Angels with rapture announce it,</w:t>
      </w:r>
      <w:r w:rsidRPr="006A7052">
        <w:br/>
        <w:t>Shepherds with wonder receive it;</w:t>
      </w:r>
      <w:r w:rsidRPr="006A7052">
        <w:br/>
        <w:t>Sinner, O won't you believe it?</w:t>
      </w:r>
      <w:r w:rsidRPr="006A7052">
        <w:br/>
        <w:t>Wonderful story of love!</w:t>
      </w:r>
      <w:r w:rsidRPr="006A7052">
        <w:br/>
        <w:t>Chorus</w:t>
      </w:r>
      <w:r w:rsidRPr="006A7052">
        <w:br/>
        <w:t>Wonderful! Wonderful!</w:t>
      </w:r>
      <w:r w:rsidRPr="006A7052">
        <w:br/>
        <w:t>Wonderful story, wonderful story of love!</w:t>
      </w:r>
      <w:r w:rsidRPr="006A7052">
        <w:br/>
        <w:t xml:space="preserve">Verse 2 </w:t>
      </w:r>
      <w:r w:rsidRPr="006A7052">
        <w:br/>
        <w:t>Wonderful story of love!</w:t>
      </w:r>
      <w:r w:rsidRPr="006A7052">
        <w:br/>
        <w:t>Though you are far away;</w:t>
      </w:r>
      <w:r w:rsidRPr="006A7052">
        <w:br/>
        <w:t>Wonderful story of love!</w:t>
      </w:r>
      <w:r w:rsidRPr="006A7052">
        <w:br/>
        <w:t>Still he doth call today.</w:t>
      </w:r>
      <w:r w:rsidRPr="006A7052">
        <w:br/>
        <w:t>Calling from Calvary's mountain,</w:t>
      </w:r>
      <w:r w:rsidRPr="006A7052">
        <w:br/>
        <w:t>Down from the crystal bright fountain,</w:t>
      </w:r>
      <w:r w:rsidRPr="006A7052">
        <w:br/>
        <w:t>E'en from the dawn of creation;</w:t>
      </w:r>
      <w:r w:rsidRPr="006A7052">
        <w:br/>
        <w:t>Wonderful story of love!</w:t>
      </w:r>
      <w:r w:rsidRPr="006A7052">
        <w:br/>
        <w:t>Chorus</w:t>
      </w:r>
      <w:r w:rsidRPr="006A7052">
        <w:br/>
        <w:t>Wonderful! Wonderful!</w:t>
      </w:r>
      <w:r w:rsidRPr="006A7052">
        <w:br/>
        <w:t>Wonderful story, wonderful story of love!</w:t>
      </w:r>
      <w:r w:rsidRPr="006A7052">
        <w:br/>
        <w:t>Verse 3</w:t>
      </w:r>
      <w:r w:rsidRPr="006A7052">
        <w:br/>
        <w:t xml:space="preserve"> Wonderful story of love!</w:t>
      </w:r>
      <w:r w:rsidRPr="006A7052">
        <w:br/>
        <w:t>Jesus provides a rest;</w:t>
      </w:r>
      <w:r w:rsidRPr="006A7052">
        <w:br/>
        <w:t>Wonderful story of love!</w:t>
      </w:r>
      <w:r w:rsidRPr="006A7052">
        <w:br/>
        <w:t>For all the pure and blest;</w:t>
      </w:r>
      <w:r w:rsidRPr="006A7052">
        <w:br/>
        <w:t>Rest in those mansions above us,</w:t>
      </w:r>
      <w:r w:rsidRPr="006A7052">
        <w:br/>
        <w:t>With those who've gone on before us,</w:t>
      </w:r>
      <w:r w:rsidRPr="006A7052">
        <w:br/>
        <w:t>Singing the rapturous chorus;</w:t>
      </w:r>
      <w:r w:rsidRPr="006A7052">
        <w:br/>
        <w:t>Wonderful story of love!</w:t>
      </w:r>
      <w:r w:rsidRPr="006A7052">
        <w:br/>
        <w:t>Chorus</w:t>
      </w:r>
      <w:r w:rsidRPr="006A7052">
        <w:br/>
        <w:t>Wonderful! Wonderful!</w:t>
      </w:r>
      <w:r w:rsidRPr="006A7052">
        <w:br/>
        <w:t>Wonderful story, wonderful story of love!</w:t>
      </w:r>
      <w:r w:rsidRPr="006A7052">
        <w:br/>
        <w:t>CCLI Song # 3595514</w:t>
      </w:r>
      <w:r w:rsidRPr="006A7052">
        <w:br/>
        <w:t xml:space="preserve">John </w:t>
      </w:r>
      <w:r w:rsidRPr="006A7052">
        <w:br/>
        <w:t>Merritte</w:t>
      </w:r>
      <w:r w:rsidRPr="006A7052">
        <w:br/>
        <w:t xml:space="preserve"> Driver</w:t>
      </w:r>
      <w:r w:rsidRPr="006A7052">
        <w:br/>
        <w:t>Public Domain</w:t>
      </w:r>
      <w:r w:rsidRPr="006A7052">
        <w:br/>
        <w:t xml:space="preserve">For use solely with the </w:t>
      </w:r>
      <w:r w:rsidRPr="006A7052">
        <w:br/>
      </w:r>
      <w:r w:rsidRPr="006A7052">
        <w:lastRenderedPageBreak/>
        <w:t>SongSelect</w:t>
      </w:r>
      <w:r w:rsidRPr="006A7052">
        <w:br/>
        <w:t>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>CCLI Licence 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214 At Calvary</w:t>
      </w:r>
    </w:p>
    <w:p w:rsidR="00B3499D" w:rsidRPr="006A7052" w:rsidRDefault="00000000">
      <w:r w:rsidRPr="006A7052">
        <w:t>Verse 1</w:t>
      </w:r>
      <w:r w:rsidRPr="006A7052">
        <w:br/>
        <w:t>Years I spent in vanity and pride</w:t>
      </w:r>
      <w:r w:rsidRPr="006A7052">
        <w:br/>
        <w:t>Caring not my Lord was crucified</w:t>
      </w:r>
      <w:r w:rsidRPr="006A7052">
        <w:br/>
        <w:t>Knowing not it was for me He died on Calvary</w:t>
      </w:r>
      <w:r w:rsidRPr="006A7052">
        <w:br/>
        <w:t>Chorus</w:t>
      </w:r>
      <w:r w:rsidRPr="006A7052">
        <w:br/>
        <w:t>Mercy there was great and grace was free</w:t>
      </w:r>
      <w:r w:rsidRPr="006A7052">
        <w:br/>
        <w:t>Pardon there was multiplied to me</w:t>
      </w:r>
      <w:r w:rsidRPr="006A7052">
        <w:br/>
        <w:t>There my burdened soul found liberty at Calvary</w:t>
      </w:r>
      <w:r w:rsidRPr="006A7052">
        <w:br/>
        <w:t>Verse 2</w:t>
      </w:r>
      <w:r w:rsidRPr="006A7052">
        <w:br/>
        <w:t>By God's Word at last my sin I learned</w:t>
      </w:r>
      <w:r w:rsidRPr="006A7052">
        <w:br/>
        <w:t>Then I trembled at the law I'd spurned</w:t>
      </w:r>
      <w:r w:rsidRPr="006A7052">
        <w:br/>
        <w:t>Till my guilty soul imploring turned to Calvary</w:t>
      </w:r>
      <w:r w:rsidRPr="006A7052">
        <w:br/>
        <w:t>Chorus</w:t>
      </w:r>
      <w:r w:rsidRPr="006A7052">
        <w:br/>
        <w:t>Mercy there was great and grace was free</w:t>
      </w:r>
      <w:r w:rsidRPr="006A7052">
        <w:br/>
        <w:t>Pardon there was multiplied to me</w:t>
      </w:r>
      <w:r w:rsidRPr="006A7052">
        <w:br/>
        <w:t>There my burdened soul found liberty at Calvary</w:t>
      </w:r>
      <w:r w:rsidRPr="006A7052">
        <w:br/>
        <w:t>Verse 3</w:t>
      </w:r>
      <w:r w:rsidRPr="006A7052">
        <w:br/>
        <w:t>Now I've given to Jesus everything</w:t>
      </w:r>
      <w:r w:rsidRPr="006A7052">
        <w:br/>
        <w:t>Now I gladly own Him as my King</w:t>
      </w:r>
      <w:r w:rsidRPr="006A7052">
        <w:br/>
        <w:t>Now my raptured soul can only sing of Calvary</w:t>
      </w:r>
      <w:r w:rsidRPr="006A7052">
        <w:br/>
        <w:t>Chorus</w:t>
      </w:r>
      <w:r w:rsidRPr="006A7052">
        <w:br/>
        <w:t>Mercy there was great and grace was free</w:t>
      </w:r>
      <w:r w:rsidRPr="006A7052">
        <w:br/>
        <w:t>Pardon there was multiplied to me</w:t>
      </w:r>
      <w:r w:rsidRPr="006A7052">
        <w:br/>
        <w:t>There my burdened soul found liberty at Calvary</w:t>
      </w:r>
      <w:r w:rsidRPr="006A7052">
        <w:br/>
        <w:t>Verse 4</w:t>
      </w:r>
      <w:r w:rsidRPr="006A7052">
        <w:br/>
        <w:t>Oh the love that drew salvation's plan</w:t>
      </w:r>
      <w:r w:rsidRPr="006A7052">
        <w:br/>
        <w:t>Oh the grace that brought it down to man</w:t>
      </w:r>
      <w:r w:rsidRPr="006A7052">
        <w:br/>
        <w:t>Oh the mighty gulf that God did span at Calvary</w:t>
      </w:r>
      <w:r w:rsidRPr="006A7052">
        <w:br/>
        <w:t>Chorus</w:t>
      </w:r>
      <w:r w:rsidRPr="006A7052">
        <w:br/>
        <w:t>Mercy there was great and grace was free</w:t>
      </w:r>
      <w:r w:rsidRPr="006A7052">
        <w:br/>
        <w:t>Pardon there was multiplied to me</w:t>
      </w:r>
      <w:r w:rsidRPr="006A7052">
        <w:br/>
        <w:t>There my burdened soul found liberty at Calvary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215 You Laid Aside Your Majesty</w:t>
      </w:r>
    </w:p>
    <w:p w:rsidR="00B3499D" w:rsidRPr="006A7052" w:rsidRDefault="00000000">
      <w:r w:rsidRPr="006A7052">
        <w:t>Verse 1</w:t>
      </w:r>
      <w:r w:rsidRPr="006A7052">
        <w:br/>
        <w:t>You laid aside Your majesty</w:t>
      </w:r>
      <w:r w:rsidRPr="006A7052">
        <w:br/>
        <w:t xml:space="preserve">Gave up </w:t>
      </w:r>
      <w:r w:rsidRPr="006A7052">
        <w:br/>
        <w:t>ev'rything</w:t>
      </w:r>
      <w:r w:rsidRPr="006A7052">
        <w:br/>
        <w:t xml:space="preserve"> for me</w:t>
      </w:r>
      <w:r w:rsidRPr="006A7052">
        <w:br/>
        <w:t>Suffered at the hands</w:t>
      </w:r>
      <w:r w:rsidRPr="006A7052">
        <w:br/>
        <w:t>Of those You had created</w:t>
      </w:r>
      <w:r w:rsidRPr="006A7052">
        <w:br/>
        <w:t>You took all my guilt and shame</w:t>
      </w:r>
      <w:r w:rsidRPr="006A7052">
        <w:br/>
        <w:t>When You died and rose again</w:t>
      </w:r>
      <w:r w:rsidRPr="006A7052">
        <w:br/>
        <w:t>Now today You reign</w:t>
      </w:r>
      <w:r w:rsidRPr="006A7052">
        <w:br/>
        <w:t>In heaven and earth exalted</w:t>
      </w:r>
      <w:r w:rsidRPr="006A7052">
        <w:br/>
        <w:t>Chorus</w:t>
      </w:r>
      <w:r w:rsidRPr="006A7052">
        <w:br/>
        <w:t>I really want to worship You my Lord</w:t>
      </w:r>
      <w:r w:rsidRPr="006A7052">
        <w:br/>
        <w:t>You have won my heart</w:t>
      </w:r>
      <w:r w:rsidRPr="006A7052">
        <w:br/>
        <w:t>And I am Yours</w:t>
      </w:r>
      <w:r w:rsidRPr="006A7052">
        <w:br/>
        <w:t>Forever and ever I will love You</w:t>
      </w:r>
      <w:r w:rsidRPr="006A7052">
        <w:br/>
        <w:t>You are the only One who died for me</w:t>
      </w:r>
      <w:r w:rsidRPr="006A7052">
        <w:br/>
        <w:t>Gave Your life to set me free</w:t>
      </w:r>
      <w:r w:rsidRPr="006A7052">
        <w:br/>
        <w:t>So I lift my voice to You in adoration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216 Alleluia Alleluia Give Thanks</w:t>
      </w:r>
    </w:p>
    <w:p w:rsidR="00B3499D" w:rsidRPr="006A7052" w:rsidRDefault="00000000">
      <w:r w:rsidRPr="006A7052">
        <w:t xml:space="preserve">Alleluia </w:t>
      </w:r>
      <w:r w:rsidRPr="006A7052">
        <w:br/>
        <w:t>Alleluia</w:t>
      </w:r>
      <w:r w:rsidRPr="006A7052">
        <w:br/>
        <w:t xml:space="preserve"> Give Thanks</w:t>
      </w:r>
      <w:r w:rsidRPr="006A7052">
        <w:br/>
        <w:t>Chorus</w:t>
      </w:r>
      <w:r w:rsidRPr="006A7052">
        <w:br/>
        <w:t>Alleluia alleluia</w:t>
      </w:r>
      <w:r w:rsidRPr="006A7052">
        <w:br/>
        <w:t>Give thanks to the Risen Lord</w:t>
      </w:r>
      <w:r w:rsidRPr="006A7052">
        <w:br/>
        <w:t>Alleluia alleluia</w:t>
      </w:r>
      <w:r w:rsidRPr="006A7052">
        <w:br/>
        <w:t>Give praise to His Name</w:t>
      </w:r>
      <w:r w:rsidRPr="006A7052">
        <w:br/>
        <w:t>Verse 1</w:t>
      </w:r>
      <w:r w:rsidRPr="006A7052">
        <w:br/>
        <w:t>Jesus is Lord of all the earth</w:t>
      </w:r>
      <w:r w:rsidRPr="006A7052">
        <w:br/>
        <w:t>He is the King of creation</w:t>
      </w:r>
      <w:r w:rsidRPr="006A7052">
        <w:br/>
        <w:t>Chorus</w:t>
      </w:r>
      <w:r w:rsidRPr="006A7052">
        <w:br/>
        <w:t>Alleluia alleluia</w:t>
      </w:r>
      <w:r w:rsidRPr="006A7052">
        <w:br/>
        <w:t>Give thanks to the Risen Lord</w:t>
      </w:r>
      <w:r w:rsidRPr="006A7052">
        <w:br/>
        <w:t>Alleluia alleluia</w:t>
      </w:r>
      <w:r w:rsidRPr="006A7052">
        <w:br/>
        <w:t>Give praise to His Name</w:t>
      </w:r>
      <w:r w:rsidRPr="006A7052">
        <w:br/>
        <w:t>Verse 2</w:t>
      </w:r>
      <w:r w:rsidRPr="006A7052">
        <w:br/>
        <w:t>Spread the good news o'er all the earth</w:t>
      </w:r>
      <w:r w:rsidRPr="006A7052">
        <w:br/>
        <w:t>Jesus has died and has risen</w:t>
      </w:r>
      <w:r w:rsidRPr="006A7052">
        <w:br/>
        <w:t>Chorus</w:t>
      </w:r>
      <w:r w:rsidRPr="006A7052">
        <w:br/>
        <w:t>Alleluia alleluia</w:t>
      </w:r>
      <w:r w:rsidRPr="006A7052">
        <w:br/>
        <w:t>Give thanks to the Risen Lord</w:t>
      </w:r>
      <w:r w:rsidRPr="006A7052">
        <w:br/>
        <w:t>Alleluia alleluia</w:t>
      </w:r>
      <w:r w:rsidRPr="006A7052">
        <w:br/>
        <w:t>Give praise to His Name</w:t>
      </w:r>
      <w:r w:rsidRPr="006A7052">
        <w:br/>
        <w:t>Verse 3</w:t>
      </w:r>
      <w:r w:rsidRPr="006A7052">
        <w:br/>
        <w:t>We have been crucified with Christ</w:t>
      </w:r>
      <w:r w:rsidRPr="006A7052">
        <w:br/>
        <w:t>Now we shall live forever</w:t>
      </w:r>
      <w:r w:rsidRPr="006A7052">
        <w:br/>
        <w:t>Chorus</w:t>
      </w:r>
      <w:r w:rsidRPr="006A7052">
        <w:br/>
        <w:t xml:space="preserve">Alleluia </w:t>
      </w:r>
      <w:r w:rsidRPr="006A7052">
        <w:br/>
        <w:t>alleluia</w:t>
      </w:r>
      <w:r w:rsidRPr="006A7052">
        <w:br/>
        <w:t>Give thanks to the Risen Lord</w:t>
      </w:r>
      <w:r w:rsidRPr="006A7052">
        <w:br/>
        <w:t xml:space="preserve">Alleluia </w:t>
      </w:r>
      <w:r w:rsidRPr="006A7052">
        <w:br/>
        <w:t>alleluia</w:t>
      </w:r>
      <w:r w:rsidRPr="006A7052">
        <w:br/>
        <w:t>Give praise to His Name</w:t>
      </w:r>
      <w:r w:rsidRPr="006A7052">
        <w:br/>
        <w:t>Verse 4</w:t>
      </w:r>
      <w:r w:rsidRPr="006A7052">
        <w:br/>
        <w:t>God has proclaimed the just reward</w:t>
      </w:r>
      <w:r w:rsidRPr="006A7052">
        <w:br/>
        <w:t>Life for all men alleluia</w:t>
      </w:r>
      <w:r w:rsidRPr="006A7052">
        <w:br/>
        <w:t>Chorus</w:t>
      </w:r>
      <w:r w:rsidRPr="006A7052">
        <w:br/>
        <w:t xml:space="preserve">Alleluia </w:t>
      </w:r>
      <w:r w:rsidRPr="006A7052">
        <w:br/>
        <w:t>alleluia</w:t>
      </w:r>
      <w:r w:rsidRPr="006A7052">
        <w:br/>
        <w:t>Give thanks to the Risen Lord</w:t>
      </w:r>
      <w:r w:rsidRPr="006A7052">
        <w:br/>
        <w:t xml:space="preserve">Alleluia </w:t>
      </w:r>
      <w:r w:rsidRPr="006A7052">
        <w:br/>
      </w:r>
      <w:r w:rsidRPr="006A7052">
        <w:lastRenderedPageBreak/>
        <w:t>alleluia</w:t>
      </w:r>
      <w:r w:rsidRPr="006A7052">
        <w:br/>
        <w:t>Give praise to His Name</w:t>
      </w:r>
      <w:r w:rsidRPr="006A7052">
        <w:br/>
        <w:t>Verse 5</w:t>
      </w:r>
      <w:r w:rsidRPr="006A7052">
        <w:br/>
        <w:t>Come let us praise the Living God</w:t>
      </w:r>
      <w:r w:rsidRPr="006A7052">
        <w:br/>
        <w:t>Joyfully sing to our Saviour</w:t>
      </w:r>
      <w:r w:rsidRPr="006A7052">
        <w:br/>
        <w:t>Chorus</w:t>
      </w:r>
      <w:r w:rsidRPr="006A7052">
        <w:br/>
        <w:t xml:space="preserve">Alleluia </w:t>
      </w:r>
      <w:r w:rsidRPr="006A7052">
        <w:br/>
        <w:t>alleluia</w:t>
      </w:r>
      <w:r w:rsidRPr="006A7052">
        <w:br/>
        <w:t>Give thanks to the Risen Lord</w:t>
      </w:r>
      <w:r w:rsidRPr="006A7052">
        <w:br/>
        <w:t xml:space="preserve">Alleluia </w:t>
      </w:r>
      <w:r w:rsidRPr="006A7052">
        <w:br/>
        <w:t>alleluia</w:t>
      </w:r>
      <w:r w:rsidRPr="006A7052">
        <w:br/>
        <w:t>Give praise to His Name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217 Christ is alive</w:t>
      </w:r>
    </w:p>
    <w:p w:rsidR="00B3499D" w:rsidRPr="006A7052" w:rsidRDefault="00000000">
      <w:r w:rsidRPr="006A7052">
        <w:t>Verse 1</w:t>
      </w:r>
      <w:r w:rsidRPr="006A7052">
        <w:br/>
        <w:t>Christ is alive! Let Christians sing.</w:t>
      </w:r>
      <w:r w:rsidRPr="006A7052">
        <w:br/>
        <w:t>His cross stands empty to the sky.</w:t>
      </w:r>
      <w:r w:rsidRPr="006A7052">
        <w:br/>
        <w:t>Let streets and homes with praises ring.</w:t>
      </w:r>
      <w:r w:rsidRPr="006A7052">
        <w:br/>
        <w:t>His love in death shall never die.</w:t>
      </w:r>
      <w:r w:rsidRPr="006A7052">
        <w:br/>
        <w:t xml:space="preserve">Verse 2 </w:t>
      </w:r>
      <w:r w:rsidRPr="006A7052">
        <w:br/>
        <w:t>Christ is alive! No longer bound</w:t>
      </w:r>
      <w:r w:rsidRPr="006A7052">
        <w:br/>
        <w:t>To distant years in Palestine,</w:t>
      </w:r>
      <w:r w:rsidRPr="006A7052">
        <w:br/>
        <w:t>He comes to claim the here and now</w:t>
      </w:r>
      <w:r w:rsidRPr="006A7052">
        <w:br/>
        <w:t>And conquer every place and time.</w:t>
      </w:r>
      <w:r w:rsidRPr="006A7052">
        <w:br/>
        <w:t xml:space="preserve">Verse 3 </w:t>
      </w:r>
      <w:r w:rsidRPr="006A7052">
        <w:br/>
        <w:t>Not throned above, remotely high,</w:t>
      </w:r>
      <w:r w:rsidRPr="006A7052">
        <w:br/>
        <w:t>Untouched, unmoved by human pains,</w:t>
      </w:r>
      <w:r w:rsidRPr="006A7052">
        <w:br/>
        <w:t>But daily, in the midst of life,</w:t>
      </w:r>
      <w:r w:rsidRPr="006A7052">
        <w:br/>
        <w:t>Our Saviour with the Father reigns.</w:t>
      </w:r>
      <w:r w:rsidRPr="006A7052">
        <w:br/>
        <w:t xml:space="preserve">Verse 4 </w:t>
      </w:r>
      <w:r w:rsidRPr="006A7052">
        <w:br/>
        <w:t>In every insult, rift and war,</w:t>
      </w:r>
      <w:r w:rsidRPr="006A7052">
        <w:br/>
        <w:t>Where colour, scorn or wealth divide,</w:t>
      </w:r>
      <w:r w:rsidRPr="006A7052">
        <w:br/>
        <w:t>He suffers still, yet loves the more,</w:t>
      </w:r>
      <w:r w:rsidRPr="006A7052">
        <w:br/>
        <w:t>And lives, though ever crucified.</w:t>
      </w:r>
      <w:r w:rsidRPr="006A7052">
        <w:br/>
        <w:t xml:space="preserve">Verse 5 </w:t>
      </w:r>
      <w:r w:rsidRPr="006A7052">
        <w:br/>
        <w:t>Christ is alive! His Spirit burns</w:t>
      </w:r>
      <w:r w:rsidRPr="006A7052">
        <w:br/>
        <w:t>Through this and every future age,</w:t>
      </w:r>
      <w:r w:rsidRPr="006A7052">
        <w:br/>
        <w:t>Till all creation lives and learns</w:t>
      </w:r>
      <w:r w:rsidRPr="006A7052">
        <w:br/>
        <w:t>His joy, his justice, love and praise.</w:t>
      </w:r>
      <w:r w:rsidRPr="006A7052">
        <w:br/>
        <w:t xml:space="preserve">Christ is alive! Let Christians sing </w:t>
      </w:r>
      <w:r w:rsidRPr="006A7052">
        <w:br/>
        <w:t xml:space="preserve">Brian Wren </w:t>
      </w:r>
      <w:r w:rsidRPr="006A7052">
        <w:br/>
        <w:t xml:space="preserve">Stainer &amp; Bell 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218 Christ the Lord has risen</w:t>
      </w:r>
    </w:p>
    <w:p w:rsidR="00B3499D" w:rsidRPr="006A7052" w:rsidRDefault="00000000">
      <w:r w:rsidRPr="006A7052">
        <w:t>Verse 1</w:t>
      </w:r>
      <w:r w:rsidRPr="006A7052">
        <w:br/>
        <w:t xml:space="preserve">Christ the Lord is risen today, </w:t>
      </w:r>
      <w:r w:rsidRPr="006A7052">
        <w:br/>
        <w:t>Hallelujah!</w:t>
      </w:r>
      <w:r w:rsidRPr="006A7052">
        <w:br/>
        <w:t xml:space="preserve">Sons of men and angels say: </w:t>
      </w:r>
      <w:r w:rsidRPr="006A7052">
        <w:br/>
        <w:t>Hallelujah!</w:t>
      </w:r>
      <w:r w:rsidRPr="006A7052">
        <w:br/>
        <w:t>Raise your joys and triumphs high;</w:t>
      </w:r>
      <w:r w:rsidRPr="006A7052">
        <w:br/>
        <w:t>Hallelujah!</w:t>
      </w:r>
      <w:r w:rsidRPr="006A7052">
        <w:br/>
        <w:t>Sing ye heavens; thou earth, reply:</w:t>
      </w:r>
      <w:r w:rsidRPr="006A7052">
        <w:br/>
        <w:t>Hallelujah!</w:t>
      </w:r>
      <w:r w:rsidRPr="006A7052">
        <w:br/>
        <w:t xml:space="preserve">Verse 2 </w:t>
      </w:r>
      <w:r w:rsidRPr="006A7052">
        <w:br/>
        <w:t xml:space="preserve">Love's redeeming work is done; </w:t>
      </w:r>
      <w:r w:rsidRPr="006A7052">
        <w:br/>
        <w:t>Hallelujah!</w:t>
      </w:r>
      <w:r w:rsidRPr="006A7052">
        <w:br/>
        <w:t xml:space="preserve"> </w:t>
      </w:r>
      <w:r w:rsidRPr="006A7052">
        <w:br/>
        <w:t xml:space="preserve">Fought the fight, the battle won; </w:t>
      </w:r>
      <w:r w:rsidRPr="006A7052">
        <w:br/>
        <w:t>Hallelujah!</w:t>
      </w:r>
      <w:r w:rsidRPr="006A7052">
        <w:br/>
        <w:t xml:space="preserve"> </w:t>
      </w:r>
      <w:r w:rsidRPr="006A7052">
        <w:br/>
        <w:t xml:space="preserve">Lo! the sun's eclipse is o'er, </w:t>
      </w:r>
      <w:r w:rsidRPr="006A7052">
        <w:br/>
        <w:t xml:space="preserve">Hallelujah! </w:t>
      </w:r>
      <w:r w:rsidRPr="006A7052">
        <w:br/>
        <w:t xml:space="preserve">Lo! he sets in blood no more. </w:t>
      </w:r>
      <w:r w:rsidRPr="006A7052">
        <w:br/>
        <w:t>Hallelujah!</w:t>
      </w:r>
      <w:r w:rsidRPr="006A7052">
        <w:br/>
        <w:t>Verse 3</w:t>
      </w:r>
      <w:r w:rsidRPr="006A7052">
        <w:br/>
        <w:t xml:space="preserve"> </w:t>
      </w:r>
      <w:r w:rsidRPr="006A7052">
        <w:br/>
        <w:t xml:space="preserve">Vain the stone, the watch, </w:t>
      </w:r>
      <w:r w:rsidRPr="006A7052">
        <w:br/>
        <w:t xml:space="preserve">the seal, </w:t>
      </w:r>
      <w:r w:rsidRPr="006A7052">
        <w:br/>
        <w:t>Hallelujah!</w:t>
      </w:r>
      <w:r w:rsidRPr="006A7052">
        <w:br/>
        <w:t xml:space="preserve"> </w:t>
      </w:r>
      <w:r w:rsidRPr="006A7052">
        <w:br/>
        <w:t>Christ hath burst the gates of Hell;</w:t>
      </w:r>
      <w:r w:rsidRPr="006A7052">
        <w:br/>
        <w:t>Hallelujah!</w:t>
      </w:r>
      <w:r w:rsidRPr="006A7052">
        <w:br/>
        <w:t xml:space="preserve"> </w:t>
      </w:r>
      <w:r w:rsidRPr="006A7052">
        <w:br/>
        <w:t xml:space="preserve">Death in vain forbids his rise; </w:t>
      </w:r>
      <w:r w:rsidRPr="006A7052">
        <w:br/>
        <w:t>Hallelujah!</w:t>
      </w:r>
      <w:r w:rsidRPr="006A7052">
        <w:br/>
        <w:t xml:space="preserve"> </w:t>
      </w:r>
      <w:r w:rsidRPr="006A7052">
        <w:br/>
        <w:t xml:space="preserve">Christ hath opened Paradise. </w:t>
      </w:r>
      <w:r w:rsidRPr="006A7052">
        <w:br/>
        <w:t>Hallelujah!</w:t>
      </w:r>
      <w:r w:rsidRPr="006A7052">
        <w:br/>
        <w:t>Verse 4</w:t>
      </w:r>
      <w:r w:rsidRPr="006A7052">
        <w:br/>
        <w:t xml:space="preserve"> </w:t>
      </w:r>
      <w:r w:rsidRPr="006A7052">
        <w:br/>
        <w:t xml:space="preserve">Lives again our glorious King; </w:t>
      </w:r>
      <w:r w:rsidRPr="006A7052">
        <w:br/>
        <w:t>Hallelujah!</w:t>
      </w:r>
      <w:r w:rsidRPr="006A7052">
        <w:br/>
        <w:t xml:space="preserve"> </w:t>
      </w:r>
      <w:r w:rsidRPr="006A7052">
        <w:br/>
        <w:t xml:space="preserve">Where, O death, is now thy sting? </w:t>
      </w:r>
      <w:r w:rsidRPr="006A7052">
        <w:br/>
        <w:t>Hallelujah!</w:t>
      </w:r>
      <w:r w:rsidRPr="006A7052">
        <w:br/>
        <w:t xml:space="preserve"> </w:t>
      </w:r>
      <w:r w:rsidRPr="006A7052">
        <w:br/>
      </w:r>
      <w:r w:rsidRPr="006A7052">
        <w:lastRenderedPageBreak/>
        <w:t xml:space="preserve">Once he died our souls to save; </w:t>
      </w:r>
      <w:r w:rsidRPr="006A7052">
        <w:br/>
        <w:t>Hallelujah!</w:t>
      </w:r>
      <w:r w:rsidRPr="006A7052">
        <w:br/>
        <w:t xml:space="preserve"> </w:t>
      </w:r>
      <w:r w:rsidRPr="006A7052">
        <w:br/>
        <w:t xml:space="preserve">Where's thy victory, boasting grave? </w:t>
      </w:r>
      <w:r w:rsidRPr="006A7052">
        <w:br/>
        <w:t>Hallelujah!</w:t>
      </w:r>
      <w:r w:rsidRPr="006A7052">
        <w:br/>
        <w:t>Verse 5</w:t>
      </w:r>
      <w:r w:rsidRPr="006A7052">
        <w:br/>
        <w:t xml:space="preserve"> </w:t>
      </w:r>
      <w:r w:rsidRPr="006A7052">
        <w:br/>
        <w:t xml:space="preserve">Soar we now where Christ has led, </w:t>
      </w:r>
      <w:r w:rsidRPr="006A7052">
        <w:br/>
        <w:t>Hallelujah!</w:t>
      </w:r>
      <w:r w:rsidRPr="006A7052">
        <w:br/>
        <w:t xml:space="preserve"> </w:t>
      </w:r>
      <w:r w:rsidRPr="006A7052">
        <w:br/>
        <w:t xml:space="preserve">Following our exalted head; </w:t>
      </w:r>
      <w:r w:rsidRPr="006A7052">
        <w:br/>
        <w:t>Hallelujah!</w:t>
      </w:r>
      <w:r w:rsidRPr="006A7052">
        <w:br/>
        <w:t xml:space="preserve"> </w:t>
      </w:r>
      <w:r w:rsidRPr="006A7052">
        <w:br/>
        <w:t xml:space="preserve">Made like him, like him we rise, </w:t>
      </w:r>
      <w:r w:rsidRPr="006A7052">
        <w:br/>
        <w:t>Hallelujah!</w:t>
      </w:r>
      <w:r w:rsidRPr="006A7052">
        <w:br/>
        <w:t xml:space="preserve"> </w:t>
      </w:r>
      <w:r w:rsidRPr="006A7052">
        <w:br/>
        <w:t xml:space="preserve">Ours the cross, the grave, the skies. </w:t>
      </w:r>
      <w:r w:rsidRPr="006A7052">
        <w:br/>
        <w:t>Hallelujah!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219 Because He Lives</w:t>
      </w:r>
    </w:p>
    <w:p w:rsidR="00B3499D" w:rsidRPr="006A7052" w:rsidRDefault="00000000">
      <w:r w:rsidRPr="006A7052">
        <w:t>Verse 1</w:t>
      </w:r>
      <w:r w:rsidRPr="006A7052">
        <w:br/>
        <w:t>God sent His Son they called Him Jesus</w:t>
      </w:r>
      <w:r w:rsidRPr="006A7052">
        <w:br/>
        <w:t>He came to love heal and forgive</w:t>
      </w:r>
      <w:r w:rsidRPr="006A7052">
        <w:br/>
        <w:t>He bled and died to buy my pardon</w:t>
      </w:r>
      <w:r w:rsidRPr="006A7052">
        <w:br/>
        <w:t>An empty grave is there to prove</w:t>
      </w:r>
      <w:r w:rsidRPr="006A7052">
        <w:br/>
        <w:t>My Saviour lives</w:t>
      </w:r>
      <w:r w:rsidRPr="006A7052">
        <w:br/>
        <w:t>Chorus</w:t>
      </w:r>
      <w:r w:rsidRPr="006A7052">
        <w:br/>
        <w:t>Because He lives I can face tomorrow</w:t>
      </w:r>
      <w:r w:rsidRPr="006A7052">
        <w:br/>
        <w:t>Because He lives all fear is gone</w:t>
      </w:r>
      <w:r w:rsidRPr="006A7052">
        <w:br/>
        <w:t>Because I know He holds the future</w:t>
      </w:r>
      <w:r w:rsidRPr="006A7052">
        <w:br/>
        <w:t>And life is worth the living</w:t>
      </w:r>
      <w:r w:rsidRPr="006A7052">
        <w:br/>
        <w:t>Just because He lives</w:t>
      </w:r>
      <w:r w:rsidRPr="006A7052">
        <w:br/>
        <w:t>Verse 2</w:t>
      </w:r>
      <w:r w:rsidRPr="006A7052">
        <w:br/>
        <w:t>How sweet to hold our newborn baby</w:t>
      </w:r>
      <w:r w:rsidRPr="006A7052">
        <w:br/>
        <w:t>And feel the pride and joy he gives</w:t>
      </w:r>
      <w:r w:rsidRPr="006A7052">
        <w:br/>
        <w:t>But greater still the calm assurance</w:t>
      </w:r>
      <w:r w:rsidRPr="006A7052">
        <w:br/>
        <w:t>This child can face uncertain days</w:t>
      </w:r>
      <w:r w:rsidRPr="006A7052">
        <w:br/>
        <w:t>Because Christ lives</w:t>
      </w:r>
      <w:r w:rsidRPr="006A7052">
        <w:br/>
        <w:t>Chorus</w:t>
      </w:r>
      <w:r w:rsidRPr="006A7052">
        <w:br/>
        <w:t>Because He lives I can face tomorrow</w:t>
      </w:r>
      <w:r w:rsidRPr="006A7052">
        <w:br/>
        <w:t>Because He lives all fear is gone</w:t>
      </w:r>
      <w:r w:rsidRPr="006A7052">
        <w:br/>
        <w:t>Because I know He holds the future</w:t>
      </w:r>
      <w:r w:rsidRPr="006A7052">
        <w:br/>
        <w:t>And life is worth the living</w:t>
      </w:r>
      <w:r w:rsidRPr="006A7052">
        <w:br/>
        <w:t>Just because He lives</w:t>
      </w:r>
      <w:r w:rsidRPr="006A7052">
        <w:br/>
        <w:t>Verse 3</w:t>
      </w:r>
      <w:r w:rsidRPr="006A7052">
        <w:br/>
        <w:t>And then one day I'll cross that river</w:t>
      </w:r>
      <w:r w:rsidRPr="006A7052">
        <w:br/>
        <w:t>I'll fight life's final war with pain</w:t>
      </w:r>
      <w:r w:rsidRPr="006A7052">
        <w:br/>
        <w:t xml:space="preserve">And then as death gives way to </w:t>
      </w:r>
      <w:r w:rsidRPr="006A7052">
        <w:br/>
        <w:t>vict'ry</w:t>
      </w:r>
      <w:r w:rsidRPr="006A7052">
        <w:br/>
        <w:t>I'll see the lights of glory</w:t>
      </w:r>
      <w:r w:rsidRPr="006A7052">
        <w:br/>
        <w:t>And I'll know He reigns</w:t>
      </w:r>
      <w:r w:rsidRPr="006A7052">
        <w:br/>
        <w:t>Chorus</w:t>
      </w:r>
      <w:r w:rsidRPr="006A7052">
        <w:br/>
        <w:t>Because He lives I can face tomorrow</w:t>
      </w:r>
      <w:r w:rsidRPr="006A7052">
        <w:br/>
        <w:t>Because He lives all fear is gone</w:t>
      </w:r>
      <w:r w:rsidRPr="006A7052">
        <w:br/>
        <w:t>Because I know He holds the future</w:t>
      </w:r>
      <w:r w:rsidRPr="006A7052">
        <w:br/>
        <w:t>And life is worth the living</w:t>
      </w:r>
      <w:r w:rsidRPr="006A7052">
        <w:br/>
        <w:t>Just because He lives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220 Great Is </w:t>
      </w:r>
      <w:proofErr w:type="gramStart"/>
      <w:r w:rsidRPr="006A7052">
        <w:t>The</w:t>
      </w:r>
      <w:proofErr w:type="gramEnd"/>
      <w:r w:rsidRPr="006A7052">
        <w:t xml:space="preserve"> Darkness</w:t>
      </w:r>
    </w:p>
    <w:p w:rsidR="00B3499D" w:rsidRPr="006A7052" w:rsidRDefault="00000000">
      <w:r w:rsidRPr="006A7052">
        <w:t>Verse 1</w:t>
      </w:r>
      <w:r w:rsidRPr="006A7052">
        <w:br/>
        <w:t>Great is the darkness that covers the earth</w:t>
      </w:r>
      <w:r w:rsidRPr="006A7052">
        <w:br/>
        <w:t>Oppression injustice and pain</w:t>
      </w:r>
      <w:r w:rsidRPr="006A7052">
        <w:br/>
        <w:t>Nations are slipping in hopeless despair</w:t>
      </w:r>
      <w:r w:rsidRPr="006A7052">
        <w:br/>
        <w:t>Though many have come in Your name</w:t>
      </w:r>
      <w:r w:rsidRPr="006A7052">
        <w:br/>
        <w:t>Watching while sanity dies</w:t>
      </w:r>
      <w:r w:rsidRPr="006A7052">
        <w:br/>
        <w:t>Touched by the madness and lies</w:t>
      </w:r>
      <w:r w:rsidRPr="006A7052">
        <w:br/>
        <w:t>Chorus</w:t>
      </w:r>
      <w:r w:rsidRPr="006A7052">
        <w:br/>
        <w:t>Come Lord Jesus</w:t>
      </w:r>
      <w:r w:rsidRPr="006A7052">
        <w:br/>
        <w:t>Come Lord Jesus</w:t>
      </w:r>
      <w:r w:rsidRPr="006A7052">
        <w:br/>
        <w:t>Pour out Your Spirit we pray</w:t>
      </w:r>
      <w:r w:rsidRPr="006A7052">
        <w:br/>
        <w:t>Come Lord Jesus</w:t>
      </w:r>
      <w:r w:rsidRPr="006A7052">
        <w:br/>
        <w:t>Come Lord Jesus</w:t>
      </w:r>
      <w:r w:rsidRPr="006A7052">
        <w:br/>
        <w:t>Pour out Your Spirit on us today</w:t>
      </w:r>
      <w:r w:rsidRPr="006A7052">
        <w:br/>
        <w:t>Verse 2</w:t>
      </w:r>
      <w:r w:rsidRPr="006A7052">
        <w:br/>
        <w:t>May now Your church rise with power and love</w:t>
      </w:r>
      <w:r w:rsidRPr="006A7052">
        <w:br/>
        <w:t>This glorious gospel proclaim</w:t>
      </w:r>
      <w:r w:rsidRPr="006A7052">
        <w:br/>
        <w:t>In every nation salvation will come</w:t>
      </w:r>
      <w:r w:rsidRPr="006A7052">
        <w:br/>
        <w:t>To those who believe in Your name</w:t>
      </w:r>
      <w:r w:rsidRPr="006A7052">
        <w:br/>
        <w:t>Help us bring light to this world</w:t>
      </w:r>
      <w:r w:rsidRPr="006A7052">
        <w:br/>
        <w:t>That we might speed Your return</w:t>
      </w:r>
      <w:r w:rsidRPr="006A7052">
        <w:br/>
        <w:t>Chorus</w:t>
      </w:r>
      <w:r w:rsidRPr="006A7052">
        <w:br/>
        <w:t>Come Lord Jesus</w:t>
      </w:r>
      <w:r w:rsidRPr="006A7052">
        <w:br/>
        <w:t>Come Lord Jesus</w:t>
      </w:r>
      <w:r w:rsidRPr="006A7052">
        <w:br/>
        <w:t>Pour out Your Spirit we pray</w:t>
      </w:r>
      <w:r w:rsidRPr="006A7052">
        <w:br/>
        <w:t>Come Lord Jesus</w:t>
      </w:r>
      <w:r w:rsidRPr="006A7052">
        <w:br/>
        <w:t>Come Lord Jesus</w:t>
      </w:r>
      <w:r w:rsidRPr="006A7052">
        <w:br/>
        <w:t>Pour out Your Spirit on us today</w:t>
      </w:r>
      <w:r w:rsidRPr="006A7052">
        <w:br/>
        <w:t>Verse 3</w:t>
      </w:r>
      <w:r w:rsidRPr="006A7052">
        <w:br/>
        <w:t>Great celebrations on that final day</w:t>
      </w:r>
      <w:r w:rsidRPr="006A7052">
        <w:br/>
        <w:t>When out of the heavens You come</w:t>
      </w:r>
      <w:r w:rsidRPr="006A7052">
        <w:br/>
        <w:t>Darkness will vanish all sorrow will end</w:t>
      </w:r>
      <w:r w:rsidRPr="006A7052">
        <w:br/>
        <w:t>And rulers will bow at Your throne</w:t>
      </w:r>
      <w:r w:rsidRPr="006A7052">
        <w:br/>
        <w:t>Our great commission complete</w:t>
      </w:r>
      <w:r w:rsidRPr="006A7052">
        <w:br/>
        <w:t>Then face to face we shall meet</w:t>
      </w:r>
      <w:r w:rsidRPr="006A7052">
        <w:br/>
        <w:t>Chorus</w:t>
      </w:r>
      <w:r w:rsidRPr="006A7052">
        <w:br/>
        <w:t>Come Lord Jesus</w:t>
      </w:r>
      <w:r w:rsidRPr="006A7052">
        <w:br/>
        <w:t>Come Lord Jesus</w:t>
      </w:r>
      <w:r w:rsidRPr="006A7052">
        <w:br/>
        <w:t>Pour out Your Spirit we pray</w:t>
      </w:r>
      <w:r w:rsidRPr="006A7052">
        <w:br/>
        <w:t>Come Lord Jesus</w:t>
      </w:r>
      <w:r w:rsidRPr="006A7052">
        <w:br/>
        <w:t>Come Lord Jesus</w:t>
      </w:r>
      <w:r w:rsidRPr="006A7052">
        <w:br/>
        <w:t>Pour out Your Spirit on us today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221 Hail </w:t>
      </w:r>
      <w:proofErr w:type="gramStart"/>
      <w:r w:rsidRPr="006A7052">
        <w:t>The</w:t>
      </w:r>
      <w:proofErr w:type="gramEnd"/>
      <w:r w:rsidRPr="006A7052">
        <w:t xml:space="preserve"> Day That Sees Him Rise</w:t>
      </w:r>
    </w:p>
    <w:p w:rsidR="00B3499D" w:rsidRPr="006A7052" w:rsidRDefault="00000000">
      <w:r w:rsidRPr="006A7052">
        <w:t>Verse 1</w:t>
      </w:r>
      <w:r w:rsidRPr="006A7052">
        <w:br/>
        <w:t>Hail the day that sees Him rise</w:t>
      </w:r>
      <w:r w:rsidRPr="006A7052">
        <w:br/>
        <w:t>Alleluia</w:t>
      </w:r>
      <w:r w:rsidRPr="006A7052">
        <w:br/>
        <w:t>To His throne beyond the skies</w:t>
      </w:r>
      <w:r w:rsidRPr="006A7052">
        <w:br/>
        <w:t>Alleluia</w:t>
      </w:r>
      <w:r w:rsidRPr="006A7052">
        <w:br/>
        <w:t>Christ the Lamb for sinners given</w:t>
      </w:r>
      <w:r w:rsidRPr="006A7052">
        <w:br/>
        <w:t>Alleluia</w:t>
      </w:r>
      <w:r w:rsidRPr="006A7052">
        <w:br/>
        <w:t>Enters now the highest heaven</w:t>
      </w:r>
      <w:r w:rsidRPr="006A7052">
        <w:br/>
        <w:t>Alleluia</w:t>
      </w:r>
      <w:r w:rsidRPr="006A7052">
        <w:br/>
        <w:t>Verse 2</w:t>
      </w:r>
      <w:r w:rsidRPr="006A7052">
        <w:br/>
        <w:t>There for Him high triumph waits</w:t>
      </w:r>
      <w:r w:rsidRPr="006A7052">
        <w:br/>
        <w:t>Alleluia</w:t>
      </w:r>
      <w:r w:rsidRPr="006A7052">
        <w:br/>
        <w:t>Lift your heads eternal gates</w:t>
      </w:r>
      <w:r w:rsidRPr="006A7052">
        <w:br/>
        <w:t>Alleluia</w:t>
      </w:r>
      <w:r w:rsidRPr="006A7052">
        <w:br/>
        <w:t>He has conquered death and sin</w:t>
      </w:r>
      <w:r w:rsidRPr="006A7052">
        <w:br/>
        <w:t>Alleluia</w:t>
      </w:r>
      <w:r w:rsidRPr="006A7052">
        <w:br/>
        <w:t>Take the King of glory in</w:t>
      </w:r>
      <w:r w:rsidRPr="006A7052">
        <w:br/>
        <w:t>Alleluia</w:t>
      </w:r>
      <w:r w:rsidRPr="006A7052">
        <w:br/>
        <w:t>Verse 3</w:t>
      </w:r>
      <w:r w:rsidRPr="006A7052">
        <w:br/>
        <w:t>Lo! The Heaven its Lord receives</w:t>
      </w:r>
      <w:r w:rsidRPr="006A7052">
        <w:br/>
        <w:t>Alleluia</w:t>
      </w:r>
      <w:r w:rsidRPr="006A7052">
        <w:br/>
        <w:t>Yet he loves the earth he leaves</w:t>
      </w:r>
      <w:r w:rsidRPr="006A7052">
        <w:br/>
        <w:t>Alleluia</w:t>
      </w:r>
      <w:r w:rsidRPr="006A7052">
        <w:br/>
        <w:t>Though returning to his throne</w:t>
      </w:r>
      <w:r w:rsidRPr="006A7052">
        <w:br/>
        <w:t>Alleluia</w:t>
      </w:r>
      <w:r w:rsidRPr="006A7052">
        <w:br/>
        <w:t>Still he calls mankind his own</w:t>
      </w:r>
      <w:r w:rsidRPr="006A7052">
        <w:br/>
        <w:t>Alleluia</w:t>
      </w:r>
      <w:r w:rsidRPr="006A7052">
        <w:br/>
        <w:t>Verse 4</w:t>
      </w:r>
      <w:r w:rsidRPr="006A7052">
        <w:br/>
        <w:t xml:space="preserve">See! He lifts his hands above; </w:t>
      </w:r>
      <w:r w:rsidRPr="006A7052">
        <w:br/>
        <w:t>Alleluia</w:t>
      </w:r>
      <w:r w:rsidRPr="006A7052">
        <w:br/>
        <w:t>See! He shows the prints of love:</w:t>
      </w:r>
      <w:r w:rsidRPr="006A7052">
        <w:br/>
        <w:t>Alleluia</w:t>
      </w:r>
      <w:r w:rsidRPr="006A7052">
        <w:br/>
        <w:t>Hark! His gracious lips bestow,</w:t>
      </w:r>
      <w:r w:rsidRPr="006A7052">
        <w:br/>
        <w:t>Alleluia</w:t>
      </w:r>
      <w:r w:rsidRPr="006A7052">
        <w:br/>
        <w:t>Blessings on his Church below</w:t>
      </w:r>
      <w:r w:rsidRPr="006A7052">
        <w:br/>
        <w:t>Alleluia</w:t>
      </w:r>
      <w:r w:rsidRPr="006A7052">
        <w:br/>
        <w:t>Verse 5</w:t>
      </w:r>
      <w:r w:rsidRPr="006A7052">
        <w:br/>
        <w:t>Still for us He intercedes</w:t>
      </w:r>
      <w:r w:rsidRPr="006A7052">
        <w:br/>
        <w:t>Alleluia</w:t>
      </w:r>
      <w:r w:rsidRPr="006A7052">
        <w:br/>
        <w:t>His prevailing death He pleads</w:t>
      </w:r>
      <w:r w:rsidRPr="006A7052">
        <w:br/>
        <w:t>Alleluia</w:t>
      </w:r>
      <w:r w:rsidRPr="006A7052">
        <w:br/>
        <w:t>Near Himself prepares our place</w:t>
      </w:r>
      <w:r w:rsidRPr="006A7052">
        <w:br/>
      </w:r>
      <w:r w:rsidRPr="006A7052">
        <w:lastRenderedPageBreak/>
        <w:t>Alleluia</w:t>
      </w:r>
      <w:r w:rsidRPr="006A7052">
        <w:br/>
        <w:t>He the first fruits of our race</w:t>
      </w:r>
      <w:r w:rsidRPr="006A7052">
        <w:br/>
        <w:t>Alleluia</w:t>
      </w:r>
      <w:r w:rsidRPr="006A7052">
        <w:br/>
        <w:t>Verse 6</w:t>
      </w:r>
      <w:r w:rsidRPr="006A7052">
        <w:br/>
        <w:t>Lord though parted from our sight</w:t>
      </w:r>
      <w:r w:rsidRPr="006A7052">
        <w:br/>
        <w:t>Alleluia</w:t>
      </w:r>
      <w:r w:rsidRPr="006A7052">
        <w:br/>
        <w:t>Far beyond the starry height</w:t>
      </w:r>
      <w:r w:rsidRPr="006A7052">
        <w:br/>
        <w:t>Alleluia</w:t>
      </w:r>
      <w:r w:rsidRPr="006A7052">
        <w:br/>
        <w:t>Lift our hearts that we may rise</w:t>
      </w:r>
      <w:r w:rsidRPr="006A7052">
        <w:br/>
        <w:t>Alleluia</w:t>
      </w:r>
      <w:r w:rsidRPr="006A7052">
        <w:br/>
        <w:t>One with You beyond the skies</w:t>
      </w:r>
      <w:r w:rsidRPr="006A7052">
        <w:br/>
        <w:t>Alleluia</w:t>
      </w:r>
      <w:r w:rsidRPr="006A7052">
        <w:br/>
        <w:t>Verse 7</w:t>
      </w:r>
      <w:r w:rsidRPr="006A7052">
        <w:br/>
        <w:t>There with You we shall remain</w:t>
      </w:r>
      <w:r w:rsidRPr="006A7052">
        <w:br/>
        <w:t>Alleluia</w:t>
      </w:r>
      <w:r w:rsidRPr="006A7052">
        <w:br/>
        <w:t>Share the glory of Your reign</w:t>
      </w:r>
      <w:r w:rsidRPr="006A7052">
        <w:br/>
        <w:t>Alleluia</w:t>
      </w:r>
      <w:r w:rsidRPr="006A7052">
        <w:br/>
        <w:t>There Your face unclouded view</w:t>
      </w:r>
      <w:r w:rsidRPr="006A7052">
        <w:br/>
        <w:t>Alleluia</w:t>
      </w:r>
      <w:r w:rsidRPr="006A7052">
        <w:br/>
        <w:t>Find our heaven of heavens in You</w:t>
      </w:r>
      <w:r w:rsidRPr="006A7052">
        <w:br/>
        <w:t>Alleluia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222 He is Lord</w:t>
      </w:r>
    </w:p>
    <w:p w:rsidR="00B3499D" w:rsidRPr="006A7052" w:rsidRDefault="00000000">
      <w:r w:rsidRPr="006A7052">
        <w:t>He is Lord, He is Lord,</w:t>
      </w:r>
      <w:r w:rsidRPr="006A7052">
        <w:br/>
        <w:t>He is risen from the dead and He is Lord.</w:t>
      </w:r>
      <w:r w:rsidRPr="006A7052">
        <w:br/>
        <w:t>Every knee shall bow,</w:t>
      </w:r>
      <w:r w:rsidRPr="006A7052">
        <w:br/>
        <w:t xml:space="preserve">Every tongue </w:t>
      </w:r>
      <w:proofErr w:type="gramStart"/>
      <w:r w:rsidRPr="006A7052">
        <w:t>confess</w:t>
      </w:r>
      <w:proofErr w:type="gramEnd"/>
      <w:r w:rsidRPr="006A7052">
        <w:br/>
        <w:t>That Jesus Christ is Lord.</w:t>
      </w:r>
      <w:r w:rsidRPr="006A7052">
        <w:br/>
        <w:t>He is Lord</w:t>
      </w:r>
      <w:r w:rsidRPr="006A7052">
        <w:br/>
        <w:t>Anon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223 My Redeemer lives</w:t>
      </w:r>
    </w:p>
    <w:p w:rsidR="00B3499D" w:rsidRPr="006A7052" w:rsidRDefault="00000000">
      <w:r w:rsidRPr="006A7052">
        <w:t>I know He rescued my soul</w:t>
      </w:r>
      <w:r w:rsidRPr="006A7052">
        <w:br/>
        <w:t>His blood has covered my sin</w:t>
      </w:r>
      <w:r w:rsidRPr="006A7052">
        <w:br/>
        <w:t>I believe I believe</w:t>
      </w:r>
      <w:r w:rsidRPr="006A7052">
        <w:br/>
        <w:t>My shame He's taken away</w:t>
      </w:r>
      <w:r w:rsidRPr="006A7052">
        <w:br/>
        <w:t>My pain is healed in His name</w:t>
      </w:r>
      <w:r w:rsidRPr="006A7052">
        <w:br/>
        <w:t>I believe I believe</w:t>
      </w:r>
      <w:r w:rsidRPr="006A7052">
        <w:br/>
        <w:t>I'll raise a banner</w:t>
      </w:r>
      <w:r w:rsidRPr="006A7052">
        <w:br/>
        <w:t>'Cause</w:t>
      </w:r>
      <w:r w:rsidRPr="006A7052">
        <w:br/>
        <w:t xml:space="preserve"> my Lord has conquered the grave</w:t>
      </w:r>
      <w:r w:rsidRPr="006A7052">
        <w:br/>
        <w:t>My Redeemer lives</w:t>
      </w:r>
      <w:r w:rsidRPr="006A7052">
        <w:br/>
        <w:t>My Redeemer lives</w:t>
      </w:r>
      <w:r w:rsidRPr="006A7052">
        <w:br/>
        <w:t>My Redeemer lives</w:t>
      </w:r>
      <w:r w:rsidRPr="006A7052">
        <w:br/>
        <w:t>My Redeemer lives</w:t>
      </w:r>
      <w:r w:rsidRPr="006A7052">
        <w:br/>
        <w:t>You lift my burdens</w:t>
      </w:r>
      <w:r w:rsidRPr="006A7052">
        <w:br/>
        <w:t>I'll rise with You</w:t>
      </w:r>
      <w:r w:rsidRPr="006A7052">
        <w:br/>
        <w:t>I'm dancing on this mountaintop</w:t>
      </w:r>
      <w:r w:rsidRPr="006A7052">
        <w:br/>
        <w:t>To see Your kingdom come</w:t>
      </w:r>
      <w:r w:rsidRPr="006A7052">
        <w:br/>
        <w:t>CCLI Song # 2397964</w:t>
      </w:r>
      <w:r w:rsidRPr="006A7052">
        <w:br/>
        <w:t>Reuben Morgan</w:t>
      </w:r>
      <w:r w:rsidRPr="006A7052">
        <w:br/>
        <w:t>© 1998 Hillsong Music Publishing Australia</w:t>
      </w:r>
      <w:r w:rsidRPr="006A7052">
        <w:br/>
        <w:t>For use solely with the SongSelect®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>CCLI Licence #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224 I know that my redeemer</w:t>
      </w:r>
    </w:p>
    <w:p w:rsidR="00B3499D" w:rsidRPr="006A7052" w:rsidRDefault="00000000">
      <w:r w:rsidRPr="006A7052">
        <w:t>Verse 1</w:t>
      </w:r>
      <w:r w:rsidRPr="006A7052">
        <w:br/>
        <w:t>I know that my redeemer lives,</w:t>
      </w:r>
      <w:r w:rsidRPr="006A7052">
        <w:br/>
        <w:t>What joy the blest assurance gives!</w:t>
      </w:r>
      <w:r w:rsidRPr="006A7052">
        <w:br/>
        <w:t>He lives triumphant o'er the grave,</w:t>
      </w:r>
      <w:r w:rsidRPr="006A7052">
        <w:br/>
        <w:t>He lives omnipotent to save.</w:t>
      </w:r>
      <w:r w:rsidRPr="006A7052">
        <w:br/>
        <w:t>Chorus</w:t>
      </w:r>
      <w:r w:rsidRPr="006A7052">
        <w:br/>
        <w:t>And above the rest this note shall swell,</w:t>
      </w:r>
      <w:r w:rsidRPr="006A7052">
        <w:br/>
        <w:t>My Jesus hath done all things well.</w:t>
      </w:r>
      <w:r w:rsidRPr="006A7052">
        <w:br/>
        <w:t xml:space="preserve">Verse 2 </w:t>
      </w:r>
      <w:r w:rsidRPr="006A7052">
        <w:br/>
        <w:t>He lives to bless me with his love,</w:t>
      </w:r>
      <w:r w:rsidRPr="006A7052">
        <w:br/>
        <w:t>He lives to plead my cause above,</w:t>
      </w:r>
      <w:r w:rsidRPr="006A7052">
        <w:br/>
        <w:t>He lives to silence all my fears,</w:t>
      </w:r>
      <w:r w:rsidRPr="006A7052">
        <w:br/>
        <w:t>He lives to wipe away my tears.</w:t>
      </w:r>
      <w:r w:rsidRPr="006A7052">
        <w:br/>
        <w:t>Chorus</w:t>
      </w:r>
      <w:r w:rsidRPr="006A7052">
        <w:br/>
        <w:t>And above the rest this note shall swell,</w:t>
      </w:r>
      <w:r w:rsidRPr="006A7052">
        <w:br/>
        <w:t>My Jesus hath done all things well.</w:t>
      </w:r>
      <w:r w:rsidRPr="006A7052">
        <w:br/>
        <w:t xml:space="preserve">Verse 3 </w:t>
      </w:r>
      <w:r w:rsidRPr="006A7052">
        <w:br/>
        <w:t xml:space="preserve">He lives, my wise and </w:t>
      </w:r>
      <w:r w:rsidRPr="006A7052">
        <w:tab/>
        <w:t>constant friend,</w:t>
      </w:r>
      <w:r w:rsidRPr="006A7052">
        <w:br/>
        <w:t>He lives and loves me to the end,</w:t>
      </w:r>
      <w:r w:rsidRPr="006A7052">
        <w:br/>
        <w:t>He lives my mansion to prepare,</w:t>
      </w:r>
      <w:r w:rsidRPr="006A7052">
        <w:br/>
        <w:t>He lives to guide me safely there.</w:t>
      </w:r>
      <w:r w:rsidRPr="006A7052">
        <w:br/>
        <w:t>Chorus</w:t>
      </w:r>
      <w:r w:rsidRPr="006A7052">
        <w:br/>
        <w:t>And above the rest this note shall swell,</w:t>
      </w:r>
      <w:r w:rsidRPr="006A7052">
        <w:br/>
        <w:t>My Jesus hath done all things well.</w:t>
      </w:r>
      <w:r w:rsidRPr="006A7052">
        <w:br/>
        <w:t>Verse 4</w:t>
      </w:r>
      <w:r w:rsidRPr="006A7052">
        <w:br/>
        <w:t>He lives, all glory to his name,</w:t>
      </w:r>
      <w:r w:rsidRPr="006A7052">
        <w:br/>
        <w:t>He lives, eternally the same;</w:t>
      </w:r>
      <w:r w:rsidRPr="006A7052">
        <w:br/>
        <w:t>What joy the sweet assurance gives</w:t>
      </w:r>
      <w:r w:rsidRPr="006A7052">
        <w:br/>
        <w:t>That Jesus, my redeemer, lives.</w:t>
      </w:r>
      <w:r w:rsidRPr="006A7052">
        <w:br/>
        <w:t>Chorus</w:t>
      </w:r>
      <w:r w:rsidRPr="006A7052">
        <w:br/>
        <w:t>And above the rest this note shall swell,</w:t>
      </w:r>
      <w:r w:rsidRPr="006A7052">
        <w:br/>
        <w:t>My Jesus hath done all things well.</w:t>
      </w:r>
      <w:r w:rsidRPr="006A7052">
        <w:br/>
        <w:t>I Know that my Redeemer</w:t>
      </w:r>
      <w:r w:rsidRPr="006A7052">
        <w:br/>
        <w:t xml:space="preserve">Samuel Medley (1738-99) 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225 Jesus Comes! Let All Adore</w:t>
      </w:r>
    </w:p>
    <w:p w:rsidR="00B3499D" w:rsidRPr="006A7052" w:rsidRDefault="00000000">
      <w:r w:rsidRPr="006A7052">
        <w:t>Verse 1</w:t>
      </w:r>
      <w:r w:rsidRPr="006A7052">
        <w:br/>
        <w:t>Jesus comes! Let all adore him!</w:t>
      </w:r>
      <w:r w:rsidRPr="006A7052">
        <w:br/>
        <w:t>Lord of mercy, love and truth,</w:t>
      </w:r>
      <w:r w:rsidRPr="006A7052">
        <w:br/>
        <w:t>Now prepare the way before him,</w:t>
      </w:r>
      <w:r w:rsidRPr="006A7052">
        <w:br/>
        <w:t>Make the rugged places smooth;</w:t>
      </w:r>
      <w:r w:rsidRPr="006A7052">
        <w:br/>
        <w:t>Through the desert mark his road,</w:t>
      </w:r>
      <w:r w:rsidRPr="006A7052">
        <w:br/>
        <w:t>Make a highway for our God.</w:t>
      </w:r>
      <w:r w:rsidRPr="006A7052">
        <w:br/>
        <w:t>Jesus comes! Reward is with him,</w:t>
      </w:r>
      <w:r w:rsidRPr="006A7052">
        <w:br/>
        <w:t>Let the valleys all be raised,</w:t>
      </w:r>
      <w:r w:rsidRPr="006A7052">
        <w:br/>
        <w:t>God's great glory now revealing</w:t>
      </w:r>
      <w:r w:rsidRPr="006A7052">
        <w:br/>
        <w:t>As the mountains are abased.</w:t>
      </w:r>
      <w:r w:rsidRPr="006A7052">
        <w:br/>
        <w:t>Lift thy voice and greet the Lord,</w:t>
      </w:r>
      <w:r w:rsidRPr="006A7052">
        <w:br/>
        <w:t>Cry to Zion: See thy God!</w:t>
      </w:r>
      <w:r w:rsidRPr="006A7052">
        <w:br/>
        <w:t>Verse 3</w:t>
      </w:r>
      <w:r w:rsidRPr="006A7052">
        <w:br/>
        <w:t>Jesus comes! The Christ is marching</w:t>
      </w:r>
      <w:r w:rsidRPr="006A7052">
        <w:br/>
        <w:t>Through the places waste and wild;</w:t>
      </w:r>
      <w:r w:rsidRPr="006A7052">
        <w:br/>
        <w:t>He his Kingdom is enlarging</w:t>
      </w:r>
      <w:r w:rsidRPr="006A7052">
        <w:br/>
        <w:t>Where no verdure ever smiled.</w:t>
      </w:r>
      <w:r w:rsidRPr="006A7052">
        <w:br/>
        <w:t>Soon the desert will be glad</w:t>
      </w:r>
      <w:r w:rsidRPr="006A7052">
        <w:br/>
        <w:t>And with beauty shall be clad.</w:t>
      </w:r>
      <w:r w:rsidRPr="006A7052">
        <w:br/>
        <w:t>Verse 4</w:t>
      </w:r>
      <w:r w:rsidRPr="006A7052">
        <w:br/>
        <w:t xml:space="preserve">Jesus comes! </w:t>
      </w:r>
      <w:r w:rsidRPr="006A7052">
        <w:br/>
        <w:t>Where thorns have flourished</w:t>
      </w:r>
      <w:r w:rsidRPr="006A7052">
        <w:br/>
        <w:t>Trees shall now be seen to grow,</w:t>
      </w:r>
      <w:r w:rsidRPr="006A7052">
        <w:br/>
        <w:t>Stablished by the Lord and nourished,</w:t>
      </w:r>
      <w:r w:rsidRPr="006A7052">
        <w:br/>
        <w:t>Strong and fair and fruitful too.</w:t>
      </w:r>
      <w:r w:rsidRPr="006A7052">
        <w:br/>
        <w:t>They shall rise on every side,</w:t>
      </w:r>
      <w:r w:rsidRPr="006A7052">
        <w:br/>
        <w:t>Spread their branches far and wide.</w:t>
      </w:r>
      <w:r w:rsidRPr="006A7052">
        <w:br/>
        <w:t>Verse 5</w:t>
      </w:r>
      <w:r w:rsidRPr="006A7052">
        <w:br/>
        <w:t>Jesus comes! From barren mountains</w:t>
      </w:r>
      <w:r w:rsidRPr="006A7052">
        <w:br/>
        <w:t>Rivers shall begin to flow,</w:t>
      </w:r>
      <w:r w:rsidRPr="006A7052">
        <w:br/>
        <w:t>There the Lord will open fountains</w:t>
      </w:r>
      <w:r w:rsidRPr="006A7052">
        <w:br/>
        <w:t>And supply the plains below;</w:t>
      </w:r>
      <w:r w:rsidRPr="006A7052">
        <w:br/>
        <w:t>As he passes, every land</w:t>
      </w:r>
      <w:r w:rsidRPr="006A7052">
        <w:br/>
        <w:t>Shall acclaim his powerful hand.</w:t>
      </w:r>
      <w:r w:rsidRPr="006A7052">
        <w:br/>
        <w:t>CCLI Song # 3319721</w:t>
      </w:r>
      <w:r w:rsidRPr="006A7052">
        <w:br/>
        <w:t>Thomas Kelly</w:t>
      </w:r>
      <w:r w:rsidRPr="006A7052">
        <w:br/>
        <w:t>Public Domain</w:t>
      </w:r>
      <w:r w:rsidRPr="006A7052">
        <w:br/>
        <w:t>For use solely with the SongSelect® </w:t>
      </w:r>
      <w:r w:rsidRPr="006A7052">
        <w:br/>
        <w:t>Terms of Use</w:t>
      </w:r>
      <w:r w:rsidRPr="006A7052">
        <w:br/>
        <w:t>. All rights reserved. </w:t>
      </w:r>
      <w:r w:rsidRPr="006A7052">
        <w:br/>
      </w:r>
      <w:r w:rsidRPr="006A7052">
        <w:lastRenderedPageBreak/>
        <w:t>www.ccli.com</w:t>
      </w:r>
      <w:r w:rsidRPr="006A7052">
        <w:br/>
        <w:t>CCLI Licence #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226 Let Us Rejoice,</w:t>
      </w:r>
    </w:p>
    <w:p w:rsidR="00B3499D" w:rsidRPr="006A7052" w:rsidRDefault="00000000">
      <w:r w:rsidRPr="006A7052">
        <w:t>Verse 1</w:t>
      </w:r>
      <w:r w:rsidRPr="006A7052">
        <w:br/>
        <w:t xml:space="preserve">Let us rejoice, </w:t>
      </w:r>
      <w:r w:rsidRPr="006A7052">
        <w:br/>
        <w:t>the fight is won,</w:t>
      </w:r>
      <w:r w:rsidRPr="006A7052">
        <w:br/>
        <w:t xml:space="preserve">Darkness is conquered, </w:t>
      </w:r>
      <w:r w:rsidRPr="006A7052">
        <w:br/>
        <w:t>death undone,</w:t>
      </w:r>
      <w:r w:rsidRPr="006A7052">
        <w:br/>
        <w:t>Life triumphant! Alleluia!</w:t>
      </w:r>
      <w:r w:rsidRPr="006A7052">
        <w:br/>
        <w:t>So age to age each nation grows</w:t>
      </w:r>
      <w:r w:rsidRPr="006A7052">
        <w:br/>
        <w:t>More like the heart of him who rose.</w:t>
      </w:r>
      <w:r w:rsidRPr="006A7052">
        <w:br/>
        <w:t>Chorus</w:t>
      </w:r>
      <w:r w:rsidRPr="006A7052">
        <w:br/>
        <w:t>Alleluia, alleluia</w:t>
      </w:r>
      <w:r w:rsidRPr="006A7052">
        <w:br/>
        <w:t>Alleluia, alleluia, alleluia!</w:t>
      </w:r>
      <w:r w:rsidRPr="006A7052">
        <w:br/>
        <w:t>Verse 2</w:t>
      </w:r>
      <w:r w:rsidRPr="006A7052">
        <w:br/>
        <w:t xml:space="preserve">Joy comes again! </w:t>
      </w:r>
      <w:r w:rsidRPr="006A7052">
        <w:br/>
        <w:t>all shall be well,</w:t>
      </w:r>
      <w:r w:rsidRPr="006A7052">
        <w:br/>
        <w:t>Friends severed now in Heaven shall dwell</w:t>
      </w:r>
      <w:r w:rsidRPr="006A7052">
        <w:br/>
        <w:t>Reunited! Alleluia!</w:t>
      </w:r>
      <w:r w:rsidRPr="006A7052">
        <w:br/>
        <w:t>The end of all our ways is love,</w:t>
      </w:r>
      <w:r w:rsidRPr="006A7052">
        <w:br/>
        <w:t>Then rise with him to things above.</w:t>
      </w:r>
      <w:r w:rsidRPr="006A7052">
        <w:br/>
        <w:t>Chorus</w:t>
      </w:r>
      <w:r w:rsidRPr="006A7052">
        <w:br/>
        <w:t>Alleluia, alleluia</w:t>
      </w:r>
      <w:r w:rsidRPr="006A7052">
        <w:br/>
        <w:t>Alleluia, alleluia, alleluia!</w:t>
      </w:r>
      <w:r w:rsidRPr="006A7052">
        <w:br/>
        <w:t>Verse 3</w:t>
      </w:r>
      <w:r w:rsidRPr="006A7052">
        <w:br/>
        <w:t xml:space="preserve">Thou boundless </w:t>
      </w:r>
      <w:proofErr w:type="gramStart"/>
      <w:r w:rsidRPr="006A7052">
        <w:t>power,  thou</w:t>
      </w:r>
      <w:proofErr w:type="gramEnd"/>
      <w:r w:rsidRPr="006A7052">
        <w:t xml:space="preserve"> God on high,</w:t>
      </w:r>
      <w:r w:rsidRPr="006A7052">
        <w:br/>
        <w:t>How could thy children fear to die?</w:t>
      </w:r>
      <w:r w:rsidRPr="006A7052">
        <w:br/>
        <w:t>Joy immortal! Alleluia!</w:t>
      </w:r>
      <w:r w:rsidRPr="006A7052">
        <w:br/>
        <w:t xml:space="preserve">Thy right rewards, </w:t>
      </w:r>
      <w:r w:rsidRPr="006A7052">
        <w:br/>
        <w:t>thy love forgives;</w:t>
      </w:r>
      <w:r w:rsidRPr="006A7052">
        <w:br/>
        <w:t>We know that our redeemer lives.</w:t>
      </w:r>
      <w:r w:rsidRPr="006A7052">
        <w:br/>
        <w:t>Chorus</w:t>
      </w:r>
      <w:r w:rsidRPr="006A7052">
        <w:br/>
        <w:t>Alleluia, alleluia</w:t>
      </w:r>
      <w:r w:rsidRPr="006A7052">
        <w:br/>
        <w:t>Alleluia, alleluia, alleluia!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227 Look, Ye Saints!</w:t>
      </w:r>
    </w:p>
    <w:p w:rsidR="00B3499D" w:rsidRPr="006A7052" w:rsidRDefault="00000000">
      <w:r w:rsidRPr="006A7052">
        <w:t>Verse 1</w:t>
      </w:r>
      <w:r w:rsidRPr="006A7052">
        <w:br/>
        <w:t>Look, ye saints! The sight is glorious;</w:t>
      </w:r>
      <w:r w:rsidRPr="006A7052">
        <w:br/>
        <w:t>See the man of sorrows now,</w:t>
      </w:r>
      <w:r w:rsidRPr="006A7052">
        <w:br/>
        <w:t>From the fight returned victorious;</w:t>
      </w:r>
      <w:r w:rsidRPr="006A7052">
        <w:br/>
        <w:t>Every knee to him shall bow.</w:t>
      </w:r>
      <w:r w:rsidRPr="006A7052">
        <w:br/>
        <w:t>Crown him, crown him!</w:t>
      </w:r>
      <w:r w:rsidRPr="006A7052">
        <w:br/>
        <w:t>Crowns become the victor's brow.</w:t>
      </w:r>
      <w:r w:rsidRPr="006A7052">
        <w:br/>
        <w:t>Verse 2</w:t>
      </w:r>
      <w:r w:rsidRPr="006A7052">
        <w:br/>
        <w:t>Crown the Saviour, angels crown him;</w:t>
      </w:r>
      <w:r w:rsidRPr="006A7052">
        <w:br/>
        <w:t>Rich the trophies Jesus brings;</w:t>
      </w:r>
      <w:r w:rsidRPr="006A7052">
        <w:br/>
        <w:t>In the seat of power enthrone him,</w:t>
      </w:r>
      <w:r w:rsidRPr="006A7052">
        <w:br/>
        <w:t>While the vault of Heaven rings.</w:t>
      </w:r>
      <w:r w:rsidRPr="006A7052">
        <w:br/>
        <w:t>Crown him, crown him!</w:t>
      </w:r>
      <w:r w:rsidRPr="006A7052">
        <w:br/>
        <w:t>Crown the Saviour King of kings!</w:t>
      </w:r>
      <w:r w:rsidRPr="006A7052">
        <w:br/>
        <w:t>Verse 3</w:t>
      </w:r>
      <w:r w:rsidRPr="006A7052">
        <w:br/>
        <w:t>Sinners in derision crowned him,</w:t>
      </w:r>
      <w:r w:rsidRPr="006A7052">
        <w:br/>
        <w:t>Mocking thus the Saviour's claim;</w:t>
      </w:r>
      <w:r w:rsidRPr="006A7052">
        <w:br/>
        <w:t>Saints and angels crowd around him,</w:t>
      </w:r>
      <w:r w:rsidRPr="006A7052">
        <w:br/>
        <w:t>Own his title, praise his name.</w:t>
      </w:r>
      <w:r w:rsidRPr="006A7052">
        <w:br/>
        <w:t>Crown him, crown him!</w:t>
      </w:r>
      <w:r w:rsidRPr="006A7052">
        <w:br/>
        <w:t>Spread abroad the victor's fame!</w:t>
      </w:r>
      <w:r w:rsidRPr="006A7052">
        <w:br/>
        <w:t>Verse 4</w:t>
      </w:r>
      <w:r w:rsidRPr="006A7052">
        <w:br/>
        <w:t>Hark, those bursts of acclamation!</w:t>
      </w:r>
      <w:r w:rsidRPr="006A7052">
        <w:br/>
        <w:t>Hark, those loud triumphant chords!</w:t>
      </w:r>
      <w:r w:rsidRPr="006A7052">
        <w:br/>
        <w:t>Jesus takes the highest station;</w:t>
      </w:r>
      <w:r w:rsidRPr="006A7052">
        <w:br/>
        <w:t>O what joy the sight affords!</w:t>
      </w:r>
      <w:r w:rsidRPr="006A7052">
        <w:br/>
        <w:t>Crown him, crown him!</w:t>
      </w:r>
      <w:r w:rsidRPr="006A7052">
        <w:br/>
        <w:t>CCLI Song # 2648486</w:t>
      </w:r>
      <w:r w:rsidRPr="006A7052">
        <w:br/>
        <w:t>Thomas Kelly</w:t>
      </w:r>
      <w:r w:rsidRPr="006A7052">
        <w:br/>
        <w:t>Public Domain</w:t>
      </w:r>
      <w:r w:rsidRPr="006A7052">
        <w:br/>
        <w:t>For use solely with the SongSelect®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>CCLI Licence #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228 Low in the grave</w:t>
      </w:r>
    </w:p>
    <w:p w:rsidR="00B3499D" w:rsidRPr="006A7052" w:rsidRDefault="00000000">
      <w:r w:rsidRPr="006A7052">
        <w:t>Verse 1</w:t>
      </w:r>
      <w:r w:rsidRPr="006A7052">
        <w:br/>
        <w:t>Low in the grave he lay,</w:t>
      </w:r>
      <w:r w:rsidRPr="006A7052">
        <w:br/>
        <w:t>Jesus, my Saviour;</w:t>
      </w:r>
      <w:r w:rsidRPr="006A7052">
        <w:br/>
        <w:t>Waiting the coming day,</w:t>
      </w:r>
      <w:r w:rsidRPr="006A7052">
        <w:br/>
        <w:t>Jesus, my Lord.</w:t>
      </w:r>
      <w:r w:rsidRPr="006A7052">
        <w:br/>
        <w:t>Chorus</w:t>
      </w:r>
      <w:r w:rsidRPr="006A7052">
        <w:br/>
        <w:t>Up from the grave he arose,</w:t>
      </w:r>
      <w:r w:rsidRPr="006A7052">
        <w:br/>
        <w:t>With a mighty triumph o'er his foes.</w:t>
      </w:r>
      <w:r w:rsidRPr="006A7052">
        <w:br/>
        <w:t>He arose a victor from the dark domain,</w:t>
      </w:r>
      <w:r w:rsidRPr="006A7052">
        <w:br/>
        <w:t>And he lives for ever with his saints to reign.</w:t>
      </w:r>
      <w:r w:rsidRPr="006A7052">
        <w:br/>
        <w:t xml:space="preserve">He arose! He arose! </w:t>
      </w:r>
      <w:r w:rsidRPr="006A7052">
        <w:br/>
        <w:t>Hallelujah! Christ arose!</w:t>
      </w:r>
      <w:r w:rsidRPr="006A7052">
        <w:br/>
        <w:t xml:space="preserve">Verse 2 </w:t>
      </w:r>
      <w:r w:rsidRPr="006A7052">
        <w:br/>
        <w:t>Vainly they watch his bed,</w:t>
      </w:r>
      <w:r w:rsidRPr="006A7052">
        <w:br/>
        <w:t>Jesus, my Saviour;</w:t>
      </w:r>
      <w:r w:rsidRPr="006A7052">
        <w:br/>
        <w:t>Vainly they seal the dead,</w:t>
      </w:r>
      <w:r w:rsidRPr="006A7052">
        <w:br/>
        <w:t>Jesus, my Lord.</w:t>
      </w:r>
      <w:r w:rsidRPr="006A7052">
        <w:br/>
        <w:t>Chorus</w:t>
      </w:r>
      <w:r w:rsidRPr="006A7052">
        <w:br/>
        <w:t>Up from the grave he arose,</w:t>
      </w:r>
      <w:r w:rsidRPr="006A7052">
        <w:br/>
        <w:t>With a mighty triumph o'er his foes.</w:t>
      </w:r>
      <w:r w:rsidRPr="006A7052">
        <w:br/>
        <w:t>He arose a victor from the dark domain,</w:t>
      </w:r>
      <w:r w:rsidRPr="006A7052">
        <w:br/>
        <w:t>And he lives for ever with his saints to reign.</w:t>
      </w:r>
      <w:r w:rsidRPr="006A7052">
        <w:br/>
        <w:t xml:space="preserve">He arose! He arose! </w:t>
      </w:r>
      <w:r w:rsidRPr="006A7052">
        <w:br/>
        <w:t>Hallelujah! Christ arose!</w:t>
      </w:r>
      <w:r w:rsidRPr="006A7052">
        <w:br/>
        <w:t xml:space="preserve">Verse 3 </w:t>
      </w:r>
      <w:r w:rsidRPr="006A7052">
        <w:br/>
        <w:t>Death cannot keep his prey,</w:t>
      </w:r>
      <w:r w:rsidRPr="006A7052">
        <w:br/>
        <w:t>Jesus, my Saviour;</w:t>
      </w:r>
      <w:r w:rsidRPr="006A7052">
        <w:br/>
        <w:t>He tore the bars away,</w:t>
      </w:r>
      <w:r w:rsidRPr="006A7052">
        <w:br/>
        <w:t>Jesus, my Lord.</w:t>
      </w:r>
      <w:r w:rsidRPr="006A7052">
        <w:br/>
        <w:t>Chorus</w:t>
      </w:r>
      <w:r w:rsidRPr="006A7052">
        <w:br/>
        <w:t>Up from the grave he arose,</w:t>
      </w:r>
      <w:r w:rsidRPr="006A7052">
        <w:br/>
        <w:t>With a mighty triumph o'er his foes.</w:t>
      </w:r>
      <w:r w:rsidRPr="006A7052">
        <w:br/>
        <w:t>He arose a victor from the dark domain,</w:t>
      </w:r>
      <w:r w:rsidRPr="006A7052">
        <w:br/>
        <w:t>And he lives for ever with his saints to reign.</w:t>
      </w:r>
      <w:r w:rsidRPr="006A7052">
        <w:br/>
        <w:t xml:space="preserve">He arose! He arose! </w:t>
      </w:r>
      <w:r w:rsidRPr="006A7052">
        <w:br/>
        <w:t>Hallelujah! Christ arose!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229 O Joyful Sound</w:t>
      </w:r>
    </w:p>
    <w:p w:rsidR="00B3499D" w:rsidRPr="006A7052" w:rsidRDefault="00000000">
      <w:r w:rsidRPr="006A7052">
        <w:t>Verse 1</w:t>
      </w:r>
      <w:r w:rsidRPr="006A7052">
        <w:br/>
        <w:t>O joyful sound! O glorious hour</w:t>
      </w:r>
      <w:r w:rsidRPr="006A7052">
        <w:br/>
        <w:t>When Christ by his almighty power</w:t>
      </w:r>
      <w:r w:rsidRPr="006A7052">
        <w:br/>
        <w:t>Arose and left the grave!</w:t>
      </w:r>
      <w:r w:rsidRPr="006A7052">
        <w:br/>
        <w:t>Now let our songs his triumph tell</w:t>
      </w:r>
      <w:r w:rsidRPr="006A7052">
        <w:br/>
        <w:t>Who broke the chains of death and Hell,</w:t>
      </w:r>
      <w:r w:rsidRPr="006A7052">
        <w:br/>
        <w:t>And ever lives to save.</w:t>
      </w:r>
      <w:r w:rsidRPr="006A7052">
        <w:br/>
        <w:t>Chorus</w:t>
      </w:r>
      <w:r w:rsidRPr="006A7052">
        <w:br/>
        <w:t>He lives, he lives,</w:t>
      </w:r>
      <w:r w:rsidRPr="006A7052">
        <w:br/>
        <w:t>I know that my redeemer lives.</w:t>
      </w:r>
      <w:r w:rsidRPr="006A7052">
        <w:br/>
        <w:t>Verse 2</w:t>
      </w:r>
      <w:r w:rsidRPr="006A7052">
        <w:br/>
        <w:t xml:space="preserve"> </w:t>
      </w:r>
      <w:r w:rsidRPr="006A7052">
        <w:br/>
        <w:t>The first‑begotten of the dead,</w:t>
      </w:r>
      <w:r w:rsidRPr="006A7052">
        <w:br/>
        <w:t>For us he rose, our glorious head,</w:t>
      </w:r>
      <w:r w:rsidRPr="006A7052">
        <w:br/>
        <w:t>Immortal life to bring.</w:t>
      </w:r>
      <w:r w:rsidRPr="006A7052">
        <w:br/>
        <w:t xml:space="preserve">What though the saints like him shall die, </w:t>
      </w:r>
      <w:r w:rsidRPr="006A7052">
        <w:br/>
        <w:t>They share their leader's victory,</w:t>
      </w:r>
      <w:r w:rsidRPr="006A7052">
        <w:br/>
        <w:t>And triumph with their King.</w:t>
      </w:r>
      <w:r w:rsidRPr="006A7052">
        <w:br/>
        <w:t>Chorus</w:t>
      </w:r>
      <w:r w:rsidRPr="006A7052">
        <w:br/>
        <w:t>He lives, he lives,</w:t>
      </w:r>
      <w:r w:rsidRPr="006A7052">
        <w:br/>
        <w:t>I know that my redeemer lives.</w:t>
      </w:r>
      <w:r w:rsidRPr="006A7052">
        <w:br/>
        <w:t>Verse 3</w:t>
      </w:r>
      <w:r w:rsidRPr="006A7052">
        <w:br/>
        <w:t>No more we tremble at the grave;</w:t>
      </w:r>
      <w:r w:rsidRPr="006A7052">
        <w:br/>
        <w:t>For he who died our souls to save</w:t>
      </w:r>
      <w:r w:rsidRPr="006A7052">
        <w:br/>
        <w:t>Will raise our bodies too.</w:t>
      </w:r>
      <w:r w:rsidRPr="006A7052">
        <w:br/>
        <w:t>What though this earthly house shall fail,</w:t>
      </w:r>
      <w:r w:rsidRPr="006A7052">
        <w:br/>
        <w:t>The Saviour's power will yet prevail</w:t>
      </w:r>
      <w:r w:rsidRPr="006A7052">
        <w:br/>
        <w:t>And build it up anew.</w:t>
      </w:r>
      <w:r w:rsidRPr="006A7052">
        <w:br/>
        <w:t>Chorus</w:t>
      </w:r>
      <w:r w:rsidRPr="006A7052">
        <w:br/>
        <w:t>He lives, he lives,</w:t>
      </w:r>
      <w:r w:rsidRPr="006A7052">
        <w:br/>
        <w:t>I know that my redeemer lives.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230 O Lord, We Long to</w:t>
      </w:r>
    </w:p>
    <w:p w:rsidR="00B3499D" w:rsidRPr="006A7052" w:rsidRDefault="00000000">
      <w:r w:rsidRPr="006A7052">
        <w:t>Verse 1</w:t>
      </w:r>
      <w:r w:rsidRPr="006A7052">
        <w:br/>
        <w:t>O Lord, we long to see your face,</w:t>
      </w:r>
      <w:r w:rsidRPr="006A7052">
        <w:br/>
        <w:t>To know you risen from the grave;</w:t>
      </w:r>
      <w:r w:rsidRPr="006A7052">
        <w:br/>
        <w:t>But we have missed the joy and grace</w:t>
      </w:r>
      <w:r w:rsidRPr="006A7052">
        <w:br/>
        <w:t>Of seeing you, as others have.</w:t>
      </w:r>
      <w:r w:rsidRPr="006A7052">
        <w:br/>
        <w:t>Yet in your company we'll wait,</w:t>
      </w:r>
      <w:r w:rsidRPr="006A7052">
        <w:br/>
        <w:t>And we shall see you, soon or late.</w:t>
      </w:r>
      <w:r w:rsidRPr="006A7052">
        <w:br/>
        <w:t>Verse 2</w:t>
      </w:r>
      <w:r w:rsidRPr="006A7052">
        <w:br/>
        <w:t>O Lord, we do not know the way,</w:t>
      </w:r>
      <w:r w:rsidRPr="006A7052">
        <w:br/>
        <w:t>Nor clearly see the path ahead;</w:t>
      </w:r>
      <w:r w:rsidRPr="006A7052">
        <w:br/>
        <w:t>So often, therefore, we delay</w:t>
      </w:r>
      <w:r w:rsidRPr="006A7052">
        <w:br/>
        <w:t>And doubt your power to raise the dead.</w:t>
      </w:r>
      <w:r w:rsidRPr="006A7052">
        <w:br/>
        <w:t>Yet with you we will firmly stay;</w:t>
      </w:r>
      <w:r w:rsidRPr="006A7052">
        <w:br/>
        <w:t>You are the truth, the life, the way.</w:t>
      </w:r>
      <w:r w:rsidRPr="006A7052">
        <w:br/>
        <w:t>Verse 3</w:t>
      </w:r>
      <w:r w:rsidRPr="006A7052">
        <w:br/>
        <w:t>We find it hard, Lord, to believe;</w:t>
      </w:r>
      <w:r w:rsidRPr="006A7052">
        <w:br/>
        <w:t>All habit makes us want to prove;</w:t>
      </w:r>
      <w:r w:rsidRPr="006A7052">
        <w:br/>
        <w:t>We would with eye and hand perceive</w:t>
      </w:r>
      <w:r w:rsidRPr="006A7052">
        <w:br/>
        <w:t>The truth and person whom we love.</w:t>
      </w:r>
      <w:r w:rsidRPr="006A7052">
        <w:br/>
        <w:t>Yet, as in fellowship we meet,</w:t>
      </w:r>
      <w:r w:rsidRPr="006A7052">
        <w:br/>
        <w:t>You come yourself each one to greet.</w:t>
      </w:r>
      <w:r w:rsidRPr="006A7052">
        <w:br/>
        <w:t>Verse 4</w:t>
      </w:r>
      <w:r w:rsidRPr="006A7052">
        <w:br/>
        <w:t>You come to us, our God, our Lord;</w:t>
      </w:r>
      <w:r w:rsidRPr="006A7052">
        <w:br/>
        <w:t>You do not show your hands and side;</w:t>
      </w:r>
      <w:r w:rsidRPr="006A7052">
        <w:br/>
        <w:t>But faith has its more blest reward;</w:t>
      </w:r>
      <w:r w:rsidRPr="006A7052">
        <w:br/>
        <w:t>In love's assurance we confide.</w:t>
      </w:r>
      <w:r w:rsidRPr="006A7052">
        <w:br/>
        <w:t>Now we believe, that we may know,</w:t>
      </w:r>
      <w:r w:rsidRPr="006A7052">
        <w:br/>
        <w:t>And in that knowledge daily grow.</w:t>
      </w:r>
      <w:r w:rsidRPr="006A7052">
        <w:br/>
        <w:t xml:space="preserve">O Lord, we long to see your face </w:t>
      </w:r>
      <w:r w:rsidRPr="006A7052">
        <w:br/>
        <w:t>John Raphael Peacey (1896-1971)</w:t>
      </w:r>
      <w:r w:rsidRPr="006A7052">
        <w:br/>
        <w:t>The estate of John Raphael Peacey</w:t>
      </w:r>
      <w:r w:rsidRPr="006A7052">
        <w:br/>
        <w:t xml:space="preserve"> 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231 Praise him!</w:t>
      </w:r>
    </w:p>
    <w:p w:rsidR="00B3499D" w:rsidRPr="006A7052" w:rsidRDefault="00000000">
      <w:r w:rsidRPr="006A7052">
        <w:t>Verse 1</w:t>
      </w:r>
      <w:r w:rsidRPr="006A7052">
        <w:br/>
        <w:t xml:space="preserve">Praise him!  Praise him!  </w:t>
      </w:r>
      <w:r w:rsidRPr="006A7052">
        <w:br/>
        <w:t xml:space="preserve">Jesus, our </w:t>
      </w:r>
      <w:r w:rsidRPr="006A7052">
        <w:br/>
        <w:t>blessèd</w:t>
      </w:r>
      <w:r w:rsidRPr="006A7052">
        <w:br/>
        <w:t xml:space="preserve"> redeemer!</w:t>
      </w:r>
      <w:r w:rsidRPr="006A7052">
        <w:br/>
        <w:t>Sing, O earth, his wonderful love proclaim!</w:t>
      </w:r>
      <w:r w:rsidRPr="006A7052">
        <w:br/>
        <w:t xml:space="preserve">Hail him!  Hail him, </w:t>
      </w:r>
      <w:r w:rsidRPr="006A7052">
        <w:br/>
        <w:t>Highest archangels in glory;</w:t>
      </w:r>
      <w:r w:rsidRPr="006A7052">
        <w:br/>
        <w:t>Strength and honour give to his holy name!</w:t>
      </w:r>
      <w:r w:rsidRPr="006A7052">
        <w:br/>
        <w:t>Like a shepherd, Jesus will guard his children</w:t>
      </w:r>
      <w:r w:rsidRPr="006A7052">
        <w:br/>
        <w:t>In his arms he carries them all day long.</w:t>
      </w:r>
      <w:r w:rsidRPr="006A7052">
        <w:br/>
        <w:t xml:space="preserve"> </w:t>
      </w:r>
      <w:r w:rsidRPr="006A7052">
        <w:br/>
        <w:t>Chorus:</w:t>
      </w:r>
      <w:r w:rsidRPr="006A7052">
        <w:br/>
        <w:t>Praise him!  Praise him!</w:t>
      </w:r>
      <w:r w:rsidRPr="006A7052">
        <w:br/>
        <w:t>Tell of his excellent greatness;</w:t>
      </w:r>
      <w:r w:rsidRPr="006A7052">
        <w:br/>
        <w:t>Praise him!  Praise him!</w:t>
      </w:r>
      <w:r w:rsidRPr="006A7052">
        <w:br/>
        <w:t>Ever in joyful song.</w:t>
      </w:r>
      <w:r w:rsidRPr="006A7052">
        <w:br/>
        <w:t xml:space="preserve"> </w:t>
      </w:r>
      <w:r w:rsidRPr="006A7052">
        <w:br/>
        <w:t>Verse 2</w:t>
      </w:r>
      <w:r w:rsidRPr="006A7052">
        <w:br/>
        <w:t xml:space="preserve">Praise him!  Praise him! </w:t>
      </w:r>
      <w:r w:rsidRPr="006A7052">
        <w:br/>
        <w:t xml:space="preserve">Jesus, our </w:t>
      </w:r>
      <w:r w:rsidRPr="006A7052">
        <w:br/>
        <w:t>blessèd</w:t>
      </w:r>
      <w:r w:rsidRPr="006A7052">
        <w:br/>
        <w:t xml:space="preserve"> redeemer!</w:t>
      </w:r>
      <w:r w:rsidRPr="006A7052">
        <w:br/>
        <w:t>For our sins he suffered and bled and died;</w:t>
      </w:r>
      <w:r w:rsidRPr="006A7052">
        <w:br/>
        <w:t>He our rock, our hope of eternal salvation,</w:t>
      </w:r>
      <w:r w:rsidRPr="006A7052">
        <w:br/>
        <w:t>Hail him!  Hail him!  Jesus, the crucified!</w:t>
      </w:r>
      <w:r w:rsidRPr="006A7052">
        <w:br/>
        <w:t xml:space="preserve">Sound his praises! </w:t>
      </w:r>
      <w:r w:rsidRPr="006A7052">
        <w:br/>
        <w:t>Jesus who bore our sorrows,</w:t>
      </w:r>
      <w:r w:rsidRPr="006A7052">
        <w:br/>
        <w:t>Love unbounded, wonderful, deep and strong.</w:t>
      </w:r>
      <w:r w:rsidRPr="006A7052">
        <w:br/>
        <w:t>Chorus:</w:t>
      </w:r>
      <w:r w:rsidRPr="006A7052">
        <w:br/>
        <w:t>Praise him!  Praise him!</w:t>
      </w:r>
      <w:r w:rsidRPr="006A7052">
        <w:br/>
        <w:t>Tell of his excellent greatness;</w:t>
      </w:r>
      <w:r w:rsidRPr="006A7052">
        <w:br/>
        <w:t>Praise him!  Praise him!</w:t>
      </w:r>
      <w:r w:rsidRPr="006A7052">
        <w:br/>
        <w:t>Ever in joyful song.</w:t>
      </w:r>
      <w:r w:rsidRPr="006A7052">
        <w:br/>
        <w:t xml:space="preserve"> </w:t>
      </w:r>
      <w:r w:rsidRPr="006A7052">
        <w:br/>
        <w:t>Verse 3</w:t>
      </w:r>
      <w:r w:rsidRPr="006A7052">
        <w:br/>
        <w:t xml:space="preserve">Praise him! Praise him! </w:t>
      </w:r>
      <w:r w:rsidRPr="006A7052">
        <w:br/>
        <w:t xml:space="preserve">Jesus, our </w:t>
      </w:r>
      <w:r w:rsidRPr="006A7052">
        <w:br/>
        <w:t>blessèd</w:t>
      </w:r>
      <w:r w:rsidRPr="006A7052">
        <w:br/>
        <w:t xml:space="preserve"> redeemer!</w:t>
      </w:r>
      <w:r w:rsidRPr="006A7052">
        <w:br/>
        <w:t>Heavenly portals loud with hosannas ring!</w:t>
      </w:r>
      <w:r w:rsidRPr="006A7052">
        <w:br/>
        <w:t xml:space="preserve">Jesus, Saviour, </w:t>
      </w:r>
      <w:r w:rsidRPr="006A7052">
        <w:br/>
      </w:r>
      <w:r w:rsidRPr="006A7052">
        <w:lastRenderedPageBreak/>
        <w:t>reigneth</w:t>
      </w:r>
      <w:r w:rsidRPr="006A7052">
        <w:br/>
        <w:t xml:space="preserve"> for ever and ever;</w:t>
      </w:r>
      <w:r w:rsidRPr="006A7052">
        <w:br/>
        <w:t>Crown him!  Crown him!  Prophet and priest and King!</w:t>
      </w:r>
      <w:r w:rsidRPr="006A7052">
        <w:br/>
        <w:t>Christ is coming, over the world victorious;</w:t>
      </w:r>
      <w:r w:rsidRPr="006A7052">
        <w:br/>
        <w:t>Power and glory unto the Lord belong.</w:t>
      </w:r>
      <w:r w:rsidRPr="006A7052">
        <w:br/>
        <w:t xml:space="preserve"> </w:t>
      </w:r>
      <w:r w:rsidRPr="006A7052">
        <w:br/>
        <w:t>Chorus:</w:t>
      </w:r>
      <w:r w:rsidRPr="006A7052">
        <w:br/>
        <w:t>Praise him!  Praise him!</w:t>
      </w:r>
      <w:r w:rsidRPr="006A7052">
        <w:br/>
        <w:t>Tell of his excellent greatness;</w:t>
      </w:r>
      <w:r w:rsidRPr="006A7052">
        <w:br/>
        <w:t>Praise him!  Praise him!</w:t>
      </w:r>
      <w:r w:rsidRPr="006A7052">
        <w:br/>
        <w:t>Ever in joyful song.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232 The head that once</w:t>
      </w:r>
    </w:p>
    <w:p w:rsidR="00B3499D" w:rsidRPr="006A7052" w:rsidRDefault="00000000">
      <w:r w:rsidRPr="006A7052">
        <w:t>Verse 1</w:t>
      </w:r>
      <w:r w:rsidRPr="006A7052">
        <w:br/>
        <w:t xml:space="preserve">The head that once </w:t>
      </w:r>
      <w:r w:rsidRPr="006A7052">
        <w:br/>
        <w:t>was crowned with thorns</w:t>
      </w:r>
      <w:r w:rsidRPr="006A7052">
        <w:br/>
        <w:t>Is crowned with glory now;</w:t>
      </w:r>
      <w:r w:rsidRPr="006A7052">
        <w:br/>
        <w:t>A royal diadem adorns</w:t>
      </w:r>
      <w:r w:rsidRPr="006A7052">
        <w:br/>
        <w:t>The mighty victor's brow.</w:t>
      </w:r>
      <w:r w:rsidRPr="006A7052">
        <w:br/>
        <w:t>Verse 2</w:t>
      </w:r>
      <w:r w:rsidRPr="006A7052">
        <w:br/>
        <w:t>The highest place that Heaven affords</w:t>
      </w:r>
      <w:r w:rsidRPr="006A7052">
        <w:br/>
        <w:t>Is his, is his by right,</w:t>
      </w:r>
      <w:r w:rsidRPr="006A7052">
        <w:br/>
        <w:t>The King of kings and Lord of lords</w:t>
      </w:r>
      <w:r w:rsidRPr="006A7052">
        <w:br/>
        <w:t>And Heaven's eternal light.</w:t>
      </w:r>
      <w:r w:rsidRPr="006A7052">
        <w:br/>
        <w:t>Verse 3</w:t>
      </w:r>
      <w:r w:rsidRPr="006A7052">
        <w:br/>
        <w:t>The joy of all who dwell above,</w:t>
      </w:r>
      <w:r w:rsidRPr="006A7052">
        <w:br/>
        <w:t>The joy of all below</w:t>
      </w:r>
      <w:r w:rsidRPr="006A7052">
        <w:br/>
        <w:t>To whom he manifests his love,</w:t>
      </w:r>
      <w:r w:rsidRPr="006A7052">
        <w:br/>
        <w:t>And grants his name to know.</w:t>
      </w:r>
      <w:r w:rsidRPr="006A7052">
        <w:br/>
        <w:t>Verse 4</w:t>
      </w:r>
      <w:r w:rsidRPr="006A7052">
        <w:br/>
        <w:t>To them the cross, with all its shame,</w:t>
      </w:r>
      <w:r w:rsidRPr="006A7052">
        <w:br/>
        <w:t>With all its grace, is given,</w:t>
      </w:r>
      <w:r w:rsidRPr="006A7052">
        <w:br/>
        <w:t>Their name an everlasting name,</w:t>
      </w:r>
      <w:r w:rsidRPr="006A7052">
        <w:br/>
        <w:t>Their joy the joy of Heaven.</w:t>
      </w:r>
      <w:r w:rsidRPr="006A7052">
        <w:br/>
        <w:t xml:space="preserve">Verse 5 </w:t>
      </w:r>
      <w:r w:rsidRPr="006A7052">
        <w:br/>
        <w:t>They suffer with their Lord below,</w:t>
      </w:r>
      <w:r w:rsidRPr="006A7052">
        <w:br/>
        <w:t>They reign with him above,</w:t>
      </w:r>
      <w:r w:rsidRPr="006A7052">
        <w:br/>
        <w:t>Their profit and their joy to know</w:t>
      </w:r>
      <w:r w:rsidRPr="006A7052">
        <w:br/>
        <w:t>The mystery of his love.</w:t>
      </w:r>
      <w:r w:rsidRPr="006A7052">
        <w:br/>
        <w:t>Verse 6</w:t>
      </w:r>
      <w:r w:rsidRPr="006A7052">
        <w:br/>
        <w:t>The cross he bore is life and health,</w:t>
      </w:r>
      <w:r w:rsidRPr="006A7052">
        <w:br/>
        <w:t>Though shame and death to him,</w:t>
      </w:r>
      <w:r w:rsidRPr="006A7052">
        <w:br/>
        <w:t>His people's hope, his people's wealth,</w:t>
      </w:r>
      <w:r w:rsidRPr="006A7052">
        <w:br/>
        <w:t>Their everlasting theme.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233 The Strife Is O'er, the</w:t>
      </w:r>
    </w:p>
    <w:p w:rsidR="00B3499D" w:rsidRPr="006A7052" w:rsidRDefault="00000000">
      <w:r w:rsidRPr="006A7052">
        <w:t>Verse 1</w:t>
      </w:r>
      <w:r w:rsidRPr="006A7052">
        <w:br/>
        <w:t>The strife is o'er, the battle done;</w:t>
      </w:r>
      <w:r w:rsidRPr="006A7052">
        <w:br/>
        <w:t>Now is the victor's triumph won;</w:t>
      </w:r>
      <w:r w:rsidRPr="006A7052">
        <w:br/>
        <w:t>Now be the song of praise begun:</w:t>
      </w:r>
      <w:r w:rsidRPr="006A7052">
        <w:br/>
        <w:t>Alleluia!</w:t>
      </w:r>
      <w:r w:rsidRPr="006A7052">
        <w:br/>
        <w:t>Verse 2</w:t>
      </w:r>
      <w:r w:rsidRPr="006A7052">
        <w:br/>
        <w:t xml:space="preserve">The powers of death </w:t>
      </w:r>
      <w:r w:rsidRPr="006A7052">
        <w:br/>
        <w:t>have done their worst,</w:t>
      </w:r>
      <w:r w:rsidRPr="006A7052">
        <w:br/>
        <w:t>But Christ their legions hath dispersed:</w:t>
      </w:r>
      <w:r w:rsidRPr="006A7052">
        <w:br/>
        <w:t>Let shouts of holy joy outburst,</w:t>
      </w:r>
      <w:r w:rsidRPr="006A7052">
        <w:br/>
        <w:t>Alleluia!</w:t>
      </w:r>
      <w:r w:rsidRPr="006A7052">
        <w:br/>
        <w:t>Verse 3</w:t>
      </w:r>
      <w:r w:rsidRPr="006A7052">
        <w:br/>
        <w:t>The three sad days have quickly sped;</w:t>
      </w:r>
      <w:r w:rsidRPr="006A7052">
        <w:br/>
        <w:t>He rises glorious from the dead:</w:t>
      </w:r>
      <w:r w:rsidRPr="006A7052">
        <w:br/>
        <w:t>All glory to our risen head!</w:t>
      </w:r>
      <w:r w:rsidRPr="006A7052">
        <w:br/>
        <w:t>Alleluia!</w:t>
      </w:r>
      <w:r w:rsidRPr="006A7052">
        <w:br/>
        <w:t>Verse 4</w:t>
      </w:r>
      <w:r w:rsidRPr="006A7052">
        <w:br/>
        <w:t>He closed the yawning gates of Hell;</w:t>
      </w:r>
      <w:r w:rsidRPr="006A7052">
        <w:br/>
        <w:t>The bars from Heaven's high portals fell:</w:t>
      </w:r>
      <w:r w:rsidRPr="006A7052">
        <w:br/>
        <w:t>Let hymns of praise his triumphs tell.</w:t>
      </w:r>
      <w:r w:rsidRPr="006A7052">
        <w:br/>
        <w:t>Alleluia!</w:t>
      </w:r>
      <w:r w:rsidRPr="006A7052">
        <w:br/>
        <w:t>Verse 5</w:t>
      </w:r>
      <w:r w:rsidRPr="006A7052">
        <w:br/>
        <w:t>Lord, by the stripes which wounded thee,</w:t>
      </w:r>
      <w:r w:rsidRPr="006A7052">
        <w:br/>
        <w:t xml:space="preserve">From death's dread sting </w:t>
      </w:r>
      <w:r w:rsidRPr="006A7052">
        <w:br/>
        <w:t>thy servants free,</w:t>
      </w:r>
      <w:r w:rsidRPr="006A7052">
        <w:br/>
        <w:t>That we may live and sing to thee.</w:t>
      </w:r>
      <w:r w:rsidRPr="006A7052">
        <w:br/>
        <w:t>Alleluia!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234 This Joyful Eastertide</w:t>
      </w:r>
    </w:p>
    <w:p w:rsidR="00B3499D" w:rsidRPr="006A7052" w:rsidRDefault="00000000">
      <w:r w:rsidRPr="006A7052">
        <w:t>Verse 1</w:t>
      </w:r>
      <w:r w:rsidRPr="006A7052">
        <w:br/>
        <w:t>This joyful Eastertide,</w:t>
      </w:r>
      <w:r w:rsidRPr="006A7052">
        <w:br/>
        <w:t>Away with sin and sorrow,</w:t>
      </w:r>
      <w:r w:rsidRPr="006A7052">
        <w:br/>
        <w:t>My love, the crucified,</w:t>
      </w:r>
      <w:r w:rsidRPr="006A7052">
        <w:br/>
        <w:t>Hath sprung to life this morrow:</w:t>
      </w:r>
      <w:r w:rsidRPr="006A7052">
        <w:br/>
        <w:t>Chorus</w:t>
      </w:r>
      <w:r w:rsidRPr="006A7052">
        <w:br/>
        <w:t>Had Christ, that once was slain,</w:t>
      </w:r>
      <w:r w:rsidRPr="006A7052">
        <w:br/>
        <w:t>Ne'er burst his three‑day prison,</w:t>
      </w:r>
      <w:r w:rsidRPr="006A7052">
        <w:br/>
        <w:t>Our faith had been in vain:</w:t>
      </w:r>
      <w:r w:rsidRPr="006A7052">
        <w:br/>
        <w:t>But now hath Christ arisen.</w:t>
      </w:r>
      <w:r w:rsidRPr="006A7052">
        <w:br/>
        <w:t>Verse 2</w:t>
      </w:r>
      <w:r w:rsidRPr="006A7052">
        <w:br/>
        <w:t>My flesh in hope shall rest,</w:t>
      </w:r>
      <w:r w:rsidRPr="006A7052">
        <w:br/>
        <w:t>And for a season slumber:</w:t>
      </w:r>
      <w:r w:rsidRPr="006A7052">
        <w:br/>
        <w:t>Till trump from east to west</w:t>
      </w:r>
      <w:r w:rsidRPr="006A7052">
        <w:br/>
        <w:t>Shall wake the dead in number:</w:t>
      </w:r>
      <w:r w:rsidRPr="006A7052">
        <w:br/>
        <w:t>Chorus</w:t>
      </w:r>
      <w:r w:rsidRPr="006A7052">
        <w:br/>
        <w:t>Had Christ, that once was slain,</w:t>
      </w:r>
      <w:r w:rsidRPr="006A7052">
        <w:br/>
        <w:t>Ne'er burst his three‑day prison,</w:t>
      </w:r>
      <w:r w:rsidRPr="006A7052">
        <w:br/>
        <w:t>Our faith had been in vain:</w:t>
      </w:r>
      <w:r w:rsidRPr="006A7052">
        <w:br/>
        <w:t>But now hath Christ arisen.</w:t>
      </w:r>
      <w:r w:rsidRPr="006A7052">
        <w:br/>
        <w:t>Verse 3</w:t>
      </w:r>
      <w:r w:rsidRPr="006A7052">
        <w:br/>
        <w:t>Death's flood hath lost his chill,</w:t>
      </w:r>
      <w:r w:rsidRPr="006A7052">
        <w:br/>
        <w:t>Since Jesus crossed the river;</w:t>
      </w:r>
      <w:r w:rsidRPr="006A7052">
        <w:br/>
        <w:t>Lover of souls, from ill</w:t>
      </w:r>
      <w:r w:rsidRPr="006A7052">
        <w:br/>
        <w:t>My passing soul deliver.</w:t>
      </w:r>
      <w:r w:rsidRPr="006A7052">
        <w:br/>
        <w:t>CCLI Song # 7175303</w:t>
      </w:r>
      <w:r w:rsidRPr="006A7052">
        <w:br/>
        <w:t>David C. Mitchell | George Ratcliffe Woodward</w:t>
      </w:r>
      <w:r w:rsidRPr="006A7052">
        <w:br/>
        <w:t>© Morning Star Music (Admin. by David C. Mitchell)</w:t>
      </w:r>
      <w:r w:rsidRPr="006A7052">
        <w:br/>
        <w:t>For use solely with the SongSelect®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>CCLI Licence #</w:t>
      </w:r>
      <w:r w:rsidRPr="006A7052">
        <w:br/>
        <w:t>Chorus</w:t>
      </w:r>
      <w:r w:rsidRPr="006A7052">
        <w:br/>
        <w:t>Had Christ, that once was slain,</w:t>
      </w:r>
      <w:r w:rsidRPr="006A7052">
        <w:br/>
        <w:t>Ne'er burst his three‑day prison,</w:t>
      </w:r>
      <w:r w:rsidRPr="006A7052">
        <w:br/>
        <w:t>Our faith had been in vain:</w:t>
      </w:r>
      <w:r w:rsidRPr="006A7052">
        <w:br/>
        <w:t>But now hath Christ arisen.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235 Able to save able to keep</w:t>
      </w:r>
    </w:p>
    <w:p w:rsidR="00B3499D" w:rsidRPr="006A7052" w:rsidRDefault="00000000">
      <w:r w:rsidRPr="006A7052">
        <w:t>Able to save, able to keep,</w:t>
      </w:r>
      <w:r w:rsidRPr="006A7052">
        <w:br/>
        <w:t>Yes, my Lord is able.</w:t>
      </w:r>
      <w:r w:rsidRPr="006A7052">
        <w:br/>
        <w:t>Giving me grace, giving me power,</w:t>
      </w:r>
      <w:r w:rsidRPr="006A7052">
        <w:br/>
        <w:t>Yes, my Lord is able.</w:t>
      </w:r>
      <w:r w:rsidRPr="006A7052">
        <w:br/>
        <w:t>He has turned the darkest night to day,</w:t>
      </w:r>
      <w:r w:rsidRPr="006A7052">
        <w:br/>
        <w:t>That's the reason I can say:</w:t>
      </w:r>
      <w:r w:rsidRPr="006A7052">
        <w:br/>
        <w:t>He's able to save, able to keep</w:t>
      </w:r>
      <w:r w:rsidRPr="006A7052">
        <w:br/>
        <w:t>Is Christ, my Saviour.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236 All Hail </w:t>
      </w:r>
      <w:proofErr w:type="gramStart"/>
      <w:r w:rsidRPr="006A7052">
        <w:t>The</w:t>
      </w:r>
      <w:proofErr w:type="gramEnd"/>
      <w:r w:rsidRPr="006A7052">
        <w:t xml:space="preserve"> Lamb</w:t>
      </w:r>
    </w:p>
    <w:p w:rsidR="00B3499D" w:rsidRPr="006A7052" w:rsidRDefault="00000000">
      <w:r w:rsidRPr="006A7052">
        <w:t>All hail the Lamb enthroned on high</w:t>
      </w:r>
      <w:r w:rsidRPr="006A7052">
        <w:br/>
        <w:t>His praise shall be our battle cry</w:t>
      </w:r>
      <w:r w:rsidRPr="006A7052">
        <w:br/>
        <w:t>He reigns victorious forever glorious</w:t>
      </w:r>
      <w:r w:rsidRPr="006A7052">
        <w:br/>
        <w:t>His name is Jesus He is the Lord</w:t>
      </w:r>
      <w:r w:rsidRPr="006A7052">
        <w:br/>
        <w:t>He is the Lord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237 All Heaven Declares</w:t>
      </w:r>
    </w:p>
    <w:p w:rsidR="00B3499D" w:rsidRPr="006A7052" w:rsidRDefault="00000000">
      <w:r w:rsidRPr="006A7052">
        <w:t>Verse 1</w:t>
      </w:r>
      <w:r w:rsidRPr="006A7052">
        <w:br/>
        <w:t>All heaven declares</w:t>
      </w:r>
      <w:r w:rsidRPr="006A7052">
        <w:br/>
        <w:t>The glory of the risen Lord</w:t>
      </w:r>
      <w:r w:rsidRPr="006A7052">
        <w:br/>
        <w:t>Who can compare with</w:t>
      </w:r>
      <w:r w:rsidRPr="006A7052">
        <w:br/>
        <w:t>The beauty of the Lord</w:t>
      </w:r>
      <w:r w:rsidRPr="006A7052">
        <w:br/>
        <w:t>Chorus</w:t>
      </w:r>
      <w:r w:rsidRPr="006A7052">
        <w:br/>
        <w:t>Forever He will be</w:t>
      </w:r>
      <w:r w:rsidRPr="006A7052">
        <w:br/>
        <w:t>The Lamb upon the throne</w:t>
      </w:r>
      <w:r w:rsidRPr="006A7052">
        <w:br/>
        <w:t>I gladly bow the knee</w:t>
      </w:r>
      <w:r w:rsidRPr="006A7052">
        <w:br/>
        <w:t>And worship Him alone</w:t>
      </w:r>
      <w:r w:rsidRPr="006A7052">
        <w:br/>
        <w:t>Verse 2</w:t>
      </w:r>
      <w:r w:rsidRPr="006A7052">
        <w:br/>
        <w:t>I will proclaim</w:t>
      </w:r>
      <w:r w:rsidRPr="006A7052">
        <w:br/>
        <w:t>The glory of the risen Lord</w:t>
      </w:r>
      <w:r w:rsidRPr="006A7052">
        <w:br/>
        <w:t>Who once was slain</w:t>
      </w:r>
      <w:r w:rsidRPr="006A7052">
        <w:br/>
        <w:t>To reconcile man to God</w:t>
      </w:r>
      <w:r w:rsidRPr="006A7052">
        <w:br/>
        <w:t>Chorus</w:t>
      </w:r>
      <w:r w:rsidRPr="006A7052">
        <w:br/>
        <w:t>Forever You will be</w:t>
      </w:r>
      <w:r w:rsidRPr="006A7052">
        <w:br/>
        <w:t>The Lamb upon the throne</w:t>
      </w:r>
      <w:r w:rsidRPr="006A7052">
        <w:br/>
        <w:t>I gladly bow the knee</w:t>
      </w:r>
      <w:r w:rsidRPr="006A7052">
        <w:br/>
        <w:t>And worship You alone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238 Beautiful Saviour</w:t>
      </w:r>
    </w:p>
    <w:p w:rsidR="00B3499D" w:rsidRPr="006A7052" w:rsidRDefault="00000000">
      <w:r w:rsidRPr="006A7052">
        <w:t>Beautiful Saviour</w:t>
      </w:r>
      <w:r w:rsidRPr="006A7052">
        <w:br/>
        <w:t>Verse 1</w:t>
      </w:r>
      <w:r w:rsidRPr="006A7052">
        <w:br/>
        <w:t>All my days</w:t>
      </w:r>
      <w:r w:rsidRPr="006A7052">
        <w:br/>
        <w:t>I will sing this song of gladness</w:t>
      </w:r>
      <w:r w:rsidRPr="006A7052">
        <w:br/>
        <w:t>Give my praise</w:t>
      </w:r>
      <w:r w:rsidRPr="006A7052">
        <w:br/>
        <w:t>To the Fountain of delights</w:t>
      </w:r>
      <w:r w:rsidRPr="006A7052">
        <w:br/>
        <w:t>For in my helplessness You heard my cry</w:t>
      </w:r>
      <w:r w:rsidRPr="006A7052">
        <w:br/>
        <w:t>And waves of mercy poured down on my life</w:t>
      </w:r>
      <w:r w:rsidRPr="006A7052">
        <w:br/>
        <w:t>Verse 2</w:t>
      </w:r>
      <w:r w:rsidRPr="006A7052">
        <w:br/>
        <w:t>I will trust</w:t>
      </w:r>
      <w:r w:rsidRPr="006A7052">
        <w:br/>
        <w:t>In the cross of my Redeemer</w:t>
      </w:r>
      <w:r w:rsidRPr="006A7052">
        <w:br/>
        <w:t>I will sing of the blood that never fails</w:t>
      </w:r>
      <w:r w:rsidRPr="006A7052">
        <w:br/>
        <w:t>Of sins forgiven</w:t>
      </w:r>
      <w:r w:rsidRPr="006A7052">
        <w:br/>
        <w:t>Of conscience cleansed</w:t>
      </w:r>
      <w:r w:rsidRPr="006A7052">
        <w:br/>
        <w:t>Of death defeated and life without end</w:t>
      </w:r>
      <w:r w:rsidRPr="006A7052">
        <w:br/>
        <w:t>Chorus</w:t>
      </w:r>
      <w:r w:rsidRPr="006A7052">
        <w:br/>
        <w:t>Beautiful Saviour Wonderful Counsellor</w:t>
      </w:r>
      <w:r w:rsidRPr="006A7052">
        <w:br/>
        <w:t>Clothed in majesty Lord of history</w:t>
      </w:r>
      <w:r w:rsidRPr="006A7052">
        <w:br/>
        <w:t>You're the Way the Truth the Life</w:t>
      </w:r>
      <w:r w:rsidRPr="006A7052">
        <w:br/>
        <w:t>Star of the Morning glorious in holiness</w:t>
      </w:r>
      <w:r w:rsidRPr="006A7052">
        <w:br/>
        <w:t>You're the Risen One heaven's Champion</w:t>
      </w:r>
      <w:r w:rsidRPr="006A7052">
        <w:br/>
        <w:t>And You reign You reign over all</w:t>
      </w:r>
      <w:r w:rsidRPr="006A7052">
        <w:br/>
        <w:t>Verse 3</w:t>
      </w:r>
      <w:r w:rsidRPr="006A7052">
        <w:br/>
        <w:t>I long to be</w:t>
      </w:r>
      <w:r w:rsidRPr="006A7052">
        <w:br/>
        <w:t>Where the praise is never ending</w:t>
      </w:r>
      <w:r w:rsidRPr="006A7052">
        <w:br/>
        <w:t>Yearn to dwell</w:t>
      </w:r>
      <w:r w:rsidRPr="006A7052">
        <w:br/>
        <w:t>Where the glory never fades</w:t>
      </w:r>
      <w:r w:rsidRPr="006A7052">
        <w:br/>
        <w:t>Where countless worshipers</w:t>
      </w:r>
      <w:r w:rsidRPr="006A7052">
        <w:br/>
        <w:t>Will share one song</w:t>
      </w:r>
      <w:r w:rsidRPr="006A7052">
        <w:br/>
        <w:t>And cries of worthy will honour the Lamb</w:t>
      </w:r>
      <w:r w:rsidRPr="006A7052">
        <w:br/>
        <w:t>Chorus</w:t>
      </w:r>
      <w:r w:rsidRPr="006A7052">
        <w:br/>
        <w:t>Beautiful Saviour Wonderful Counsellor</w:t>
      </w:r>
      <w:r w:rsidRPr="006A7052">
        <w:br/>
        <w:t>Clothed in majesty Lord of history</w:t>
      </w:r>
      <w:r w:rsidRPr="006A7052">
        <w:br/>
        <w:t>You're the Way the Truth the Life</w:t>
      </w:r>
      <w:r w:rsidRPr="006A7052">
        <w:br/>
        <w:t>Star of the Morning glorious in holiness</w:t>
      </w:r>
      <w:r w:rsidRPr="006A7052">
        <w:br/>
        <w:t>You're the Risen One heaven's Champion</w:t>
      </w:r>
      <w:r w:rsidRPr="006A7052">
        <w:br/>
        <w:t>And You reign You reign over all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239 All the world is waiting, waiting, Lord for thee</w:t>
      </w:r>
    </w:p>
    <w:p w:rsidR="00B3499D" w:rsidRPr="006A7052" w:rsidRDefault="00000000">
      <w:r w:rsidRPr="006A7052">
        <w:t>Verse 1</w:t>
      </w:r>
      <w:r w:rsidRPr="006A7052">
        <w:br/>
        <w:t>All the world is waiting, waiting, Lord, for Thee.</w:t>
      </w:r>
      <w:r w:rsidRPr="006A7052">
        <w:br/>
        <w:t>How creation groans in anguish, crying to be free!</w:t>
      </w:r>
      <w:r w:rsidRPr="006A7052">
        <w:br/>
        <w:t>Lord, we trust Thy promises,</w:t>
      </w:r>
      <w:r w:rsidRPr="006A7052">
        <w:br/>
        <w:t>To quickly come again!</w:t>
      </w:r>
      <w:r w:rsidRPr="006A7052">
        <w:br/>
        <w:t>Even so, Lord Jesus, come, O come!</w:t>
      </w:r>
      <w:r w:rsidRPr="006A7052">
        <w:br/>
        <w:t>Even so, Lord Jesus, come, O come!</w:t>
      </w:r>
      <w:r w:rsidRPr="006A7052">
        <w:br/>
        <w:t>Verse 2.</w:t>
      </w:r>
      <w:r w:rsidRPr="006A7052">
        <w:br/>
        <w:t>All the world is longing, longing to be free</w:t>
      </w:r>
      <w:r w:rsidRPr="006A7052">
        <w:br/>
        <w:t>From the power of sin and death and darkness,</w:t>
      </w:r>
      <w:r w:rsidRPr="006A7052">
        <w:br/>
        <w:t>Let it be!</w:t>
      </w:r>
      <w:r w:rsidRPr="006A7052">
        <w:br/>
        <w:t>Holy Spirit, move the hearts of those in unbelief!</w:t>
      </w:r>
      <w:r w:rsidRPr="006A7052">
        <w:br/>
        <w:t>Even so, Lord Jesus, come, O come!</w:t>
      </w:r>
      <w:r w:rsidRPr="006A7052">
        <w:br/>
        <w:t>Even so, Lord Jesus, come, O come!</w:t>
      </w:r>
      <w:r w:rsidRPr="006A7052">
        <w:br/>
        <w:t>Verse 3.</w:t>
      </w:r>
      <w:r w:rsidRPr="006A7052">
        <w:br/>
        <w:t>All the world is hoping love and peace to see;</w:t>
      </w:r>
      <w:r w:rsidRPr="006A7052">
        <w:br/>
        <w:t>Sons of God are hoping, waiting,</w:t>
      </w:r>
      <w:r w:rsidRPr="006A7052">
        <w:br/>
        <w:t>Trusting but in Thee!</w:t>
      </w:r>
      <w:r w:rsidRPr="006A7052">
        <w:br/>
        <w:t>Glorious that future day,</w:t>
      </w:r>
      <w:r w:rsidRPr="006A7052">
        <w:br/>
        <w:t>When raised to die no more!</w:t>
      </w:r>
      <w:r w:rsidRPr="006A7052">
        <w:br/>
        <w:t>Chorus</w:t>
      </w:r>
      <w:r w:rsidRPr="006A7052">
        <w:br/>
        <w:t>Even so, Lord Jesus, come, O come!</w:t>
      </w:r>
      <w:r w:rsidRPr="006A7052">
        <w:br/>
        <w:t>Even so, Lord Jesus, come, O come!</w:t>
      </w:r>
      <w:r w:rsidRPr="006A7052">
        <w:br/>
        <w:t>All the world is waiting, waiting, Lord for thee</w:t>
      </w:r>
      <w:r w:rsidRPr="006A7052">
        <w:br/>
        <w:t>Howard Davies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240 And Are We Yet Alive</w:t>
      </w:r>
    </w:p>
    <w:p w:rsidR="00B3499D" w:rsidRPr="006A7052" w:rsidRDefault="00000000">
      <w:r w:rsidRPr="006A7052">
        <w:t>Verse 1</w:t>
      </w:r>
      <w:r w:rsidRPr="006A7052">
        <w:br/>
        <w:t>And are we yet alive</w:t>
      </w:r>
      <w:r w:rsidRPr="006A7052">
        <w:br/>
        <w:t>And see each other's face</w:t>
      </w:r>
      <w:r w:rsidRPr="006A7052">
        <w:br/>
        <w:t>Glory and thanks to Jesus give</w:t>
      </w:r>
      <w:r w:rsidRPr="006A7052">
        <w:br/>
        <w:t>For His almighty grace</w:t>
      </w:r>
      <w:r w:rsidRPr="006A7052">
        <w:br/>
        <w:t>Preserved by power divine</w:t>
      </w:r>
      <w:r w:rsidRPr="006A7052">
        <w:br/>
        <w:t>To full salvation here</w:t>
      </w:r>
      <w:r w:rsidRPr="006A7052">
        <w:br/>
        <w:t>Again in Jesus' praise we join</w:t>
      </w:r>
      <w:r w:rsidRPr="006A7052">
        <w:br/>
        <w:t>And in His sight appear</w:t>
      </w:r>
      <w:r w:rsidRPr="006A7052">
        <w:br/>
        <w:t>Verse 2</w:t>
      </w:r>
      <w:r w:rsidRPr="006A7052">
        <w:br/>
        <w:t>What troubles have we seen</w:t>
      </w:r>
      <w:r w:rsidRPr="006A7052">
        <w:br/>
        <w:t>What mighty conflicts we have passed</w:t>
      </w:r>
      <w:r w:rsidRPr="006A7052">
        <w:br/>
        <w:t>Fightings</w:t>
      </w:r>
      <w:r w:rsidRPr="006A7052">
        <w:br/>
        <w:t xml:space="preserve"> without and fears within</w:t>
      </w:r>
      <w:r w:rsidRPr="006A7052">
        <w:br/>
        <w:t>Since we assembled last</w:t>
      </w:r>
      <w:r w:rsidRPr="006A7052">
        <w:br/>
        <w:t>But out of all the Lord</w:t>
      </w:r>
      <w:r w:rsidRPr="006A7052">
        <w:br/>
        <w:t>Has brought us by His love</w:t>
      </w:r>
      <w:r w:rsidRPr="006A7052">
        <w:br/>
        <w:t>And still He doth His help afford</w:t>
      </w:r>
      <w:r w:rsidRPr="006A7052">
        <w:br/>
        <w:t>And hides our life above</w:t>
      </w:r>
      <w:r w:rsidRPr="006A7052">
        <w:br/>
        <w:t>Verse 3</w:t>
      </w:r>
      <w:r w:rsidRPr="006A7052">
        <w:br/>
        <w:t>Then let us make our boast</w:t>
      </w:r>
      <w:r w:rsidRPr="006A7052">
        <w:br/>
        <w:t>Of His redeeming power</w:t>
      </w:r>
      <w:r w:rsidRPr="006A7052">
        <w:br/>
        <w:t>Which saves us to the uttermost</w:t>
      </w:r>
      <w:r w:rsidRPr="006A7052">
        <w:br/>
        <w:t>Till we can sin no more</w:t>
      </w:r>
      <w:r w:rsidRPr="006A7052">
        <w:br/>
        <w:t>Let us take up the cross</w:t>
      </w:r>
      <w:r w:rsidRPr="006A7052">
        <w:br/>
        <w:t>Till we the crown obtain</w:t>
      </w:r>
      <w:r w:rsidRPr="006A7052">
        <w:br/>
        <w:t>And gladly reckon all things loss</w:t>
      </w:r>
      <w:r w:rsidRPr="006A7052">
        <w:br/>
        <w:t>So we may Jesus gain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241 And can it be that I should SAGINA</w:t>
      </w:r>
    </w:p>
    <w:p w:rsidR="00B3499D" w:rsidRPr="006A7052" w:rsidRDefault="00000000">
      <w:r w:rsidRPr="006A7052">
        <w:t>Verse 1</w:t>
      </w:r>
      <w:r w:rsidRPr="006A7052">
        <w:br/>
        <w:t>And can it be that I should gain</w:t>
      </w:r>
      <w:r w:rsidRPr="006A7052">
        <w:br/>
        <w:t>An interest in the Saviour's blood?</w:t>
      </w:r>
      <w:r w:rsidRPr="006A7052">
        <w:br/>
        <w:t xml:space="preserve">Died he for me who caused </w:t>
      </w:r>
      <w:r w:rsidRPr="006A7052">
        <w:br/>
        <w:t>H</w:t>
      </w:r>
      <w:r w:rsidRPr="006A7052">
        <w:br/>
        <w:t>is pain,</w:t>
      </w:r>
      <w:r w:rsidRPr="006A7052">
        <w:br/>
        <w:t xml:space="preserve">For me who </w:t>
      </w:r>
      <w:r w:rsidRPr="006A7052">
        <w:br/>
        <w:t>Him</w:t>
      </w:r>
      <w:r w:rsidRPr="006A7052">
        <w:br/>
        <w:t xml:space="preserve"> to death pursued?</w:t>
      </w:r>
      <w:r w:rsidRPr="006A7052">
        <w:br/>
        <w:t>Amazing love! how can it be</w:t>
      </w:r>
      <w:r w:rsidRPr="006A7052">
        <w:br/>
        <w:t xml:space="preserve">That thou, my God, </w:t>
      </w:r>
      <w:r w:rsidRPr="006A7052">
        <w:br/>
        <w:t>shouldst</w:t>
      </w:r>
      <w:r w:rsidRPr="006A7052">
        <w:br/>
        <w:t xml:space="preserve"> die for me?</w:t>
      </w:r>
      <w:r w:rsidRPr="006A7052">
        <w:br/>
        <w:t>Amazing love! how can it be</w:t>
      </w:r>
      <w:r w:rsidRPr="006A7052">
        <w:br/>
        <w:t xml:space="preserve">That thou, my God, </w:t>
      </w:r>
      <w:r w:rsidRPr="006A7052">
        <w:br/>
        <w:t>shouldst</w:t>
      </w:r>
      <w:r w:rsidRPr="006A7052">
        <w:br/>
        <w:t xml:space="preserve"> die for me?</w:t>
      </w:r>
      <w:r w:rsidRPr="006A7052">
        <w:br/>
        <w:t xml:space="preserve"> </w:t>
      </w:r>
      <w:r w:rsidRPr="006A7052">
        <w:br/>
        <w:t>Verse 2</w:t>
      </w:r>
      <w:r w:rsidRPr="006A7052">
        <w:br/>
        <w:t>He left his Father's throne above,</w:t>
      </w:r>
      <w:r w:rsidRPr="006A7052">
        <w:br/>
        <w:t>So free, so infinite his grace,</w:t>
      </w:r>
      <w:r w:rsidRPr="006A7052">
        <w:br/>
        <w:t>Emptied himself of all but love</w:t>
      </w:r>
      <w:r w:rsidRPr="006A7052">
        <w:br/>
        <w:t>And bled for Adam's helpless race.</w:t>
      </w:r>
      <w:r w:rsidRPr="006A7052">
        <w:br/>
        <w:t>'Tis</w:t>
      </w:r>
      <w:r w:rsidRPr="006A7052">
        <w:br/>
        <w:t xml:space="preserve"> mercy all, immense and free,</w:t>
      </w:r>
      <w:r w:rsidRPr="006A7052">
        <w:br/>
        <w:t>For, O my God, it found out me.</w:t>
      </w:r>
      <w:r w:rsidRPr="006A7052">
        <w:br/>
        <w:t>'Tis</w:t>
      </w:r>
      <w:r w:rsidRPr="006A7052">
        <w:br/>
        <w:t xml:space="preserve"> mercy all, immense and free,</w:t>
      </w:r>
      <w:r w:rsidRPr="006A7052">
        <w:br/>
        <w:t>For, O my God, it found out me.</w:t>
      </w:r>
      <w:r w:rsidRPr="006A7052">
        <w:br/>
        <w:t>Verse 3</w:t>
      </w:r>
      <w:r w:rsidRPr="006A7052">
        <w:br/>
        <w:t>Long my imprisoned spirit lay</w:t>
      </w:r>
      <w:r w:rsidRPr="006A7052">
        <w:br/>
        <w:t>Fast bound in sin and nature's night;</w:t>
      </w:r>
      <w:r w:rsidRPr="006A7052">
        <w:br/>
        <w:t>Thine eye diffused a quickening ray;</w:t>
      </w:r>
      <w:r w:rsidRPr="006A7052">
        <w:br/>
        <w:t>I woke; the dungeon flamed with light.</w:t>
      </w:r>
      <w:r w:rsidRPr="006A7052">
        <w:br/>
        <w:t>My chains fell off, my heart was free,</w:t>
      </w:r>
      <w:r w:rsidRPr="006A7052">
        <w:br/>
        <w:t>I rose, went forth, and followed thee.</w:t>
      </w:r>
      <w:r w:rsidRPr="006A7052">
        <w:br/>
        <w:t>My chains fell off, my heart was free,</w:t>
      </w:r>
      <w:r w:rsidRPr="006A7052">
        <w:br/>
        <w:t>I rose, went forth, and followed thee.</w:t>
      </w:r>
      <w:r w:rsidRPr="006A7052">
        <w:br/>
        <w:t>Verse 3</w:t>
      </w:r>
      <w:r w:rsidRPr="006A7052">
        <w:br/>
        <w:t>Verse 4</w:t>
      </w:r>
      <w:r w:rsidRPr="006A7052">
        <w:br/>
        <w:t>No condemnation now I dread;</w:t>
      </w:r>
      <w:r w:rsidRPr="006A7052">
        <w:br/>
        <w:t xml:space="preserve">Jesus, and all in </w:t>
      </w:r>
      <w:r w:rsidRPr="006A7052">
        <w:br/>
      </w:r>
      <w:r w:rsidRPr="006A7052">
        <w:lastRenderedPageBreak/>
        <w:t>H</w:t>
      </w:r>
      <w:r w:rsidRPr="006A7052">
        <w:br/>
        <w:t>im</w:t>
      </w:r>
      <w:r w:rsidRPr="006A7052">
        <w:br/>
        <w:t>, is mine.</w:t>
      </w:r>
      <w:r w:rsidRPr="006A7052">
        <w:br/>
        <w:t xml:space="preserve">Alive in </w:t>
      </w:r>
      <w:r w:rsidRPr="006A7052">
        <w:br/>
        <w:t>H</w:t>
      </w:r>
      <w:r w:rsidRPr="006A7052">
        <w:br/>
        <w:t>im</w:t>
      </w:r>
      <w:r w:rsidRPr="006A7052">
        <w:br/>
        <w:t>, my living head,</w:t>
      </w:r>
      <w:r w:rsidRPr="006A7052">
        <w:br/>
        <w:t>And clothed in righteousness divine,</w:t>
      </w:r>
      <w:r w:rsidRPr="006A7052">
        <w:br/>
        <w:t>Bold I approach the eternal throne</w:t>
      </w:r>
      <w:r w:rsidRPr="006A7052">
        <w:br/>
        <w:t>And claim the crown, through Christ, my own.</w:t>
      </w:r>
      <w:r w:rsidRPr="006A7052">
        <w:br/>
        <w:t>Bold I approach the eternal throne</w:t>
      </w:r>
      <w:r w:rsidRPr="006A7052">
        <w:br/>
        <w:t>And claim the crown, through Christ, my own.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241. And can it be that I should</w:t>
      </w:r>
    </w:p>
    <w:p w:rsidR="00B3499D" w:rsidRPr="006A7052" w:rsidRDefault="00000000">
      <w:r w:rsidRPr="006A7052">
        <w:t>Verse 1</w:t>
      </w:r>
      <w:r w:rsidRPr="006A7052">
        <w:br/>
        <w:t>And can it be that I should gain</w:t>
      </w:r>
      <w:r w:rsidRPr="006A7052">
        <w:br/>
        <w:t>An interest in the Saviour's blood?</w:t>
      </w:r>
      <w:r w:rsidRPr="006A7052">
        <w:br/>
        <w:t>Died he for me who caused his pain,</w:t>
      </w:r>
      <w:r w:rsidRPr="006A7052">
        <w:br/>
        <w:t>For me who him to death pursued?</w:t>
      </w:r>
      <w:r w:rsidRPr="006A7052">
        <w:br/>
        <w:t>Amazing love! how can it be</w:t>
      </w:r>
      <w:r w:rsidRPr="006A7052">
        <w:br/>
        <w:t xml:space="preserve">That thou, my God, </w:t>
      </w:r>
      <w:r w:rsidRPr="006A7052">
        <w:br/>
        <w:t>shouldst</w:t>
      </w:r>
      <w:r w:rsidRPr="006A7052">
        <w:br/>
        <w:t xml:space="preserve"> die for me?</w:t>
      </w:r>
      <w:r w:rsidRPr="006A7052">
        <w:br/>
        <w:t>Verse 2</w:t>
      </w:r>
      <w:r w:rsidRPr="006A7052">
        <w:br/>
        <w:t>He left his Father's throne above,</w:t>
      </w:r>
      <w:r w:rsidRPr="006A7052">
        <w:br/>
        <w:t>So free, so infinite his grace,</w:t>
      </w:r>
      <w:r w:rsidRPr="006A7052">
        <w:br/>
        <w:t>Emptied himself of all but love</w:t>
      </w:r>
      <w:r w:rsidRPr="006A7052">
        <w:br/>
        <w:t>And bled for Adam's helpless race.</w:t>
      </w:r>
      <w:r w:rsidRPr="006A7052">
        <w:br/>
        <w:t>'Tis mercy all, immense and free,</w:t>
      </w:r>
      <w:r w:rsidRPr="006A7052">
        <w:br/>
        <w:t>For, O my God, it found out me.</w:t>
      </w:r>
      <w:r w:rsidRPr="006A7052">
        <w:br/>
        <w:t>Verse 3</w:t>
      </w:r>
      <w:r w:rsidRPr="006A7052">
        <w:br/>
        <w:t>Long my imprisoned spirit lay</w:t>
      </w:r>
      <w:r w:rsidRPr="006A7052">
        <w:br/>
        <w:t>Fast bound in sin and nature's night;</w:t>
      </w:r>
      <w:r w:rsidRPr="006A7052">
        <w:br/>
        <w:t>Thine eye diffused a quickening ray;</w:t>
      </w:r>
      <w:r w:rsidRPr="006A7052">
        <w:br/>
        <w:t>I woke; the dungeon flamed with light.</w:t>
      </w:r>
      <w:r w:rsidRPr="006A7052">
        <w:br/>
        <w:t>My chains fell off, my heart was free,</w:t>
      </w:r>
      <w:r w:rsidRPr="006A7052">
        <w:br/>
        <w:t>I rose, went forth, and followed thee.</w:t>
      </w:r>
      <w:r w:rsidRPr="006A7052">
        <w:br/>
        <w:t>Verse 4</w:t>
      </w:r>
      <w:r w:rsidRPr="006A7052">
        <w:br/>
        <w:t>No condemnation now I dread;</w:t>
      </w:r>
      <w:r w:rsidRPr="006A7052">
        <w:br/>
        <w:t>Jesus, and all in him, is mine.</w:t>
      </w:r>
      <w:r w:rsidRPr="006A7052">
        <w:br/>
        <w:t>Alive in him, my living head,</w:t>
      </w:r>
      <w:r w:rsidRPr="006A7052">
        <w:br/>
        <w:t>And clothed in righteousness divine,</w:t>
      </w:r>
      <w:r w:rsidRPr="006A7052">
        <w:br/>
        <w:t>Bold I approach the eternal throne</w:t>
      </w:r>
      <w:r w:rsidRPr="006A7052">
        <w:br/>
        <w:t>And claim the crown, through Christ, my own.</w:t>
      </w:r>
      <w:r w:rsidRPr="006A7052">
        <w:br/>
        <w:t>CCLI Song # 7151266</w:t>
      </w:r>
      <w:r w:rsidRPr="006A7052">
        <w:br/>
        <w:t>Charles Wesley | Jon Bauer</w:t>
      </w:r>
      <w:r w:rsidRPr="006A7052">
        <w:br/>
        <w:t>© Words: Public Domain</w:t>
      </w:r>
      <w:r w:rsidRPr="006A7052">
        <w:br/>
        <w:t>Music: Bauer, Jon</w:t>
      </w:r>
      <w:r w:rsidRPr="006A7052">
        <w:br/>
        <w:t xml:space="preserve">For use solely with the </w:t>
      </w:r>
      <w:r w:rsidRPr="006A7052">
        <w:br/>
        <w:t>SongSelect</w:t>
      </w:r>
      <w:r w:rsidRPr="006A7052">
        <w:br/>
        <w:t>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>CCLI Licence #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242 Arise, My Soul, Arise</w:t>
      </w:r>
    </w:p>
    <w:p w:rsidR="00B3499D" w:rsidRPr="006A7052" w:rsidRDefault="00000000">
      <w:r w:rsidRPr="006A7052">
        <w:t>Verse 1</w:t>
      </w:r>
      <w:r w:rsidRPr="006A7052">
        <w:br/>
        <w:t>Arise, my soul, arise,</w:t>
      </w:r>
      <w:r w:rsidRPr="006A7052">
        <w:br/>
        <w:t>Shake off thy guilty fears;</w:t>
      </w:r>
      <w:r w:rsidRPr="006A7052">
        <w:br/>
        <w:t>The bleeding sacrifice</w:t>
      </w:r>
      <w:r w:rsidRPr="006A7052">
        <w:br/>
        <w:t>In my behalf appears;</w:t>
      </w:r>
      <w:r w:rsidRPr="006A7052">
        <w:br/>
        <w:t>Before the throne my surety stands,</w:t>
      </w:r>
      <w:r w:rsidRPr="006A7052">
        <w:br/>
        <w:t>My name is written on his hands.</w:t>
      </w:r>
      <w:r w:rsidRPr="006A7052">
        <w:br/>
        <w:t>Verse 2</w:t>
      </w:r>
      <w:r w:rsidRPr="006A7052">
        <w:br/>
        <w:t>He ever lives above</w:t>
      </w:r>
      <w:r w:rsidRPr="006A7052">
        <w:br/>
        <w:t>For me to intercede,</w:t>
      </w:r>
      <w:r w:rsidRPr="006A7052">
        <w:br/>
        <w:t>His all‑redeeming love,</w:t>
      </w:r>
      <w:r w:rsidRPr="006A7052">
        <w:br/>
        <w:t>His precious blood to plead;</w:t>
      </w:r>
      <w:r w:rsidRPr="006A7052">
        <w:br/>
        <w:t>His blood atoned for all our race,</w:t>
      </w:r>
      <w:r w:rsidRPr="006A7052">
        <w:br/>
        <w:t>And sprinkles now the throne of grace.</w:t>
      </w:r>
      <w:r w:rsidRPr="006A7052">
        <w:br/>
        <w:t>Verse 3</w:t>
      </w:r>
      <w:r w:rsidRPr="006A7052">
        <w:br/>
        <w:t>Five bleeding wounds he bears,</w:t>
      </w:r>
      <w:r w:rsidRPr="006A7052">
        <w:br/>
        <w:t>Received on Calvary;</w:t>
      </w:r>
      <w:r w:rsidRPr="006A7052">
        <w:br/>
        <w:t>They pour effectual prayers,</w:t>
      </w:r>
      <w:r w:rsidRPr="006A7052">
        <w:br/>
        <w:t>They strongly plead for me.</w:t>
      </w:r>
      <w:r w:rsidRPr="006A7052">
        <w:br/>
        <w:t>Forgive him, O forgive, they cry,</w:t>
      </w:r>
      <w:r w:rsidRPr="006A7052">
        <w:br/>
        <w:t>Nor let that ransomed sinner die.</w:t>
      </w:r>
      <w:r w:rsidRPr="006A7052">
        <w:br/>
        <w:t>Verse 4</w:t>
      </w:r>
      <w:r w:rsidRPr="006A7052">
        <w:br/>
        <w:t>The Father hears him pray,</w:t>
      </w:r>
      <w:r w:rsidRPr="006A7052">
        <w:br/>
        <w:t>His dear anointed one;</w:t>
      </w:r>
      <w:r w:rsidRPr="006A7052">
        <w:br/>
        <w:t>He cannot turn away</w:t>
      </w:r>
      <w:r w:rsidRPr="006A7052">
        <w:br/>
        <w:t>The presence of his Son;</w:t>
      </w:r>
      <w:r w:rsidRPr="006A7052">
        <w:br/>
        <w:t>His Spirit answers to the blood</w:t>
      </w:r>
      <w:r w:rsidRPr="006A7052">
        <w:br/>
        <w:t>And tells me I am born of God.</w:t>
      </w:r>
      <w:r w:rsidRPr="006A7052">
        <w:br/>
        <w:t>Verse 5</w:t>
      </w:r>
      <w:r w:rsidRPr="006A7052">
        <w:br/>
        <w:t>My God is reconciled,</w:t>
      </w:r>
      <w:r w:rsidRPr="006A7052">
        <w:br/>
        <w:t>His pardoning voice I hear;</w:t>
      </w:r>
      <w:r w:rsidRPr="006A7052">
        <w:br/>
        <w:t>He owns me for his child,</w:t>
      </w:r>
      <w:r w:rsidRPr="006A7052">
        <w:br/>
        <w:t>I can no longer fear;</w:t>
      </w:r>
      <w:r w:rsidRPr="006A7052">
        <w:br/>
        <w:t>With confidence I now draw nigh</w:t>
      </w:r>
      <w:r w:rsidRPr="006A7052">
        <w:br/>
        <w:t>And Father, Abba Father! cry.</w:t>
      </w:r>
      <w:r w:rsidRPr="006A7052">
        <w:br/>
        <w:t>CCLI Song # 3364817</w:t>
      </w:r>
      <w:r w:rsidRPr="006A7052">
        <w:br/>
        <w:t>Charles Wesley</w:t>
      </w:r>
      <w:r w:rsidRPr="006A7052">
        <w:br/>
        <w:t>© Praise Trust</w:t>
      </w:r>
      <w:r w:rsidRPr="006A7052">
        <w:br/>
        <w:t>For use solely with the SongSelect® </w:t>
      </w:r>
      <w:r w:rsidRPr="006A7052">
        <w:br/>
        <w:t>Terms of Use</w:t>
      </w:r>
      <w:r w:rsidRPr="006A7052">
        <w:br/>
        <w:t>. All rights reserved. </w:t>
      </w:r>
      <w:r w:rsidRPr="006A7052">
        <w:br/>
      </w:r>
      <w:r w:rsidRPr="006A7052">
        <w:lastRenderedPageBreak/>
        <w:t>www.ccli.com</w:t>
      </w:r>
      <w:r w:rsidRPr="006A7052">
        <w:br/>
        <w:t>CCLI Licence #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243 Before </w:t>
      </w:r>
      <w:proofErr w:type="gramStart"/>
      <w:r w:rsidRPr="006A7052">
        <w:t>The</w:t>
      </w:r>
      <w:proofErr w:type="gramEnd"/>
      <w:r w:rsidRPr="006A7052">
        <w:t xml:space="preserve"> Throne Of God Above</w:t>
      </w:r>
    </w:p>
    <w:p w:rsidR="00B3499D" w:rsidRPr="006A7052" w:rsidRDefault="00000000">
      <w:r w:rsidRPr="006A7052">
        <w:t>Verse 1</w:t>
      </w:r>
      <w:r w:rsidRPr="006A7052">
        <w:br/>
        <w:t>Before the throne of God above</w:t>
      </w:r>
      <w:r w:rsidRPr="006A7052">
        <w:br/>
        <w:t>I have a strong and perfect plea</w:t>
      </w:r>
      <w:r w:rsidRPr="006A7052">
        <w:br/>
        <w:t>A great High Priest whose name is Love</w:t>
      </w:r>
      <w:r w:rsidRPr="006A7052">
        <w:br/>
        <w:t>Who ever lives and pleads for me</w:t>
      </w:r>
      <w:r w:rsidRPr="006A7052">
        <w:br/>
        <w:t>My name is graven on His hands</w:t>
      </w:r>
      <w:r w:rsidRPr="006A7052">
        <w:br/>
        <w:t>My name is written on His heart</w:t>
      </w:r>
      <w:r w:rsidRPr="006A7052">
        <w:br/>
        <w:t xml:space="preserve">I know that while in </w:t>
      </w:r>
      <w:r w:rsidRPr="006A7052">
        <w:br/>
        <w:t>heav'n</w:t>
      </w:r>
      <w:r w:rsidRPr="006A7052">
        <w:br/>
        <w:t xml:space="preserve"> He stands</w:t>
      </w:r>
      <w:r w:rsidRPr="006A7052">
        <w:br/>
        <w:t>No tongue can bid me thence depart</w:t>
      </w:r>
      <w:r w:rsidRPr="006A7052">
        <w:br/>
        <w:t>No tongue can bid me thence depart</w:t>
      </w:r>
      <w:r w:rsidRPr="006A7052">
        <w:br/>
        <w:t>Verse 2</w:t>
      </w:r>
      <w:r w:rsidRPr="006A7052">
        <w:br/>
        <w:t>When Satan tempts me to despair</w:t>
      </w:r>
      <w:r w:rsidRPr="006A7052">
        <w:br/>
        <w:t>And tells me of the guilt within</w:t>
      </w:r>
      <w:r w:rsidRPr="006A7052">
        <w:br/>
        <w:t>Upward I look and see Him there</w:t>
      </w:r>
      <w:r w:rsidRPr="006A7052">
        <w:br/>
        <w:t>Who made an end to all my sin</w:t>
      </w:r>
      <w:r w:rsidRPr="006A7052">
        <w:br/>
        <w:t>Because the sinless Saviour died</w:t>
      </w:r>
      <w:r w:rsidRPr="006A7052">
        <w:br/>
        <w:t>My sinful soul is counted free</w:t>
      </w:r>
      <w:r w:rsidRPr="006A7052">
        <w:br/>
        <w:t>For God the Just is satisfied</w:t>
      </w:r>
      <w:r w:rsidRPr="006A7052">
        <w:br/>
        <w:t>To look on Him and pardon me</w:t>
      </w:r>
      <w:r w:rsidRPr="006A7052">
        <w:br/>
        <w:t>To look on Him and pardon me</w:t>
      </w:r>
      <w:r w:rsidRPr="006A7052">
        <w:br/>
        <w:t>Verse 3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244 Blessed Lord in thee is refuge</w:t>
      </w:r>
    </w:p>
    <w:p w:rsidR="00B3499D" w:rsidRPr="006A7052" w:rsidRDefault="00000000">
      <w:r w:rsidRPr="006A7052">
        <w:t>Verse 1</w:t>
      </w:r>
      <w:r w:rsidRPr="006A7052">
        <w:br/>
        <w:t>Blessèd</w:t>
      </w:r>
      <w:r w:rsidRPr="006A7052">
        <w:br/>
        <w:t xml:space="preserve"> Lord, in thee is refuge,</w:t>
      </w:r>
      <w:r w:rsidRPr="006A7052">
        <w:br/>
        <w:t>Safety for my trembling soul,</w:t>
      </w:r>
      <w:r w:rsidRPr="006A7052">
        <w:br/>
        <w:t>Power to lift my head when drooping</w:t>
      </w:r>
      <w:r w:rsidRPr="006A7052">
        <w:br/>
        <w:t>'Midst the angry billows' roll.</w:t>
      </w:r>
      <w:r w:rsidRPr="006A7052">
        <w:br/>
        <w:t>I will trust thee,</w:t>
      </w:r>
      <w:r w:rsidRPr="006A7052">
        <w:br/>
        <w:t>All my life thou shalt control.</w:t>
      </w:r>
      <w:r w:rsidRPr="006A7052">
        <w:br/>
        <w:t>Verse 2</w:t>
      </w:r>
      <w:r w:rsidRPr="006A7052">
        <w:br/>
        <w:t xml:space="preserve"> </w:t>
      </w:r>
      <w:r w:rsidRPr="006A7052">
        <w:br/>
        <w:t>In the past too unbelieving</w:t>
      </w:r>
      <w:r w:rsidRPr="006A7052">
        <w:br/>
        <w:t>'Midst the tempest I have been,</w:t>
      </w:r>
      <w:r w:rsidRPr="006A7052">
        <w:br/>
        <w:t>And my heart has slowly trusted</w:t>
      </w:r>
      <w:r w:rsidRPr="006A7052">
        <w:br/>
        <w:t>What my eyes have never seen.</w:t>
      </w:r>
      <w:r w:rsidRPr="006A7052">
        <w:br/>
        <w:t>Blessèd</w:t>
      </w:r>
      <w:r w:rsidRPr="006A7052">
        <w:br/>
        <w:t xml:space="preserve"> Jesus,</w:t>
      </w:r>
      <w:r w:rsidRPr="006A7052">
        <w:br/>
        <w:t>Teach me on thy arm to lean</w:t>
      </w:r>
      <w:r w:rsidRPr="006A7052">
        <w:br/>
        <w:t>Verse 3</w:t>
      </w:r>
      <w:r w:rsidRPr="006A7052">
        <w:br/>
        <w:t>O for trust that brings the triumph</w:t>
      </w:r>
      <w:r w:rsidRPr="006A7052">
        <w:br/>
        <w:t>When defeat seems strangely near!</w:t>
      </w:r>
      <w:r w:rsidRPr="006A7052">
        <w:br/>
        <w:t>O for faith that changes fighting</w:t>
      </w:r>
      <w:r w:rsidRPr="006A7052">
        <w:br/>
        <w:t>Into victory's ringing cheer;</w:t>
      </w:r>
      <w:r w:rsidRPr="006A7052">
        <w:br/>
        <w:t>Faith triumphant,</w:t>
      </w:r>
      <w:r w:rsidRPr="006A7052">
        <w:br/>
        <w:t>Knowing not defeat or fear!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245 But can it be</w:t>
      </w:r>
    </w:p>
    <w:p w:rsidR="00B3499D" w:rsidRPr="006A7052" w:rsidRDefault="00000000">
      <w:r w:rsidRPr="006A7052">
        <w:t>Verse 1</w:t>
      </w:r>
      <w:r w:rsidRPr="006A7052">
        <w:br/>
        <w:t>But can it be that I should prove</w:t>
      </w:r>
      <w:r w:rsidRPr="006A7052">
        <w:br/>
        <w:t>For ever faithful to thy love,</w:t>
      </w:r>
      <w:r w:rsidRPr="006A7052">
        <w:br/>
        <w:t>From sin for ever cease?</w:t>
      </w:r>
      <w:r w:rsidRPr="006A7052">
        <w:br/>
        <w:t xml:space="preserve">I thank thee for the </w:t>
      </w:r>
      <w:r w:rsidRPr="006A7052">
        <w:br/>
        <w:t>blessèd</w:t>
      </w:r>
      <w:r w:rsidRPr="006A7052">
        <w:br/>
        <w:t xml:space="preserve"> hope;</w:t>
      </w:r>
      <w:r w:rsidRPr="006A7052">
        <w:br/>
        <w:t>It lifts my drooping spirit up,</w:t>
      </w:r>
      <w:r w:rsidRPr="006A7052">
        <w:br/>
        <w:t>It gives me back my peace.</w:t>
      </w:r>
      <w:r w:rsidRPr="006A7052">
        <w:br/>
        <w:t>Chorus</w:t>
      </w:r>
      <w:r w:rsidRPr="006A7052">
        <w:br/>
        <w:t>He lives, He lives,</w:t>
      </w:r>
      <w:r w:rsidRPr="006A7052">
        <w:br/>
        <w:t>I know that my redeemer lives.</w:t>
      </w:r>
      <w:r w:rsidRPr="006A7052">
        <w:br/>
        <w:t>He lives, He lives,</w:t>
      </w:r>
      <w:r w:rsidRPr="006A7052">
        <w:br/>
        <w:t>I know that my redeemer lives.</w:t>
      </w:r>
      <w:r w:rsidRPr="006A7052">
        <w:br/>
        <w:t xml:space="preserve">Verse 2 </w:t>
      </w:r>
      <w:r w:rsidRPr="006A7052">
        <w:br/>
        <w:t>In thee, O Lord, I put my trust,</w:t>
      </w:r>
      <w:r w:rsidRPr="006A7052">
        <w:br/>
        <w:t>Mighty and merciful and just;</w:t>
      </w:r>
      <w:r w:rsidRPr="006A7052">
        <w:br/>
        <w:t>Thy sacred word is passed;</w:t>
      </w:r>
      <w:r w:rsidRPr="006A7052">
        <w:br/>
        <w:t>And I, who dare thy word receive,</w:t>
      </w:r>
      <w:r w:rsidRPr="006A7052">
        <w:br/>
        <w:t>Without committing sin shall live,</w:t>
      </w:r>
      <w:r w:rsidRPr="006A7052">
        <w:br/>
        <w:t>Shall live to God at last.</w:t>
      </w:r>
      <w:r w:rsidRPr="006A7052">
        <w:br/>
        <w:t>Chorus</w:t>
      </w:r>
      <w:r w:rsidRPr="006A7052">
        <w:br/>
        <w:t>He lives, He lives,</w:t>
      </w:r>
      <w:r w:rsidRPr="006A7052">
        <w:br/>
        <w:t>I know that my redeemer lives.</w:t>
      </w:r>
      <w:r w:rsidRPr="006A7052">
        <w:br/>
        <w:t>He lives, He lives,</w:t>
      </w:r>
      <w:r w:rsidRPr="006A7052">
        <w:br/>
        <w:t>I know that my redeemer lives.</w:t>
      </w:r>
      <w:r w:rsidRPr="006A7052">
        <w:br/>
        <w:t xml:space="preserve">Verse 3 </w:t>
      </w:r>
      <w:r w:rsidRPr="006A7052">
        <w:br/>
        <w:t>I rest in thine almighty power;</w:t>
      </w:r>
      <w:r w:rsidRPr="006A7052">
        <w:br/>
        <w:t>The name of Jesus is a tower</w:t>
      </w:r>
      <w:r w:rsidRPr="006A7052">
        <w:br/>
        <w:t>That hides my life above;</w:t>
      </w:r>
      <w:r w:rsidRPr="006A7052">
        <w:br/>
        <w:t>Thou canst, thou wilt my helper be;</w:t>
      </w:r>
      <w:r w:rsidRPr="006A7052">
        <w:br/>
        <w:t>My confidence is all in thee,</w:t>
      </w:r>
      <w:r w:rsidRPr="006A7052">
        <w:br/>
        <w:t>The faithful God of love.</w:t>
      </w:r>
      <w:r w:rsidRPr="006A7052">
        <w:br/>
        <w:t>Chorus</w:t>
      </w:r>
      <w:r w:rsidRPr="006A7052">
        <w:br/>
        <w:t>He lives, He lives,</w:t>
      </w:r>
      <w:r w:rsidRPr="006A7052">
        <w:br/>
        <w:t>I know that my redeemer lives.</w:t>
      </w:r>
      <w:r w:rsidRPr="006A7052">
        <w:br/>
        <w:t>He lives, He lives,</w:t>
      </w:r>
      <w:r w:rsidRPr="006A7052">
        <w:br/>
        <w:t>I know that my redeemer lives.</w:t>
      </w:r>
      <w:r w:rsidRPr="006A7052">
        <w:br/>
        <w:t> </w:t>
      </w:r>
      <w:r w:rsidRPr="006A7052">
        <w:br/>
      </w:r>
      <w:r w:rsidRPr="006A7052">
        <w:tab/>
      </w:r>
      <w:r w:rsidRPr="006A7052">
        <w:tab/>
      </w:r>
      <w:r w:rsidRPr="006A7052">
        <w:tab/>
      </w:r>
      <w:r w:rsidRPr="006A7052">
        <w:tab/>
      </w:r>
      <w:r w:rsidRPr="006A7052">
        <w:tab/>
      </w:r>
      <w:r w:rsidRPr="006A7052">
        <w:tab/>
      </w:r>
      <w:r w:rsidRPr="006A7052">
        <w:tab/>
      </w:r>
      <w:r w:rsidRPr="006A7052">
        <w:tab/>
      </w:r>
      <w:r w:rsidRPr="006A7052">
        <w:tab/>
      </w:r>
      <w:r w:rsidRPr="006A7052">
        <w:tab/>
      </w:r>
      <w:r w:rsidRPr="006A7052">
        <w:br/>
        <w:t xml:space="preserve">Verse 4 </w:t>
      </w:r>
      <w:r w:rsidRPr="006A7052">
        <w:br/>
        <w:t>Wherefore, in never‑ceasing prayer,</w:t>
      </w:r>
      <w:r w:rsidRPr="006A7052">
        <w:br/>
      </w:r>
      <w:r w:rsidRPr="006A7052">
        <w:lastRenderedPageBreak/>
        <w:t>My soul to thy continual care</w:t>
      </w:r>
      <w:r w:rsidRPr="006A7052">
        <w:br/>
        <w:t>I faithfully commend;</w:t>
      </w:r>
      <w:r w:rsidRPr="006A7052">
        <w:br/>
        <w:t>Assured that thou through life shalt save,</w:t>
      </w:r>
      <w:r w:rsidRPr="006A7052">
        <w:br/>
        <w:t>And show thyself beyond the grave</w:t>
      </w:r>
      <w:r w:rsidRPr="006A7052">
        <w:br/>
        <w:t>My everlasting friend.</w:t>
      </w:r>
      <w:r w:rsidRPr="006A7052">
        <w:br/>
        <w:t>Chorus</w:t>
      </w:r>
      <w:r w:rsidRPr="006A7052">
        <w:br/>
        <w:t>He lives, He lives,</w:t>
      </w:r>
      <w:r w:rsidRPr="006A7052">
        <w:br/>
        <w:t>I know that my redeemer lives.</w:t>
      </w:r>
      <w:r w:rsidRPr="006A7052">
        <w:br/>
        <w:t>He lives, He lives,</w:t>
      </w:r>
      <w:r w:rsidRPr="006A7052">
        <w:br/>
        <w:t>I know that my redeemer lives.</w:t>
      </w:r>
      <w:r w:rsidRPr="006A7052">
        <w:br/>
        <w:t>But can it Be</w:t>
      </w:r>
      <w:r w:rsidRPr="006A7052">
        <w:br/>
        <w:t>Words: Charles Wesley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249 Christ Whose Glory Fills </w:t>
      </w:r>
      <w:proofErr w:type="gramStart"/>
      <w:r w:rsidRPr="006A7052">
        <w:t>The</w:t>
      </w:r>
      <w:proofErr w:type="gramEnd"/>
      <w:r w:rsidRPr="006A7052">
        <w:t xml:space="preserve"> Skies</w:t>
      </w:r>
    </w:p>
    <w:p w:rsidR="00B3499D" w:rsidRPr="006A7052" w:rsidRDefault="00000000">
      <w:r w:rsidRPr="006A7052">
        <w:t>Christ whose glory fills the skies</w:t>
      </w:r>
      <w:r w:rsidRPr="006A7052">
        <w:br/>
        <w:t>Christ the true the only Light</w:t>
      </w:r>
      <w:r w:rsidRPr="006A7052">
        <w:br/>
        <w:t>Sun of righteousness arise</w:t>
      </w:r>
      <w:r w:rsidRPr="006A7052">
        <w:br/>
        <w:t>Triumph o'er the shades of night</w:t>
      </w:r>
      <w:r w:rsidRPr="006A7052">
        <w:br/>
        <w:t>Dayspring from on high be near</w:t>
      </w:r>
      <w:r w:rsidRPr="006A7052">
        <w:br/>
        <w:t>Daystar in my heart appear</w:t>
      </w:r>
      <w:r w:rsidRPr="006A7052">
        <w:br/>
        <w:t>O disclose thy lovely face!</w:t>
      </w:r>
      <w:r w:rsidRPr="006A7052">
        <w:br/>
        <w:t>Quicken all my drooping powers;</w:t>
      </w:r>
      <w:r w:rsidRPr="006A7052">
        <w:br/>
        <w:t>Gasps my fainting soul for grace</w:t>
      </w:r>
      <w:r w:rsidRPr="006A7052">
        <w:br/>
        <w:t>As a thirsty land for showers.</w:t>
      </w:r>
      <w:r w:rsidRPr="006A7052">
        <w:br/>
        <w:t>Haste, my Lord, no more delay;</w:t>
      </w:r>
      <w:r w:rsidRPr="006A7052">
        <w:br/>
        <w:t>Come, my Saviour, come away.</w:t>
      </w:r>
      <w:r w:rsidRPr="006A7052">
        <w:br/>
        <w:t>Dark and cheerless is the morn</w:t>
      </w:r>
      <w:r w:rsidRPr="006A7052">
        <w:br/>
        <w:t>Unaccompanied by thee</w:t>
      </w:r>
      <w:r w:rsidRPr="006A7052">
        <w:br/>
        <w:t>Joyless is the day's return</w:t>
      </w:r>
      <w:r w:rsidRPr="006A7052">
        <w:br/>
        <w:t>Till thy mercy's beams I see</w:t>
      </w:r>
      <w:r w:rsidRPr="006A7052">
        <w:br/>
        <w:t>Till they inward light impart</w:t>
      </w:r>
      <w:r w:rsidRPr="006A7052">
        <w:br/>
        <w:t>Glad my eyes and warm my heart</w:t>
      </w:r>
      <w:r w:rsidRPr="006A7052">
        <w:br/>
        <w:t>Visit then this soul of mine</w:t>
      </w:r>
      <w:r w:rsidRPr="006A7052">
        <w:br/>
        <w:t>Pierce the gloom of sin and grief</w:t>
      </w:r>
      <w:r w:rsidRPr="006A7052">
        <w:br/>
        <w:t>Fill me radiancy divine</w:t>
      </w:r>
      <w:r w:rsidRPr="006A7052">
        <w:br/>
        <w:t>Scatter all my unbelief</w:t>
      </w:r>
      <w:r w:rsidRPr="006A7052">
        <w:br/>
        <w:t>More and more thyself display</w:t>
      </w:r>
      <w:r w:rsidRPr="006A7052">
        <w:br/>
        <w:t>Shining to the perfect day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251 Come </w:t>
      </w:r>
      <w:proofErr w:type="gramStart"/>
      <w:r w:rsidRPr="006A7052">
        <w:t>And</w:t>
      </w:r>
      <w:proofErr w:type="gramEnd"/>
      <w:r w:rsidRPr="006A7052">
        <w:t xml:space="preserve"> Praise The Lord Our King</w:t>
      </w:r>
    </w:p>
    <w:p w:rsidR="00B3499D" w:rsidRPr="006A7052" w:rsidRDefault="00000000">
      <w:r w:rsidRPr="006A7052">
        <w:t>Christ was born in Bethlehem, hallelujah,</w:t>
      </w:r>
      <w:r w:rsidRPr="006A7052">
        <w:br/>
        <w:t>Son of God and Son of Man, hallelujah:</w:t>
      </w:r>
      <w:r w:rsidRPr="006A7052">
        <w:br/>
        <w:t>Come and praise the Lord our king,</w:t>
      </w:r>
      <w:r w:rsidRPr="006A7052">
        <w:br/>
        <w:t>Hallelujah,</w:t>
      </w:r>
      <w:r w:rsidRPr="006A7052">
        <w:br/>
        <w:t>Come and praise the Lord our king,</w:t>
      </w:r>
      <w:r w:rsidRPr="006A7052">
        <w:br/>
        <w:t>Hallelujah.</w:t>
      </w:r>
      <w:r w:rsidRPr="006A7052">
        <w:br/>
        <w:t>He grew up an earthly child, hallelujah,</w:t>
      </w:r>
      <w:r w:rsidRPr="006A7052">
        <w:br/>
        <w:t>Of the world, but undefiled, hallelujah:</w:t>
      </w:r>
      <w:r w:rsidRPr="006A7052">
        <w:br/>
        <w:t>Come and praise the Lord our king,</w:t>
      </w:r>
      <w:r w:rsidRPr="006A7052">
        <w:br/>
        <w:t>Hallelujah,</w:t>
      </w:r>
      <w:r w:rsidRPr="006A7052">
        <w:br/>
        <w:t>Come and praise the Lord our king,</w:t>
      </w:r>
      <w:r w:rsidRPr="006A7052">
        <w:br/>
        <w:t>Hallelujah.</w:t>
      </w:r>
      <w:r w:rsidRPr="006A7052">
        <w:br/>
        <w:t>Jesus died on Calvary, hallelujah,</w:t>
      </w:r>
      <w:r w:rsidRPr="006A7052">
        <w:br/>
        <w:t>Rose again triumphantly, hallelujah:</w:t>
      </w:r>
      <w:r w:rsidRPr="006A7052">
        <w:br/>
        <w:t>Come and praise the Lord our king,</w:t>
      </w:r>
      <w:r w:rsidRPr="006A7052">
        <w:br/>
        <w:t>Hallelujah,</w:t>
      </w:r>
      <w:r w:rsidRPr="006A7052">
        <w:br/>
        <w:t>Come and praise the Lord our king,</w:t>
      </w:r>
      <w:r w:rsidRPr="006A7052">
        <w:br/>
        <w:t>Hallelujah.</w:t>
      </w:r>
      <w:r w:rsidRPr="006A7052">
        <w:br/>
        <w:t>He will cleanse us from our sin, hallelujah,</w:t>
      </w:r>
      <w:r w:rsidRPr="006A7052">
        <w:br/>
        <w:t>If we live by faith in Him, hallelujah.</w:t>
      </w:r>
      <w:r w:rsidRPr="006A7052">
        <w:br/>
        <w:t xml:space="preserve">Come And Praise The Lord </w:t>
      </w:r>
      <w:r w:rsidRPr="006A7052">
        <w:br/>
        <w:t>Our King</w:t>
      </w:r>
      <w:r w:rsidRPr="006A7052">
        <w:br/>
        <w:t>Words</w:t>
      </w:r>
      <w:r w:rsidRPr="006A7052">
        <w:br/>
        <w:t>: Anon</w:t>
      </w:r>
      <w:r w:rsidRPr="006A7052">
        <w:br/>
        <w:t>© The General of the Salvation Army</w:t>
      </w:r>
      <w:r w:rsidRPr="006A7052">
        <w:br/>
        <w:t>Come and praise the Lord our king,</w:t>
      </w:r>
      <w:r w:rsidRPr="006A7052">
        <w:br/>
        <w:t>Hallelujah,</w:t>
      </w:r>
      <w:r w:rsidRPr="006A7052">
        <w:br/>
        <w:t>Come and praise the Lord our king,</w:t>
      </w:r>
      <w:r w:rsidRPr="006A7052">
        <w:br/>
        <w:t>Hallelujah.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256 Jesus Lord We Come </w:t>
      </w:r>
      <w:proofErr w:type="gramStart"/>
      <w:r w:rsidRPr="006A7052">
        <w:t>To</w:t>
      </w:r>
      <w:proofErr w:type="gramEnd"/>
      <w:r w:rsidRPr="006A7052">
        <w:t xml:space="preserve"> Hail Thee</w:t>
      </w:r>
    </w:p>
    <w:p w:rsidR="00B3499D" w:rsidRPr="006A7052" w:rsidRDefault="00000000">
      <w:r w:rsidRPr="006A7052">
        <w:t>Jesus Lord we come to hail Thee</w:t>
      </w:r>
      <w:r w:rsidRPr="006A7052">
        <w:br/>
        <w:t>Love of God to us made known</w:t>
      </w:r>
      <w:r w:rsidRPr="006A7052">
        <w:br/>
        <w:t>From Thy lips His Word is spoken</w:t>
      </w:r>
      <w:r w:rsidRPr="006A7052">
        <w:br/>
        <w:t>Through Thy life His life is shown</w:t>
      </w:r>
      <w:r w:rsidRPr="006A7052">
        <w:br/>
        <w:t>We are come to seek the Father</w:t>
      </w:r>
      <w:r w:rsidRPr="006A7052">
        <w:br/>
        <w:t>Come with burdens joy and care</w:t>
      </w:r>
      <w:r w:rsidRPr="006A7052">
        <w:br/>
        <w:t>Lead us to His holy presence</w:t>
      </w:r>
      <w:r w:rsidRPr="006A7052">
        <w:br/>
        <w:t>Through the open door of prayer</w:t>
      </w:r>
      <w:r w:rsidRPr="006A7052">
        <w:br/>
        <w:t>Loving friend we stand before Thee</w:t>
      </w:r>
      <w:r w:rsidRPr="006A7052">
        <w:br/>
        <w:t>Without merit or pretence</w:t>
      </w:r>
      <w:r w:rsidRPr="006A7052">
        <w:br/>
        <w:t>Teach us guide us as we follow</w:t>
      </w:r>
      <w:r w:rsidRPr="006A7052">
        <w:br/>
        <w:t>Trusting in Thy sure defence</w:t>
      </w:r>
      <w:r w:rsidRPr="006A7052">
        <w:br/>
        <w:t>We would contemplate Thy goodness</w:t>
      </w:r>
      <w:r w:rsidRPr="006A7052">
        <w:br/>
        <w:t>Finding fortitude and grace</w:t>
      </w:r>
      <w:r w:rsidRPr="006A7052">
        <w:br/>
        <w:t>Learning of our Father's mercy</w:t>
      </w:r>
      <w:r w:rsidRPr="006A7052">
        <w:br/>
        <w:t>In the beauty of Thy face</w:t>
      </w:r>
      <w:r w:rsidRPr="006A7052">
        <w:br/>
        <w:t>Saviour King we wait beside Thee</w:t>
      </w:r>
      <w:r w:rsidRPr="006A7052">
        <w:br/>
        <w:t>When earth's deepening shades descend</w:t>
      </w:r>
      <w:r w:rsidRPr="006A7052">
        <w:br/>
        <w:t>Still with Thee in faith abiding</w:t>
      </w:r>
      <w:r w:rsidRPr="006A7052">
        <w:br/>
        <w:t>While the storms of trial rend</w:t>
      </w:r>
      <w:r w:rsidRPr="006A7052">
        <w:br/>
        <w:t xml:space="preserve">Drawing closer as Thou </w:t>
      </w:r>
      <w:r w:rsidRPr="006A7052">
        <w:br/>
        <w:t>prayest</w:t>
      </w:r>
      <w:r w:rsidRPr="006A7052">
        <w:br/>
        <w:t>Father let Thy will be done</w:t>
      </w:r>
      <w:r w:rsidRPr="006A7052">
        <w:br/>
        <w:t>Sharing in the new communion</w:t>
      </w:r>
      <w:r w:rsidRPr="006A7052">
        <w:br/>
        <w:t>When the victory is won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268 O Lord How Often Should We Be</w:t>
      </w:r>
    </w:p>
    <w:p w:rsidR="00B3499D" w:rsidRPr="006A7052" w:rsidRDefault="00000000">
      <w:r w:rsidRPr="006A7052">
        <w:t>O Lord how often should we be</w:t>
      </w:r>
      <w:r w:rsidRPr="006A7052">
        <w:br/>
        <w:t>Defeated were it not for Thee</w:t>
      </w:r>
      <w:r w:rsidRPr="006A7052">
        <w:br/>
        <w:t>Cast down but for Thy grace</w:t>
      </w:r>
      <w:r w:rsidRPr="006A7052">
        <w:br/>
        <w:t>When all the arts of Hell oppose</w:t>
      </w:r>
      <w:r w:rsidRPr="006A7052">
        <w:br/>
        <w:t>We find a refuge from our foes</w:t>
      </w:r>
      <w:r w:rsidRPr="006A7052">
        <w:br/>
        <w:t>Within the holy place</w:t>
      </w:r>
      <w:r w:rsidRPr="006A7052">
        <w:br/>
        <w:t>Verse 2</w:t>
      </w:r>
      <w:r w:rsidRPr="006A7052">
        <w:br/>
        <w:t>We dare not boast O Lord of light</w:t>
      </w:r>
      <w:r w:rsidRPr="006A7052">
        <w:br/>
        <w:t>In human wisdom or in might</w:t>
      </w:r>
      <w:r w:rsidRPr="006A7052">
        <w:br/>
        <w:t>To keep us pure within</w:t>
      </w:r>
      <w:r w:rsidRPr="006A7052">
        <w:br/>
        <w:t>Do Thou assist we humbly pray</w:t>
      </w:r>
      <w:r w:rsidRPr="006A7052">
        <w:br/>
        <w:t>Lest in our blindness we should stray</w:t>
      </w:r>
      <w:r w:rsidRPr="006A7052">
        <w:br/>
        <w:t>Into the toils of sin</w:t>
      </w:r>
      <w:r w:rsidRPr="006A7052">
        <w:br/>
        <w:t>Thee will we serve and Thee alone</w:t>
      </w:r>
      <w:r w:rsidRPr="006A7052">
        <w:br/>
        <w:t>No other ruler will we own</w:t>
      </w:r>
      <w:r w:rsidRPr="006A7052">
        <w:br/>
        <w:t>But with a godly fear</w:t>
      </w:r>
      <w:r w:rsidRPr="006A7052">
        <w:br/>
        <w:t>Redeem the time at Thy command</w:t>
      </w:r>
      <w:r w:rsidRPr="006A7052">
        <w:br/>
        <w:t>Then with the saints at Thy right hand</w:t>
      </w:r>
      <w:r w:rsidRPr="006A7052">
        <w:br/>
        <w:t>Triumphantly appear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273 Saviour Lead Me</w:t>
      </w:r>
    </w:p>
    <w:p w:rsidR="00B3499D" w:rsidRPr="006A7052" w:rsidRDefault="00000000">
      <w:r w:rsidRPr="006A7052">
        <w:t>Saviour lead me lest I stray</w:t>
      </w:r>
      <w:r w:rsidRPr="006A7052">
        <w:br/>
        <w:t>Gently lead me all the way</w:t>
      </w:r>
      <w:r w:rsidRPr="006A7052">
        <w:br/>
        <w:t>I am safe when by Thy side</w:t>
      </w:r>
      <w:r w:rsidRPr="006A7052">
        <w:br/>
        <w:t>I would in Thy love abide</w:t>
      </w:r>
      <w:r w:rsidRPr="006A7052">
        <w:br/>
        <w:t>Lead me lead me</w:t>
      </w:r>
      <w:r w:rsidRPr="006A7052">
        <w:br/>
        <w:t>Saviour lead me lest I stray</w:t>
      </w:r>
      <w:r w:rsidRPr="006A7052">
        <w:br/>
        <w:t>Gently down the stream of time</w:t>
      </w:r>
      <w:r w:rsidRPr="006A7052">
        <w:br/>
        <w:t>Lead me Saviour all the way</w:t>
      </w:r>
      <w:r w:rsidRPr="006A7052">
        <w:br/>
        <w:t>Thou the refuge of my soul</w:t>
      </w:r>
      <w:r w:rsidRPr="006A7052">
        <w:br/>
        <w:t>When life's stormy billows roll</w:t>
      </w:r>
      <w:r w:rsidRPr="006A7052">
        <w:br/>
        <w:t>I am safe when Thou art nigh</w:t>
      </w:r>
      <w:r w:rsidRPr="006A7052">
        <w:br/>
        <w:t>All my hopes on Thee rely</w:t>
      </w:r>
      <w:r w:rsidRPr="006A7052">
        <w:br/>
        <w:t>Lead me lead me</w:t>
      </w:r>
      <w:r w:rsidRPr="006A7052">
        <w:br/>
        <w:t>Saviour lead me lest I stray</w:t>
      </w:r>
      <w:r w:rsidRPr="006A7052">
        <w:br/>
        <w:t>Gently down the stream of time</w:t>
      </w:r>
      <w:r w:rsidRPr="006A7052">
        <w:br/>
        <w:t>Lead me Saviour all the way</w:t>
      </w:r>
      <w:r w:rsidRPr="006A7052">
        <w:br/>
        <w:t>Saviour lead me then at last</w:t>
      </w:r>
      <w:r w:rsidRPr="006A7052">
        <w:br/>
        <w:t>When the storm of life is past</w:t>
      </w:r>
      <w:r w:rsidRPr="006A7052">
        <w:br/>
        <w:t>To the land of endless day</w:t>
      </w:r>
      <w:r w:rsidRPr="006A7052">
        <w:br/>
        <w:t>Where all tears are wiped away</w:t>
      </w:r>
      <w:r w:rsidRPr="006A7052">
        <w:br/>
        <w:t>Lead me lead me</w:t>
      </w:r>
      <w:r w:rsidRPr="006A7052">
        <w:br/>
        <w:t>Saviour lead me lest I stray</w:t>
      </w:r>
      <w:r w:rsidRPr="006A7052">
        <w:br/>
        <w:t>Gently down the stream of time</w:t>
      </w:r>
      <w:r w:rsidRPr="006A7052">
        <w:br/>
        <w:t>Lead me Saviour all the way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280 When You Asked </w:t>
      </w:r>
      <w:proofErr w:type="gramStart"/>
      <w:r w:rsidRPr="006A7052">
        <w:t>The</w:t>
      </w:r>
      <w:proofErr w:type="gramEnd"/>
      <w:r w:rsidRPr="006A7052">
        <w:t xml:space="preserve"> Simple Question</w:t>
      </w:r>
    </w:p>
    <w:p w:rsidR="00B3499D" w:rsidRPr="006A7052" w:rsidRDefault="00000000">
      <w:r w:rsidRPr="006A7052">
        <w:t>When You asked the simple question,</w:t>
      </w:r>
      <w:r w:rsidRPr="006A7052">
        <w:br/>
        <w:t>“Who do men say I am?”</w:t>
      </w:r>
      <w:r w:rsidRPr="006A7052">
        <w:br/>
        <w:t>So many answers surfaced in my mind:</w:t>
      </w:r>
      <w:r w:rsidRPr="006A7052">
        <w:br/>
        <w:t>They say, “You are a good man,</w:t>
      </w:r>
      <w:r w:rsidRPr="006A7052">
        <w:br/>
        <w:t>A prophet, one who saves.”</w:t>
      </w:r>
      <w:r w:rsidRPr="006A7052">
        <w:br/>
        <w:t>Then You asked, “Who do you say I am?”</w:t>
      </w:r>
      <w:r w:rsidRPr="006A7052">
        <w:br/>
        <w:t>You're my Lord, my Christ;</w:t>
      </w:r>
      <w:r w:rsidRPr="006A7052">
        <w:br/>
        <w:t>To You my life is sacrificed.</w:t>
      </w:r>
      <w:r w:rsidRPr="006A7052">
        <w:br/>
        <w:t>You're my focus and direction,</w:t>
      </w:r>
      <w:r w:rsidRPr="006A7052">
        <w:br/>
        <w:t>The meaning of my life;</w:t>
      </w:r>
      <w:r w:rsidRPr="006A7052">
        <w:br/>
        <w:t>(Repeat)</w:t>
      </w:r>
      <w:r w:rsidRPr="006A7052">
        <w:br/>
        <w:t>My Lord and Christ!</w:t>
      </w:r>
      <w:r w:rsidRPr="006A7052">
        <w:br/>
        <w:t>When You asked the burning question,</w:t>
      </w:r>
      <w:r w:rsidRPr="006A7052">
        <w:br/>
        <w:t>“Who do you say I am?”</w:t>
      </w:r>
      <w:r w:rsidRPr="006A7052">
        <w:br/>
        <w:t>You challenged those perceptions held so dear;</w:t>
      </w:r>
      <w:r w:rsidRPr="006A7052">
        <w:br/>
        <w:t>But through doubt there surged assurance</w:t>
      </w:r>
      <w:r w:rsidRPr="006A7052">
        <w:br/>
        <w:t>In the knowledge of Your name,</w:t>
      </w:r>
      <w:r w:rsidRPr="006A7052">
        <w:br/>
        <w:t>And I knew I could never be the same!</w:t>
      </w:r>
      <w:r w:rsidRPr="006A7052">
        <w:br/>
        <w:t>When you asked the Simple Question</w:t>
      </w:r>
      <w:r w:rsidRPr="006A7052">
        <w:br/>
        <w:t>Words</w:t>
      </w:r>
      <w:r w:rsidRPr="006A7052">
        <w:br/>
        <w:t>: Yvonne Field</w:t>
      </w:r>
      <w:r w:rsidRPr="006A7052">
        <w:br/>
        <w:t>© The General of the Salvation Army</w:t>
      </w:r>
      <w:r w:rsidRPr="006A7052">
        <w:br/>
        <w:t>You're my Lord, my Christ;</w:t>
      </w:r>
      <w:r w:rsidRPr="006A7052">
        <w:br/>
        <w:t>To You my life is sacrificed.</w:t>
      </w:r>
      <w:r w:rsidRPr="006A7052">
        <w:br/>
        <w:t>You're my focus and direction,</w:t>
      </w:r>
      <w:r w:rsidRPr="006A7052">
        <w:br/>
        <w:t>The meaning of my life;</w:t>
      </w:r>
      <w:r w:rsidRPr="006A7052">
        <w:br/>
        <w:t>(Repeat)</w:t>
      </w:r>
      <w:r w:rsidRPr="006A7052">
        <w:br/>
        <w:t>My Lord and Christ!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281 Who Shall Dare </w:t>
      </w:r>
      <w:proofErr w:type="gramStart"/>
      <w:r w:rsidRPr="006A7052">
        <w:t>To</w:t>
      </w:r>
      <w:proofErr w:type="gramEnd"/>
      <w:r w:rsidRPr="006A7052">
        <w:t xml:space="preserve"> Seperate Us</w:t>
      </w:r>
    </w:p>
    <w:p w:rsidR="00B3499D" w:rsidRPr="006A7052" w:rsidRDefault="00000000">
      <w:r w:rsidRPr="006A7052">
        <w:t>Who shall dare to separate us</w:t>
      </w:r>
      <w:r w:rsidRPr="006A7052">
        <w:br/>
        <w:t>From the love of Christ our Lord</w:t>
      </w:r>
      <w:r w:rsidRPr="006A7052">
        <w:br/>
        <w:t>Neither pain nor tribulation</w:t>
      </w:r>
      <w:r w:rsidRPr="006A7052">
        <w:br/>
        <w:t>Persecution want nor sword</w:t>
      </w:r>
      <w:r w:rsidRPr="006A7052">
        <w:br/>
        <w:t>Nay in all things that may hurt us</w:t>
      </w:r>
      <w:r w:rsidRPr="006A7052">
        <w:br/>
        <w:t>We shall more than conquerors be</w:t>
      </w:r>
      <w:r w:rsidRPr="006A7052">
        <w:br/>
        <w:t>Through the Christ who proved He loved us</w:t>
      </w:r>
      <w:r w:rsidRPr="006A7052">
        <w:br/>
        <w:t>By His dying on the tree</w:t>
      </w:r>
      <w:r w:rsidRPr="006A7052">
        <w:br/>
        <w:t>Neither death nor life nor angels</w:t>
      </w:r>
      <w:r w:rsidRPr="006A7052">
        <w:br/>
        <w:t>Principalities nor powers</w:t>
      </w:r>
      <w:r w:rsidRPr="006A7052">
        <w:br/>
        <w:t>Nor things present nor things future</w:t>
      </w:r>
      <w:r w:rsidRPr="006A7052">
        <w:br/>
        <w:t>Can disturb this faith of ours</w:t>
      </w:r>
      <w:r w:rsidRPr="006A7052">
        <w:br/>
        <w:t>Height nor depth nor any creature</w:t>
      </w:r>
      <w:r w:rsidRPr="006A7052">
        <w:br/>
        <w:t>'Tis the promise of His Word</w:t>
      </w:r>
      <w:r w:rsidRPr="006A7052">
        <w:br/>
        <w:t>Shall have power to separate us</w:t>
      </w:r>
      <w:r w:rsidRPr="006A7052">
        <w:br/>
        <w:t>From the love of Christ our Lord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282 Who, Who Are These Beside </w:t>
      </w:r>
      <w:proofErr w:type="gramStart"/>
      <w:r w:rsidRPr="006A7052">
        <w:t>The</w:t>
      </w:r>
      <w:proofErr w:type="gramEnd"/>
      <w:r w:rsidRPr="006A7052">
        <w:t xml:space="preserve"> Chilly Wave</w:t>
      </w:r>
    </w:p>
    <w:p w:rsidR="00B3499D" w:rsidRPr="006A7052" w:rsidRDefault="00000000">
      <w:r w:rsidRPr="006A7052">
        <w:t>God is Spirit, Holy Spirit,</w:t>
      </w:r>
      <w:r w:rsidRPr="006A7052">
        <w:br/>
        <w:t>They that worship Him</w:t>
      </w:r>
      <w:r w:rsidRPr="006A7052">
        <w:br/>
        <w:t>Must worship Him in Spirit.</w:t>
      </w:r>
      <w:r w:rsidRPr="006A7052">
        <w:br/>
        <w:t>God is Spirit, Holy Spirit,</w:t>
      </w:r>
      <w:r w:rsidRPr="006A7052">
        <w:br/>
        <w:t>They that worship Him</w:t>
      </w:r>
      <w:r w:rsidRPr="006A7052">
        <w:br/>
        <w:t>Must worship Him in truth.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284 God Is Spirit, Holy Spirit</w:t>
      </w:r>
    </w:p>
    <w:p w:rsidR="00B3499D" w:rsidRPr="006A7052" w:rsidRDefault="00000000">
      <w:r w:rsidRPr="006A7052">
        <w:t>God is Spirit, Holy Spirit,</w:t>
      </w:r>
      <w:r w:rsidRPr="006A7052">
        <w:br/>
        <w:t>They that worship Him</w:t>
      </w:r>
      <w:r w:rsidRPr="006A7052">
        <w:br/>
        <w:t>Must worship Him in Spirit.</w:t>
      </w:r>
      <w:r w:rsidRPr="006A7052">
        <w:br/>
        <w:t>God is Spirit, Holy Spirit,</w:t>
      </w:r>
      <w:r w:rsidRPr="006A7052">
        <w:br/>
        <w:t>They that worship Him</w:t>
      </w:r>
      <w:r w:rsidRPr="006A7052">
        <w:br/>
        <w:t>Must worship Him in truth.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291 Spirit </w:t>
      </w:r>
      <w:proofErr w:type="gramStart"/>
      <w:r w:rsidRPr="006A7052">
        <w:t>Of</w:t>
      </w:r>
      <w:proofErr w:type="gramEnd"/>
      <w:r w:rsidRPr="006A7052">
        <w:t xml:space="preserve"> God Thou Art The Bread</w:t>
      </w:r>
    </w:p>
    <w:p w:rsidR="00B3499D" w:rsidRPr="006A7052" w:rsidRDefault="00000000">
      <w:r w:rsidRPr="006A7052">
        <w:t>Spirit of God Thou art the bread of Heaven</w:t>
      </w:r>
      <w:r w:rsidRPr="006A7052">
        <w:br/>
        <w:t>Come for my need in Jesus Christ the Lord</w:t>
      </w:r>
      <w:r w:rsidRPr="006A7052">
        <w:br/>
        <w:t>Broken in Him whose life was freely given</w:t>
      </w:r>
      <w:r w:rsidRPr="006A7052">
        <w:br/>
        <w:t>In deathless love He only could afford</w:t>
      </w:r>
      <w:r w:rsidRPr="006A7052">
        <w:br/>
        <w:t>Thou art the bread that satisfies forever</w:t>
      </w:r>
      <w:r w:rsidRPr="006A7052">
        <w:br/>
        <w:t>The inward health that overcomes disease</w:t>
      </w:r>
      <w:r w:rsidRPr="006A7052">
        <w:br/>
        <w:t>The love that lives through death subsiding never</w:t>
      </w:r>
      <w:r w:rsidRPr="006A7052">
        <w:br/>
        <w:t>My secret fortress and my soul's release</w:t>
      </w:r>
      <w:r w:rsidRPr="006A7052">
        <w:br/>
        <w:t>O bread from God I choose Thee</w:t>
      </w:r>
      <w:r w:rsidRPr="006A7052">
        <w:br/>
        <w:t>Now with gladness</w:t>
      </w:r>
      <w:r w:rsidRPr="006A7052">
        <w:br/>
        <w:t>Though sweet the taste of earthly gain may be</w:t>
      </w:r>
      <w:r w:rsidRPr="006A7052">
        <w:br/>
        <w:t>My spirit pines in poverty and sadness</w:t>
      </w:r>
      <w:r w:rsidRPr="006A7052">
        <w:br/>
        <w:t>Unless my sustenance be found in Thee</w:t>
      </w:r>
      <w:r w:rsidRPr="006A7052">
        <w:br/>
        <w:t>Lord God I come Thy life in mine is waking</w:t>
      </w:r>
      <w:r w:rsidRPr="006A7052">
        <w:br/>
        <w:t>Whate'er I am I bring into Thy care</w:t>
      </w:r>
      <w:r w:rsidRPr="006A7052">
        <w:br/>
        <w:t>Thy loving hands will bless me in the breaking</w:t>
      </w:r>
      <w:r w:rsidRPr="006A7052">
        <w:br/>
        <w:t xml:space="preserve">Of bread Thou </w:t>
      </w:r>
      <w:r w:rsidRPr="006A7052">
        <w:br/>
        <w:t>gavest</w:t>
      </w:r>
      <w:r w:rsidRPr="006A7052">
        <w:br/>
        <w:t xml:space="preserve"> and I long to share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293 Blessed Lamb </w:t>
      </w:r>
      <w:proofErr w:type="gramStart"/>
      <w:r w:rsidRPr="006A7052">
        <w:t>Of</w:t>
      </w:r>
      <w:proofErr w:type="gramEnd"/>
      <w:r w:rsidRPr="006A7052">
        <w:t xml:space="preserve"> Calvary</w:t>
      </w:r>
    </w:p>
    <w:p w:rsidR="00B3499D" w:rsidRPr="006A7052" w:rsidRDefault="00000000">
      <w:r w:rsidRPr="006A7052">
        <w:t>Blessed Lamb of Calvary</w:t>
      </w:r>
      <w:r w:rsidRPr="006A7052">
        <w:br/>
        <w:t>Let thy Spirit fall on me</w:t>
      </w:r>
      <w:r w:rsidRPr="006A7052">
        <w:br/>
        <w:t>Let the cleansing healing flow</w:t>
      </w:r>
      <w:r w:rsidRPr="006A7052">
        <w:br/>
        <w:t>Wash and keep me white as snow</w:t>
      </w:r>
      <w:r w:rsidRPr="006A7052">
        <w:br/>
        <w:t>That henceforth my life may be</w:t>
      </w:r>
      <w:r w:rsidRPr="006A7052">
        <w:br/>
        <w:t>Bright and beautiful for thee</w:t>
      </w:r>
      <w:r w:rsidRPr="006A7052">
        <w:br/>
        <w:t>Burn out every selfish thought</w:t>
      </w:r>
      <w:r w:rsidRPr="006A7052">
        <w:br/>
        <w:t>Let thy will in me be wrought</w:t>
      </w:r>
      <w:r w:rsidRPr="006A7052">
        <w:br/>
        <w:t>Fan my love into a flame</w:t>
      </w:r>
      <w:r w:rsidRPr="006A7052">
        <w:br/>
        <w:t>Send a Pentecostal rain</w:t>
      </w:r>
      <w:r w:rsidRPr="006A7052">
        <w:br/>
        <w:t>That henceforth my life may be</w:t>
      </w:r>
      <w:r w:rsidRPr="006A7052">
        <w:br/>
        <w:t>Spent in winning souls for thee</w:t>
      </w:r>
      <w:r w:rsidRPr="006A7052">
        <w:br/>
        <w:t>Teach me how to fight and win</w:t>
      </w:r>
      <w:r w:rsidRPr="006A7052">
        <w:br/>
        <w:t>Perfect victory over sin</w:t>
      </w:r>
      <w:r w:rsidRPr="006A7052">
        <w:br/>
        <w:t>Give me a compassion deep</w:t>
      </w:r>
      <w:r w:rsidRPr="006A7052">
        <w:br/>
        <w:t>That will for lost sinners weep</w:t>
      </w:r>
      <w:r w:rsidRPr="006A7052">
        <w:br/>
        <w:t>That henceforth my life may prove</w:t>
      </w:r>
      <w:r w:rsidRPr="006A7052">
        <w:br/>
        <w:t>That I serve thee out of love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296 Come Holy Ghost</w:t>
      </w:r>
    </w:p>
    <w:p w:rsidR="00B3499D" w:rsidRPr="006A7052" w:rsidRDefault="00000000">
      <w:r w:rsidRPr="006A7052">
        <w:t>Come Holy Ghost all-quickening fire</w:t>
      </w:r>
      <w:r w:rsidRPr="006A7052">
        <w:br/>
        <w:t>Come and in me delight to rest</w:t>
      </w:r>
      <w:r w:rsidRPr="006A7052">
        <w:br/>
        <w:t>Drawn by the lure of strong desire</w:t>
      </w:r>
      <w:r w:rsidRPr="006A7052">
        <w:br/>
        <w:t>O come and consecrate my breast</w:t>
      </w:r>
      <w:r w:rsidRPr="006A7052">
        <w:br/>
        <w:t>The temple of my soul prepare</w:t>
      </w:r>
      <w:r w:rsidRPr="006A7052">
        <w:br/>
        <w:t>And fix thy sacred presence here</w:t>
      </w:r>
      <w:r w:rsidRPr="006A7052">
        <w:br/>
        <w:t>My peace my life my comfort thou</w:t>
      </w:r>
      <w:r w:rsidRPr="006A7052">
        <w:br/>
        <w:t>My treasure and my all thou art</w:t>
      </w:r>
      <w:r w:rsidRPr="006A7052">
        <w:br/>
        <w:t>True witness of my sonship now</w:t>
      </w:r>
      <w:r w:rsidRPr="006A7052">
        <w:br/>
        <w:t>Engraving pardon on my heart</w:t>
      </w:r>
      <w:r w:rsidRPr="006A7052">
        <w:br/>
        <w:t>Seal of my sins in Christ forgiven</w:t>
      </w:r>
      <w:r w:rsidRPr="006A7052">
        <w:br/>
        <w:t>Earnest of love and pledge of heaven</w:t>
      </w:r>
      <w:r w:rsidRPr="006A7052">
        <w:br/>
        <w:t>Come then my God mark out thine heir</w:t>
      </w:r>
      <w:r w:rsidRPr="006A7052">
        <w:br/>
        <w:t>Of heaven a larger earnest give</w:t>
      </w:r>
      <w:r w:rsidRPr="006A7052">
        <w:br/>
        <w:t>With clearer light thy witness bear</w:t>
      </w:r>
      <w:r w:rsidRPr="006A7052">
        <w:br/>
        <w:t>More sensibly within me live</w:t>
      </w:r>
      <w:r w:rsidRPr="006A7052">
        <w:br/>
        <w:t>Let all my powers thine entrance feel</w:t>
      </w:r>
      <w:r w:rsidRPr="006A7052">
        <w:br/>
        <w:t>And deeper stamp thyself the seal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299 God </w:t>
      </w:r>
      <w:proofErr w:type="gramStart"/>
      <w:r w:rsidRPr="006A7052">
        <w:t>In</w:t>
      </w:r>
      <w:proofErr w:type="gramEnd"/>
      <w:r w:rsidRPr="006A7052">
        <w:t xml:space="preserve"> You</w:t>
      </w:r>
    </w:p>
    <w:p w:rsidR="00B3499D" w:rsidRPr="006A7052" w:rsidRDefault="00000000">
      <w:r w:rsidRPr="006A7052">
        <w:t>God in you God in me</w:t>
      </w:r>
      <w:r w:rsidRPr="006A7052">
        <w:br/>
        <w:t>Making us all we can be</w:t>
      </w:r>
      <w:r w:rsidRPr="006A7052">
        <w:br/>
        <w:t>Created in His image let us live in His will</w:t>
      </w:r>
      <w:r w:rsidRPr="006A7052">
        <w:br/>
        <w:t>God in you God in 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301 He Wills That I Should Holy</w:t>
      </w:r>
    </w:p>
    <w:p w:rsidR="00B3499D" w:rsidRPr="006A7052" w:rsidRDefault="00000000">
      <w:r w:rsidRPr="006A7052">
        <w:t>Verse 1</w:t>
      </w:r>
      <w:r w:rsidRPr="006A7052">
        <w:br/>
        <w:t>He wills that I should holy be;</w:t>
      </w:r>
      <w:r w:rsidRPr="006A7052">
        <w:br/>
        <w:t>That holiness I long to feel,</w:t>
      </w:r>
      <w:r w:rsidRPr="006A7052">
        <w:br/>
        <w:t>That full divine conformity</w:t>
      </w:r>
      <w:r w:rsidRPr="006A7052">
        <w:br/>
        <w:t>To all my Saviour's righteous will.</w:t>
      </w:r>
      <w:r w:rsidRPr="006A7052">
        <w:br/>
        <w:t>Verse 2</w:t>
      </w:r>
      <w:r w:rsidRPr="006A7052">
        <w:br/>
        <w:t>On thee, O God, my soul is stayed,</w:t>
      </w:r>
      <w:r w:rsidRPr="006A7052">
        <w:br/>
        <w:t>And waits to prove thine utmost will;</w:t>
      </w:r>
      <w:r w:rsidRPr="006A7052">
        <w:br/>
        <w:t>The promise, by thy mercy made,</w:t>
      </w:r>
      <w:r w:rsidRPr="006A7052">
        <w:br/>
        <w:t>Thou canst, thou wilt in me fulfil.</w:t>
      </w:r>
      <w:r w:rsidRPr="006A7052">
        <w:br/>
        <w:t>Verse 3</w:t>
      </w:r>
      <w:r w:rsidRPr="006A7052">
        <w:br/>
        <w:t>Thy loving Spirit, Christ, alone</w:t>
      </w:r>
      <w:r w:rsidRPr="006A7052">
        <w:br/>
        <w:t>Can lead me forth and make me free,</w:t>
      </w:r>
      <w:r w:rsidRPr="006A7052">
        <w:br/>
        <w:t>Burst every bond through which I groan</w:t>
      </w:r>
      <w:r w:rsidRPr="006A7052">
        <w:br/>
        <w:t>And set my heart at liberty.</w:t>
      </w:r>
      <w:r w:rsidRPr="006A7052">
        <w:br/>
        <w:t>Now let thy Spirit bring me in,</w:t>
      </w:r>
      <w:r w:rsidRPr="006A7052">
        <w:br/>
        <w:t>And give thy servant to possess</w:t>
      </w:r>
      <w:r w:rsidRPr="006A7052">
        <w:br/>
        <w:t>The land of rest from inbred sin,</w:t>
      </w:r>
      <w:r w:rsidRPr="006A7052">
        <w:br/>
        <w:t>The land of perfect holiness.</w:t>
      </w:r>
      <w:r w:rsidRPr="006A7052">
        <w:br/>
        <w:t>Lord, I believe thy power the same,</w:t>
      </w:r>
      <w:r w:rsidRPr="006A7052">
        <w:br/>
        <w:t>The same thy grace and truth endure;</w:t>
      </w:r>
      <w:r w:rsidRPr="006A7052">
        <w:br/>
        <w:t>And in thy blessèd hands I am,</w:t>
      </w:r>
      <w:r w:rsidRPr="006A7052">
        <w:br/>
        <w:t>And trust thee for a perfect cure.</w:t>
      </w:r>
      <w:r w:rsidRPr="006A7052">
        <w:br/>
        <w:t>Verse 6</w:t>
      </w:r>
      <w:r w:rsidRPr="006A7052">
        <w:br/>
        <w:t xml:space="preserve">Come Saviour, </w:t>
      </w:r>
      <w:r w:rsidRPr="006A7052">
        <w:br/>
        <w:t>come and make me whole,</w:t>
      </w:r>
      <w:r w:rsidRPr="006A7052">
        <w:br/>
        <w:t>Entirely all my sins remove;</w:t>
      </w:r>
      <w:r w:rsidRPr="006A7052">
        <w:br/>
        <w:t>To perfect health restore my soul,</w:t>
      </w:r>
      <w:r w:rsidRPr="006A7052">
        <w:br/>
        <w:t>To perfect holiness and love.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302 Lord I Hear </w:t>
      </w:r>
      <w:proofErr w:type="gramStart"/>
      <w:r w:rsidRPr="006A7052">
        <w:t>Of</w:t>
      </w:r>
      <w:proofErr w:type="gramEnd"/>
      <w:r w:rsidRPr="006A7052">
        <w:t xml:space="preserve"> Showers</w:t>
      </w:r>
    </w:p>
    <w:p w:rsidR="00B3499D" w:rsidRPr="006A7052" w:rsidRDefault="00000000">
      <w:r w:rsidRPr="006A7052">
        <w:t>Verse 1</w:t>
      </w:r>
      <w:r w:rsidRPr="006A7052">
        <w:br/>
        <w:t xml:space="preserve">Lord I hear of </w:t>
      </w:r>
      <w:r w:rsidRPr="006A7052">
        <w:br/>
        <w:t>show'rs</w:t>
      </w:r>
      <w:r w:rsidRPr="006A7052">
        <w:br/>
        <w:t xml:space="preserve"> of blessing</w:t>
      </w:r>
      <w:r w:rsidRPr="006A7052">
        <w:br/>
        <w:t xml:space="preserve">Thou art </w:t>
      </w:r>
      <w:r w:rsidRPr="006A7052">
        <w:br/>
        <w:t>scatt'ring</w:t>
      </w:r>
      <w:r w:rsidRPr="006A7052">
        <w:br/>
        <w:t xml:space="preserve"> full and free</w:t>
      </w:r>
      <w:r w:rsidRPr="006A7052">
        <w:br/>
        <w:t>Show'rs</w:t>
      </w:r>
      <w:r w:rsidRPr="006A7052">
        <w:br/>
        <w:t xml:space="preserve"> the thirsty land refreshing</w:t>
      </w:r>
      <w:r w:rsidRPr="006A7052">
        <w:br/>
        <w:t>Let some drops now fall on me</w:t>
      </w:r>
      <w:r w:rsidRPr="006A7052">
        <w:br/>
        <w:t>Even me even me</w:t>
      </w:r>
      <w:r w:rsidRPr="006A7052">
        <w:br/>
        <w:t>Let some drops now fall on me</w:t>
      </w:r>
      <w:r w:rsidRPr="006A7052">
        <w:br/>
        <w:t>Verse 2</w:t>
      </w:r>
      <w:r w:rsidRPr="006A7052">
        <w:br/>
        <w:t>Pass me not O gracious Father</w:t>
      </w:r>
      <w:r w:rsidRPr="006A7052">
        <w:br/>
        <w:t>Sinful though my heart may be</w:t>
      </w:r>
      <w:r w:rsidRPr="006A7052">
        <w:br/>
        <w:t xml:space="preserve">Thou </w:t>
      </w:r>
      <w:r w:rsidRPr="006A7052">
        <w:br/>
        <w:t>might'st</w:t>
      </w:r>
      <w:r w:rsidRPr="006A7052">
        <w:br/>
        <w:t xml:space="preserve"> leave me but the rather</w:t>
      </w:r>
      <w:r w:rsidRPr="006A7052">
        <w:br/>
        <w:t>Let Thy mercy light on me</w:t>
      </w:r>
      <w:r w:rsidRPr="006A7052">
        <w:br/>
        <w:t>Even me even me</w:t>
      </w:r>
      <w:r w:rsidRPr="006A7052">
        <w:br/>
        <w:t>Let Thy mercy light on me</w:t>
      </w:r>
      <w:r w:rsidRPr="006A7052">
        <w:br/>
        <w:t>Verse 3</w:t>
      </w:r>
      <w:r w:rsidRPr="006A7052">
        <w:br/>
        <w:t>Pass me not O tender Saviour</w:t>
      </w:r>
      <w:r w:rsidRPr="006A7052">
        <w:br/>
        <w:t>Let me live and cling to Thee</w:t>
      </w:r>
      <w:r w:rsidRPr="006A7052">
        <w:br/>
        <w:t>I am longing for Thy favour</w:t>
      </w:r>
      <w:r w:rsidRPr="006A7052">
        <w:br/>
        <w:t xml:space="preserve">Whilst </w:t>
      </w:r>
      <w:r w:rsidRPr="006A7052">
        <w:br/>
        <w:t>Thou'rt</w:t>
      </w:r>
      <w:r w:rsidRPr="006A7052">
        <w:br/>
        <w:t xml:space="preserve"> calling O call me</w:t>
      </w:r>
      <w:r w:rsidRPr="006A7052">
        <w:br/>
        <w:t>Even me even me</w:t>
      </w:r>
      <w:r w:rsidRPr="006A7052">
        <w:br/>
        <w:t xml:space="preserve">Whilst </w:t>
      </w:r>
      <w:r w:rsidRPr="006A7052">
        <w:br/>
        <w:t>Thou'rt</w:t>
      </w:r>
      <w:r w:rsidRPr="006A7052">
        <w:br/>
        <w:t xml:space="preserve"> calling O call me</w:t>
      </w:r>
      <w:r w:rsidRPr="006A7052">
        <w:br/>
        <w:t>Verse 4</w:t>
      </w:r>
      <w:r w:rsidRPr="006A7052">
        <w:br/>
        <w:t>Love of God so pure and changeless</w:t>
      </w:r>
      <w:r w:rsidRPr="006A7052">
        <w:br/>
        <w:t>Blood of Christ so rich so free</w:t>
      </w:r>
      <w:r w:rsidRPr="006A7052">
        <w:br/>
        <w:t>Grace of God so strong and boundless</w:t>
      </w:r>
      <w:r w:rsidRPr="006A7052">
        <w:br/>
        <w:t>Magnify them all in me</w:t>
      </w:r>
      <w:r w:rsidRPr="006A7052">
        <w:br/>
        <w:t>Even me even me</w:t>
      </w:r>
      <w:r w:rsidRPr="006A7052">
        <w:br/>
        <w:t>Magnify them all in 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303 With Thy Spirit Fill Me</w:t>
      </w:r>
    </w:p>
    <w:p w:rsidR="00B3499D" w:rsidRPr="006A7052" w:rsidRDefault="00000000">
      <w:r w:rsidRPr="006A7052">
        <w:t>Verse 1</w:t>
      </w:r>
      <w:r w:rsidRPr="006A7052">
        <w:br/>
        <w:t>Lord possess me now I pray</w:t>
      </w:r>
      <w:r w:rsidRPr="006A7052">
        <w:br/>
        <w:t>Make me wholly Thine today</w:t>
      </w:r>
      <w:r w:rsidRPr="006A7052">
        <w:br/>
        <w:t>Gladly do I own Thy sway</w:t>
      </w:r>
      <w:r w:rsidRPr="006A7052">
        <w:br/>
        <w:t>With Thy Spirit fill me</w:t>
      </w:r>
      <w:r w:rsidRPr="006A7052">
        <w:br/>
        <w:t>Chorus</w:t>
      </w:r>
      <w:r w:rsidRPr="006A7052">
        <w:br/>
        <w:t>With Thy Spirit fill me</w:t>
      </w:r>
      <w:r w:rsidRPr="006A7052">
        <w:br/>
        <w:t>With Thy Spirit fill me</w:t>
      </w:r>
      <w:r w:rsidRPr="006A7052">
        <w:br/>
        <w:t>Make me wholly Thine I pray</w:t>
      </w:r>
      <w:r w:rsidRPr="006A7052">
        <w:br/>
        <w:t>With Thy Spirit fill me</w:t>
      </w:r>
      <w:r w:rsidRPr="006A7052">
        <w:br/>
        <w:t>Verse 2</w:t>
      </w:r>
      <w:r w:rsidRPr="006A7052">
        <w:br/>
        <w:t>Lord commission me I pray</w:t>
      </w:r>
      <w:r w:rsidRPr="006A7052">
        <w:br/>
        <w:t>Souls are dying ev'ry day</w:t>
      </w:r>
      <w:r w:rsidRPr="006A7052">
        <w:br/>
        <w:t>Help me lead them in Thy way</w:t>
      </w:r>
      <w:r w:rsidRPr="006A7052">
        <w:br/>
        <w:t>With Thy Spirit fill me</w:t>
      </w:r>
      <w:r w:rsidRPr="006A7052">
        <w:br/>
        <w:t>Chorus</w:t>
      </w:r>
      <w:r w:rsidRPr="006A7052">
        <w:br/>
        <w:t>With Thy Spirit fill me</w:t>
      </w:r>
      <w:r w:rsidRPr="006A7052">
        <w:br/>
        <w:t>With Thy Spirit fill me</w:t>
      </w:r>
      <w:r w:rsidRPr="006A7052">
        <w:br/>
        <w:t>Make me wholly Thine I pray</w:t>
      </w:r>
      <w:r w:rsidRPr="006A7052">
        <w:br/>
        <w:t>With Thy Spirit fill me</w:t>
      </w:r>
      <w:r w:rsidRPr="006A7052">
        <w:br/>
        <w:t>Verse 3</w:t>
      </w:r>
      <w:r w:rsidRPr="006A7052">
        <w:br/>
        <w:t>Lord I yield myself to Thee</w:t>
      </w:r>
      <w:r w:rsidRPr="006A7052">
        <w:br/>
        <w:t>All I am or hope to be</w:t>
      </w:r>
      <w:r w:rsidRPr="006A7052">
        <w:br/>
        <w:t>Now and thru eternity</w:t>
      </w:r>
      <w:r w:rsidRPr="006A7052">
        <w:br/>
        <w:t>With Thy Spirit fill me</w:t>
      </w:r>
      <w:r w:rsidRPr="006A7052">
        <w:br/>
        <w:t>Chorus</w:t>
      </w:r>
      <w:r w:rsidRPr="006A7052">
        <w:br/>
        <w:t>With Thy Spirit fill me</w:t>
      </w:r>
      <w:r w:rsidRPr="006A7052">
        <w:br/>
        <w:t>With Thy Spirit fill me</w:t>
      </w:r>
      <w:r w:rsidRPr="006A7052">
        <w:br/>
        <w:t>Make me wholly Thine I pray</w:t>
      </w:r>
      <w:r w:rsidRPr="006A7052">
        <w:br/>
        <w:t>With Thy Spirit fill 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304 Lord, We Believe </w:t>
      </w:r>
      <w:proofErr w:type="gramStart"/>
      <w:r w:rsidRPr="006A7052">
        <w:t>To</w:t>
      </w:r>
      <w:proofErr w:type="gramEnd"/>
      <w:r w:rsidRPr="006A7052">
        <w:t xml:space="preserve"> Us And Ours</w:t>
      </w:r>
    </w:p>
    <w:p w:rsidR="00B3499D" w:rsidRPr="006A7052" w:rsidRDefault="00000000">
      <w:r w:rsidRPr="006A7052">
        <w:t>Verse 1</w:t>
      </w:r>
      <w:r w:rsidRPr="006A7052">
        <w:br/>
        <w:t>Lord, we believe to us and ours</w:t>
      </w:r>
      <w:r w:rsidRPr="006A7052">
        <w:br/>
        <w:t>Thy precious promises were given;</w:t>
      </w:r>
      <w:r w:rsidRPr="006A7052">
        <w:br/>
        <w:t xml:space="preserve">We wait the </w:t>
      </w:r>
      <w:r w:rsidRPr="006A7052">
        <w:br/>
        <w:t>pentecostal</w:t>
      </w:r>
      <w:r w:rsidRPr="006A7052">
        <w:br/>
        <w:t xml:space="preserve"> powers,</w:t>
      </w:r>
      <w:r w:rsidRPr="006A7052">
        <w:br/>
        <w:t>The Holy Ghost sent down from Heaven.</w:t>
      </w:r>
      <w:r w:rsidRPr="006A7052">
        <w:br/>
        <w:t>Assembled here with one accord,</w:t>
      </w:r>
      <w:r w:rsidRPr="006A7052">
        <w:br/>
        <w:t>Calmly we wait the promised grace,</w:t>
      </w:r>
      <w:r w:rsidRPr="006A7052">
        <w:br/>
        <w:t>The purchase of our dying Lord;</w:t>
      </w:r>
      <w:r w:rsidRPr="006A7052">
        <w:br/>
        <w:t>Come, Holy Ghost, and fill the place.</w:t>
      </w:r>
      <w:r w:rsidRPr="006A7052">
        <w:br/>
        <w:t>If everyone that asks may find,</w:t>
      </w:r>
      <w:r w:rsidRPr="006A7052">
        <w:br/>
        <w:t>If still Thou dost on sinners fall,</w:t>
      </w:r>
      <w:r w:rsidRPr="006A7052">
        <w:br/>
        <w:t>Come as a mighty rushing wind;</w:t>
      </w:r>
      <w:r w:rsidRPr="006A7052">
        <w:br/>
        <w:t>Great grace be now upon us all.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305 Now the Fruit of the Spirit</w:t>
      </w:r>
    </w:p>
    <w:p w:rsidR="00B3499D" w:rsidRPr="006A7052" w:rsidRDefault="00000000">
      <w:r w:rsidRPr="006A7052">
        <w:t>Now the fruit of the Spirit is Patience,</w:t>
      </w:r>
      <w:r w:rsidRPr="006A7052">
        <w:br/>
        <w:t>And the fruit of the Spirit is Peace,</w:t>
      </w:r>
      <w:r w:rsidRPr="006A7052">
        <w:br/>
        <w:t>The fruit of the Spirit is gentleness</w:t>
      </w:r>
      <w:r w:rsidRPr="006A7052">
        <w:br/>
        <w:t>And joy that will never cease.</w:t>
      </w:r>
      <w:r w:rsidRPr="006A7052">
        <w:br/>
        <w:t>The gift of the Spirit is healing,</w:t>
      </w:r>
      <w:r w:rsidRPr="006A7052">
        <w:br/>
        <w:t>And hope for the darkest hour,</w:t>
      </w:r>
      <w:r w:rsidRPr="006A7052">
        <w:br/>
        <w:t>The gift of the Spirit is love, yes, love and power, and power.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306 O come and dwell with me</w:t>
      </w:r>
    </w:p>
    <w:p w:rsidR="00B3499D" w:rsidRPr="006A7052" w:rsidRDefault="00000000">
      <w:r w:rsidRPr="006A7052">
        <w:t>Verse 1</w:t>
      </w:r>
      <w:r w:rsidRPr="006A7052">
        <w:br/>
        <w:t>O come and dwell in me,</w:t>
      </w:r>
      <w:r w:rsidRPr="006A7052">
        <w:br/>
        <w:t>Spirit of power within!</w:t>
      </w:r>
      <w:r w:rsidRPr="006A7052">
        <w:br/>
        <w:t>And bring the glorious liberty</w:t>
      </w:r>
      <w:r w:rsidRPr="006A7052">
        <w:br/>
        <w:t>From sorrow, fear and sin.</w:t>
      </w:r>
      <w:r w:rsidRPr="006A7052">
        <w:br/>
        <w:t>Chorus</w:t>
      </w:r>
      <w:r w:rsidRPr="006A7052">
        <w:br/>
        <w:t>Hear my pleading, Lord;</w:t>
      </w:r>
      <w:r w:rsidRPr="006A7052">
        <w:br/>
        <w:t>Make my spirit free;</w:t>
      </w:r>
      <w:r w:rsidRPr="006A7052">
        <w:br/>
        <w:t>Fill my soul with perfect love;</w:t>
      </w:r>
      <w:r w:rsidRPr="006A7052">
        <w:br/>
        <w:t>O come and dwell in me!</w:t>
      </w:r>
      <w:r w:rsidRPr="006A7052">
        <w:br/>
        <w:t xml:space="preserve">Verse 2. </w:t>
      </w:r>
      <w:r w:rsidRPr="006A7052">
        <w:br/>
        <w:t>The whole of sin's disease,</w:t>
      </w:r>
      <w:r w:rsidRPr="006A7052">
        <w:br/>
        <w:t>Spirit of health, remove,</w:t>
      </w:r>
      <w:r w:rsidRPr="006A7052">
        <w:br/>
        <w:t>Spirit of perfect holiness,</w:t>
      </w:r>
      <w:r w:rsidRPr="006A7052">
        <w:br/>
        <w:t>Spirit of perfect love.</w:t>
      </w:r>
      <w:r w:rsidRPr="006A7052">
        <w:br/>
        <w:t>Chorus</w:t>
      </w:r>
      <w:r w:rsidRPr="006A7052">
        <w:br/>
        <w:t>Hear my pleading, Lord;</w:t>
      </w:r>
      <w:r w:rsidRPr="006A7052">
        <w:br/>
        <w:t>Make my spirit free;</w:t>
      </w:r>
      <w:r w:rsidRPr="006A7052">
        <w:br/>
        <w:t>Fill my soul with perfect love;</w:t>
      </w:r>
      <w:r w:rsidRPr="006A7052">
        <w:br/>
        <w:t>O come and dwell in me!</w:t>
      </w:r>
      <w:r w:rsidRPr="006A7052">
        <w:br/>
        <w:t xml:space="preserve">Verse 3. </w:t>
      </w:r>
      <w:r w:rsidRPr="006A7052">
        <w:br/>
        <w:t>I want the witness, Lord,</w:t>
      </w:r>
      <w:r w:rsidRPr="006A7052">
        <w:br/>
        <w:t>That all I do is right,</w:t>
      </w:r>
      <w:r w:rsidRPr="006A7052">
        <w:br/>
        <w:t>According to thy will and word,</w:t>
      </w:r>
      <w:r w:rsidRPr="006A7052">
        <w:br/>
        <w:t>Well pleasing in thy sight.</w:t>
      </w:r>
      <w:r w:rsidRPr="006A7052">
        <w:br/>
        <w:t>Chorus</w:t>
      </w:r>
      <w:r w:rsidRPr="006A7052">
        <w:br/>
        <w:t>Hear my pleading, Lord;</w:t>
      </w:r>
      <w:r w:rsidRPr="006A7052">
        <w:br/>
        <w:t>Make my spirit free;</w:t>
      </w:r>
      <w:r w:rsidRPr="006A7052">
        <w:br/>
        <w:t>Fill my soul with perfect love;</w:t>
      </w:r>
      <w:r w:rsidRPr="006A7052">
        <w:br/>
        <w:t>O come and dwell in me!</w:t>
      </w:r>
      <w:r w:rsidRPr="006A7052">
        <w:br/>
        <w:t xml:space="preserve">Verse 4. </w:t>
      </w:r>
      <w:r w:rsidRPr="006A7052">
        <w:br/>
        <w:t>I ask no higher state,</w:t>
      </w:r>
      <w:r w:rsidRPr="006A7052">
        <w:br/>
        <w:t>Give me but grace for this;</w:t>
      </w:r>
      <w:r w:rsidRPr="006A7052">
        <w:br/>
        <w:t>And then at last, dear Lord, translate</w:t>
      </w:r>
      <w:r w:rsidRPr="006A7052">
        <w:br/>
        <w:t>Me to eternal bliss.</w:t>
      </w:r>
      <w:r w:rsidRPr="006A7052">
        <w:br/>
        <w:t>Chorus</w:t>
      </w:r>
      <w:r w:rsidRPr="006A7052">
        <w:br/>
        <w:t>Hear my pleading, Lord;</w:t>
      </w:r>
      <w:r w:rsidRPr="006A7052">
        <w:br/>
        <w:t>Make my spirit free;</w:t>
      </w:r>
      <w:r w:rsidRPr="006A7052">
        <w:br/>
        <w:t>Fill my soul with perfect love;</w:t>
      </w:r>
      <w:r w:rsidRPr="006A7052">
        <w:br/>
        <w:t>O come and dwell in me!</w:t>
      </w:r>
      <w:r w:rsidRPr="006A7052">
        <w:br/>
        <w:t>O come and Dwell with Me</w:t>
      </w:r>
      <w:r w:rsidRPr="006A7052">
        <w:br/>
      </w:r>
      <w:r w:rsidRPr="006A7052">
        <w:lastRenderedPageBreak/>
        <w:t>Words: Charles Wesley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307 O What a Wonderful, Wonderful</w:t>
      </w:r>
    </w:p>
    <w:p w:rsidR="00B3499D" w:rsidRPr="006A7052" w:rsidRDefault="00000000">
      <w:r w:rsidRPr="006A7052">
        <w:t>Verse 1</w:t>
      </w:r>
      <w:r w:rsidRPr="006A7052">
        <w:br/>
        <w:t>O what a wonderful, wonderful day,</w:t>
      </w:r>
      <w:r w:rsidRPr="006A7052">
        <w:br/>
        <w:t>Day I will never forget!</w:t>
      </w:r>
      <w:r w:rsidRPr="006A7052">
        <w:br/>
        <w:t>After I'd wandered in darkness away,</w:t>
      </w:r>
      <w:r w:rsidRPr="006A7052">
        <w:br/>
        <w:t>Jesus my Saviour I met!</w:t>
      </w:r>
      <w:r w:rsidRPr="006A7052">
        <w:br/>
        <w:t>O what a tender, compassionate friend,</w:t>
      </w:r>
      <w:r w:rsidRPr="006A7052">
        <w:br/>
        <w:t>He met the need of my heart!</w:t>
      </w:r>
      <w:r w:rsidRPr="006A7052">
        <w:br/>
        <w:t>Shadows dispelling, with joy I am telling,</w:t>
      </w:r>
      <w:r w:rsidRPr="006A7052">
        <w:br/>
        <w:t>He made all the darkness depart.</w:t>
      </w:r>
      <w:r w:rsidRPr="006A7052">
        <w:br/>
        <w:t>Chorus</w:t>
      </w:r>
      <w:r w:rsidRPr="006A7052">
        <w:br/>
        <w:t xml:space="preserve">Heaven came down </w:t>
      </w:r>
      <w:r w:rsidRPr="006A7052">
        <w:br/>
        <w:t>and Glory filled my soul,</w:t>
      </w:r>
      <w:r w:rsidRPr="006A7052">
        <w:br/>
        <w:t xml:space="preserve">When at the cross </w:t>
      </w:r>
      <w:r w:rsidRPr="006A7052">
        <w:br/>
        <w:t>the Saviour made me whole;</w:t>
      </w:r>
      <w:r w:rsidRPr="006A7052">
        <w:br/>
        <w:t>My sins were washed away,</w:t>
      </w:r>
      <w:r w:rsidRPr="006A7052">
        <w:br/>
        <w:t>And my night was turned to day,</w:t>
      </w:r>
      <w:r w:rsidRPr="006A7052">
        <w:br/>
        <w:t xml:space="preserve">Heaven came down </w:t>
      </w:r>
      <w:r w:rsidRPr="006A7052">
        <w:br/>
        <w:t>and Glory filled my soul.</w:t>
      </w:r>
      <w:r w:rsidRPr="006A7052">
        <w:br/>
        <w:t>Verse 2</w:t>
      </w:r>
      <w:r w:rsidRPr="006A7052">
        <w:br/>
        <w:t>Born of the Spirit with life from above</w:t>
      </w:r>
      <w:r w:rsidRPr="006A7052">
        <w:br/>
        <w:t>Into God's family divine,</w:t>
      </w:r>
      <w:r w:rsidRPr="006A7052">
        <w:br/>
        <w:t>Justified fully through Calvary's love,</w:t>
      </w:r>
      <w:r w:rsidRPr="006A7052">
        <w:br/>
        <w:t>O what a standing is mine!</w:t>
      </w:r>
      <w:r w:rsidRPr="006A7052">
        <w:br/>
        <w:t>And the transaction so quickly was made</w:t>
      </w:r>
      <w:r w:rsidRPr="006A7052">
        <w:br/>
        <w:t>When as a sinner I came,</w:t>
      </w:r>
      <w:r w:rsidRPr="006A7052">
        <w:br/>
        <w:t>Took of the offer of grace he did proffer,</w:t>
      </w:r>
      <w:r w:rsidRPr="006A7052">
        <w:br/>
        <w:t>He saved me, O praise his dear name!</w:t>
      </w:r>
      <w:r w:rsidRPr="006A7052">
        <w:br/>
        <w:t>Chorus</w:t>
      </w:r>
      <w:r w:rsidRPr="006A7052">
        <w:br/>
        <w:t xml:space="preserve">Heaven came down </w:t>
      </w:r>
      <w:r w:rsidRPr="006A7052">
        <w:br/>
        <w:t>and Glory filled my soul,</w:t>
      </w:r>
      <w:r w:rsidRPr="006A7052">
        <w:br/>
        <w:t xml:space="preserve">When at the cross </w:t>
      </w:r>
      <w:r w:rsidRPr="006A7052">
        <w:br/>
        <w:t>the Saviour made me whole;</w:t>
      </w:r>
      <w:r w:rsidRPr="006A7052">
        <w:br/>
        <w:t>My sins were washed away,</w:t>
      </w:r>
      <w:r w:rsidRPr="006A7052">
        <w:br/>
        <w:t>And my night was turned to day,</w:t>
      </w:r>
      <w:r w:rsidRPr="006A7052">
        <w:br/>
        <w:t xml:space="preserve">Heaven came down </w:t>
      </w:r>
      <w:r w:rsidRPr="006A7052">
        <w:br/>
        <w:t>and Glory filled my soul.</w:t>
      </w:r>
      <w:r w:rsidRPr="006A7052">
        <w:br/>
        <w:t>Verse 3</w:t>
      </w:r>
      <w:r w:rsidRPr="006A7052">
        <w:br/>
        <w:t>Now I've a hope that will surely endure</w:t>
      </w:r>
      <w:r w:rsidRPr="006A7052">
        <w:br/>
        <w:t>After the passing of time,</w:t>
      </w:r>
      <w:r w:rsidRPr="006A7052">
        <w:br/>
        <w:t>I have a future in Heaven for sure,</w:t>
      </w:r>
      <w:r w:rsidRPr="006A7052">
        <w:br/>
        <w:t>There in those mansions sublime.</w:t>
      </w:r>
      <w:r w:rsidRPr="006A7052">
        <w:br/>
        <w:t>And it's because of that wonderful day,</w:t>
      </w:r>
      <w:r w:rsidRPr="006A7052">
        <w:br/>
      </w:r>
      <w:r w:rsidRPr="006A7052">
        <w:lastRenderedPageBreak/>
        <w:t>When at the cross I believed;</w:t>
      </w:r>
      <w:r w:rsidRPr="006A7052">
        <w:br/>
        <w:t>Riches eternal and blessings supernal</w:t>
      </w:r>
      <w:r w:rsidRPr="006A7052">
        <w:br/>
        <w:t>From his precious hand I received.</w:t>
      </w:r>
      <w:r w:rsidRPr="006A7052">
        <w:br/>
        <w:t>Chorus</w:t>
      </w:r>
      <w:r w:rsidRPr="006A7052">
        <w:br/>
        <w:t xml:space="preserve">Heaven came down </w:t>
      </w:r>
      <w:r w:rsidRPr="006A7052">
        <w:br/>
        <w:t>and Glory filled my soul,</w:t>
      </w:r>
      <w:r w:rsidRPr="006A7052">
        <w:br/>
        <w:t xml:space="preserve">When at the cross </w:t>
      </w:r>
      <w:r w:rsidRPr="006A7052">
        <w:br/>
        <w:t>the Saviour made me whole;</w:t>
      </w:r>
      <w:r w:rsidRPr="006A7052">
        <w:br/>
        <w:t>My sins were washed away,</w:t>
      </w:r>
      <w:r w:rsidRPr="006A7052">
        <w:br/>
        <w:t>And my night was turned to day,</w:t>
      </w:r>
      <w:r w:rsidRPr="006A7052">
        <w:br/>
        <w:t xml:space="preserve">Heaven came down </w:t>
      </w:r>
      <w:r w:rsidRPr="006A7052">
        <w:br/>
        <w:t>and Glory filled my soul.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308 Precious Saviour</w:t>
      </w:r>
    </w:p>
    <w:p w:rsidR="00B3499D" w:rsidRPr="006A7052" w:rsidRDefault="00000000">
      <w:r w:rsidRPr="006A7052">
        <w:t>Verse 1</w:t>
      </w:r>
      <w:r w:rsidRPr="006A7052">
        <w:br/>
        <w:t>Precious Saviour, we are coming,</w:t>
      </w:r>
      <w:r w:rsidRPr="006A7052">
        <w:br/>
        <w:t>At thy feet just now we fall,</w:t>
      </w:r>
      <w:r w:rsidRPr="006A7052">
        <w:br/>
        <w:t>Waiting to receive thy blessing,</w:t>
      </w:r>
      <w:r w:rsidRPr="006A7052">
        <w:br/>
        <w:t>Come and now baptise us all.</w:t>
      </w:r>
      <w:r w:rsidRPr="006A7052">
        <w:br/>
        <w:t>Chorus</w:t>
      </w:r>
      <w:r w:rsidRPr="006A7052">
        <w:br/>
        <w:t>Pour thy Spirit, pour thy Spirit,</w:t>
      </w:r>
      <w:r w:rsidRPr="006A7052">
        <w:br/>
        <w:t>Into this my longing breast,</w:t>
      </w:r>
      <w:r w:rsidRPr="006A7052">
        <w:br/>
        <w:t>And go on from this good hour</w:t>
      </w:r>
      <w:r w:rsidRPr="006A7052">
        <w:br/>
        <w:t>To revive thy work afresh.</w:t>
      </w:r>
      <w:r w:rsidRPr="006A7052">
        <w:br/>
        <w:t>Mighty Lord, our hearts are open</w:t>
      </w:r>
      <w:r w:rsidRPr="006A7052">
        <w:br/>
        <w:t>To thy penetrating gaze;</w:t>
      </w:r>
      <w:r w:rsidRPr="006A7052">
        <w:br/>
        <w:t>Now, O let the fire descending</w:t>
      </w:r>
      <w:r w:rsidRPr="006A7052">
        <w:br/>
        <w:t>Fill our hearts with power and praise.</w:t>
      </w:r>
      <w:r w:rsidRPr="006A7052">
        <w:br/>
        <w:t>Pour thy Spirit, pour thy Spirit,</w:t>
      </w:r>
      <w:r w:rsidRPr="006A7052">
        <w:br/>
        <w:t>Into this my longing breast,</w:t>
      </w:r>
      <w:r w:rsidRPr="006A7052">
        <w:br/>
        <w:t>And go on from this good hour</w:t>
      </w:r>
      <w:r w:rsidRPr="006A7052">
        <w:br/>
        <w:t>To revive thy work afresh.</w:t>
      </w:r>
      <w:r w:rsidRPr="006A7052">
        <w:br/>
        <w:t>Time and talents I surrender,</w:t>
      </w:r>
      <w:r w:rsidRPr="006A7052">
        <w:br/>
        <w:t>Freely all I give to thee;</w:t>
      </w:r>
      <w:r w:rsidRPr="006A7052">
        <w:br/>
        <w:t>Faith lays hold of thy great promise,</w:t>
      </w:r>
      <w:r w:rsidRPr="006A7052">
        <w:br/>
        <w:t>Brings the fire just now on me.</w:t>
      </w:r>
      <w:r w:rsidRPr="006A7052">
        <w:br/>
        <w:t>Pour thy Spirit, pour thy Spirit,</w:t>
      </w:r>
      <w:r w:rsidRPr="006A7052">
        <w:br/>
        <w:t>Into this my longing breast,</w:t>
      </w:r>
      <w:r w:rsidRPr="006A7052">
        <w:br/>
        <w:t>And go on from this good hour</w:t>
      </w:r>
      <w:r w:rsidRPr="006A7052">
        <w:br/>
        <w:t>To revive thy work afresh.</w:t>
      </w:r>
      <w:r w:rsidRPr="006A7052">
        <w:br/>
        <w:t>Verse 4</w:t>
      </w:r>
      <w:r w:rsidRPr="006A7052">
        <w:br/>
        <w:t>Hallelujah! it is falling,</w:t>
      </w:r>
      <w:r w:rsidRPr="006A7052">
        <w:br/>
        <w:t>Burning all my dross and sin,</w:t>
      </w:r>
      <w:r w:rsidRPr="006A7052">
        <w:br/>
        <w:t>Purifying all my nature,</w:t>
      </w:r>
      <w:r w:rsidRPr="006A7052">
        <w:br/>
        <w:t>Now I know I'm clean within.</w:t>
      </w:r>
      <w:r w:rsidRPr="006A7052">
        <w:br/>
        <w:t>Pour thy Spirit, pour thy Spirit,</w:t>
      </w:r>
      <w:r w:rsidRPr="006A7052">
        <w:br/>
        <w:t>Into this my longing breast,</w:t>
      </w:r>
      <w:r w:rsidRPr="006A7052">
        <w:br/>
        <w:t>And go on from this good hour</w:t>
      </w:r>
      <w:r w:rsidRPr="006A7052">
        <w:br/>
        <w:t>To revive thy work afresh.</w:t>
      </w:r>
      <w:r w:rsidRPr="006A7052">
        <w:br/>
        <w:t>Precious Saviour</w:t>
      </w:r>
      <w:r w:rsidRPr="006A7052">
        <w:br/>
        <w:t>Words: Thomas McKie (1860-1937) (verses), Anon (chorus)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309 Sealed by thy Spirit</w:t>
      </w:r>
    </w:p>
    <w:p w:rsidR="00B3499D" w:rsidRPr="006A7052" w:rsidRDefault="00000000">
      <w:r w:rsidRPr="006A7052">
        <w:t xml:space="preserve">Sealed by thy Spirit, </w:t>
      </w:r>
      <w:r w:rsidRPr="006A7052">
        <w:br/>
        <w:t xml:space="preserve">Sealed by thy Spirit, </w:t>
      </w:r>
      <w:r w:rsidRPr="006A7052">
        <w:br/>
        <w:t xml:space="preserve">Sealed by thy Spirit, </w:t>
      </w:r>
      <w:r w:rsidRPr="006A7052">
        <w:br/>
        <w:t>Eternally thine;</w:t>
      </w:r>
      <w:r w:rsidRPr="006A7052">
        <w:br/>
        <w:t xml:space="preserve">Thus would I be </w:t>
      </w:r>
      <w:r w:rsidRPr="006A7052">
        <w:br/>
        <w:t>to thy service devoted;</w:t>
      </w:r>
      <w:r w:rsidRPr="006A7052">
        <w:br/>
        <w:t xml:space="preserve">Sealed by thy Spirit, </w:t>
      </w:r>
      <w:r w:rsidRPr="006A7052">
        <w:br/>
        <w:t>Eternally thine.</w:t>
      </w:r>
      <w:r w:rsidRPr="006A7052">
        <w:br/>
        <w:t>CCLI Song # 7102980</w:t>
      </w:r>
      <w:r w:rsidRPr="006A7052">
        <w:br/>
        <w:t>Jenny Berry</w:t>
      </w:r>
      <w:r w:rsidRPr="006A7052">
        <w:br/>
        <w:t>© Salvationist Publishing &amp; Supplies Ltd. (Admin. by CopyCare Pacific Pty. Ltd.)</w:t>
      </w:r>
      <w:r w:rsidRPr="006A7052">
        <w:br/>
        <w:t>For use solely with the SongSelect®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>CCLI Licence #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310 Spirit Divine, Attend Our Prayers</w:t>
      </w:r>
    </w:p>
    <w:p w:rsidR="00B3499D" w:rsidRPr="006A7052" w:rsidRDefault="00000000">
      <w:r w:rsidRPr="006A7052">
        <w:t>Verse 1</w:t>
      </w:r>
      <w:r w:rsidRPr="006A7052">
        <w:br/>
        <w:t>Spirit divine, attend our prayers</w:t>
      </w:r>
      <w:r w:rsidRPr="006A7052">
        <w:br/>
        <w:t>And make this house Thy home;</w:t>
      </w:r>
      <w:r w:rsidRPr="006A7052">
        <w:br/>
        <w:t>Descend with all Thy gracious powers;</w:t>
      </w:r>
      <w:r w:rsidRPr="006A7052">
        <w:br/>
        <w:t>O come, great Spirit, come.</w:t>
      </w:r>
      <w:r w:rsidRPr="006A7052">
        <w:br/>
        <w:t>Verse 2.</w:t>
      </w:r>
      <w:r w:rsidRPr="006A7052">
        <w:br/>
        <w:t>Come as the light, to us reveal</w:t>
      </w:r>
      <w:r w:rsidRPr="006A7052">
        <w:br/>
        <w:t>Our emptiness and woe;</w:t>
      </w:r>
      <w:r w:rsidRPr="006A7052">
        <w:br/>
        <w:t>And lead us in those paths of life</w:t>
      </w:r>
      <w:r w:rsidRPr="006A7052">
        <w:br/>
        <w:t>Where all the righteous go.</w:t>
      </w:r>
      <w:r w:rsidRPr="006A7052">
        <w:br/>
        <w:t>Verse 3.</w:t>
      </w:r>
      <w:r w:rsidRPr="006A7052">
        <w:br/>
        <w:t>Come as a fire, and purge our hearts</w:t>
      </w:r>
      <w:r w:rsidRPr="006A7052">
        <w:br/>
        <w:t>Like sacrificial flame;</w:t>
      </w:r>
      <w:r w:rsidRPr="006A7052">
        <w:br/>
        <w:t>Let our whole soul an offering be</w:t>
      </w:r>
      <w:r w:rsidRPr="006A7052">
        <w:br/>
        <w:t>To our redeemer's name.</w:t>
      </w:r>
      <w:r w:rsidRPr="006A7052">
        <w:br/>
        <w:t>Verse 4.</w:t>
      </w:r>
      <w:r w:rsidRPr="006A7052">
        <w:br/>
        <w:t>Come as the dew, and sweetly bless</w:t>
      </w:r>
      <w:r w:rsidRPr="006A7052">
        <w:br/>
        <w:t>This consecrated hour;</w:t>
      </w:r>
      <w:r w:rsidRPr="006A7052">
        <w:br/>
        <w:t>May barrenness rejoice to own</w:t>
      </w:r>
      <w:r w:rsidRPr="006A7052">
        <w:br/>
        <w:t>Thy fertilizing power.</w:t>
      </w:r>
      <w:r w:rsidRPr="006A7052">
        <w:br/>
        <w:t>Verse 5.</w:t>
      </w:r>
      <w:r w:rsidRPr="006A7052">
        <w:br/>
        <w:t>Come as the dove and spread Thy wings,</w:t>
      </w:r>
      <w:r w:rsidRPr="006A7052">
        <w:br/>
        <w:t>The wings of peaceful love;</w:t>
      </w:r>
      <w:r w:rsidRPr="006A7052">
        <w:br/>
        <w:t>And let Thy host on earth become</w:t>
      </w:r>
      <w:r w:rsidRPr="006A7052">
        <w:br/>
        <w:t>Blest as the host above.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311 Spirit Divine come as of old</w:t>
      </w:r>
    </w:p>
    <w:p w:rsidR="00B3499D" w:rsidRPr="006A7052" w:rsidRDefault="00000000">
      <w:r w:rsidRPr="006A7052">
        <w:t>Verse 1</w:t>
      </w:r>
      <w:r w:rsidRPr="006A7052">
        <w:br/>
        <w:t>Spirit divine, come as of old</w:t>
      </w:r>
      <w:r w:rsidRPr="006A7052">
        <w:br/>
        <w:t>With healing in thy train;</w:t>
      </w:r>
      <w:r w:rsidRPr="006A7052">
        <w:br/>
        <w:t xml:space="preserve">Come, as thou </w:t>
      </w:r>
      <w:r w:rsidRPr="006A7052">
        <w:br/>
        <w:t>did'st</w:t>
      </w:r>
      <w:r w:rsidRPr="006A7052">
        <w:br/>
        <w:t>, to sanctify;</w:t>
      </w:r>
      <w:r w:rsidRPr="006A7052">
        <w:br/>
        <w:t>Let naught of sin remain.</w:t>
      </w:r>
      <w:r w:rsidRPr="006A7052">
        <w:br/>
        <w:t>Chorus</w:t>
      </w:r>
      <w:r w:rsidRPr="006A7052">
        <w:br/>
        <w:t>Come, great Spirit, come,</w:t>
      </w:r>
      <w:r w:rsidRPr="006A7052">
        <w:br/>
        <w:t>Make each heart thy home;</w:t>
      </w:r>
      <w:r w:rsidRPr="006A7052">
        <w:br/>
        <w:t>Enter every longing soul;</w:t>
      </w:r>
      <w:r w:rsidRPr="006A7052">
        <w:br/>
        <w:t>Come, great Spirit, come.</w:t>
      </w:r>
      <w:r w:rsidRPr="006A7052">
        <w:br/>
        <w:t>Verse 2</w:t>
      </w:r>
      <w:r w:rsidRPr="006A7052">
        <w:br/>
        <w:t xml:space="preserve"> </w:t>
      </w:r>
      <w:r w:rsidRPr="006A7052">
        <w:br/>
        <w:t>Spirit divine, purge thou our hearts,</w:t>
      </w:r>
      <w:r w:rsidRPr="006A7052">
        <w:br/>
        <w:t>Make us to understand</w:t>
      </w:r>
      <w:r w:rsidRPr="006A7052">
        <w:br/>
        <w:t xml:space="preserve">Thy </w:t>
      </w:r>
      <w:r w:rsidRPr="006A7052">
        <w:br/>
        <w:t>blessèd</w:t>
      </w:r>
      <w:r w:rsidRPr="006A7052">
        <w:br/>
        <w:t xml:space="preserve"> will concerning us,</w:t>
      </w:r>
      <w:r w:rsidRPr="006A7052">
        <w:br/>
        <w:t>And teach us love's command.</w:t>
      </w:r>
      <w:r w:rsidRPr="006A7052">
        <w:br/>
        <w:t>Chorus</w:t>
      </w:r>
      <w:r w:rsidRPr="006A7052">
        <w:br/>
        <w:t>Come, great Spirit, come,</w:t>
      </w:r>
      <w:r w:rsidRPr="006A7052">
        <w:br/>
        <w:t>Make each heart thy home;</w:t>
      </w:r>
      <w:r w:rsidRPr="006A7052">
        <w:br/>
        <w:t>Enter every longing soul;</w:t>
      </w:r>
      <w:r w:rsidRPr="006A7052">
        <w:br/>
        <w:t>Come, great Spirit, come.</w:t>
      </w:r>
      <w:r w:rsidRPr="006A7052">
        <w:br/>
        <w:t xml:space="preserve">Verse 3 </w:t>
      </w:r>
      <w:r w:rsidRPr="006A7052">
        <w:br/>
        <w:t>Spirit divine, cleanse thou our souls</w:t>
      </w:r>
      <w:r w:rsidRPr="006A7052">
        <w:br/>
        <w:t>With Pentecostal flood;</w:t>
      </w:r>
      <w:r w:rsidRPr="006A7052">
        <w:br/>
        <w:t>Breathe into us the life that shows</w:t>
      </w:r>
      <w:r w:rsidRPr="006A7052">
        <w:br/>
        <w:t>The Father-love of God.</w:t>
      </w:r>
      <w:r w:rsidRPr="006A7052">
        <w:br/>
        <w:t>Chorus</w:t>
      </w:r>
      <w:r w:rsidRPr="006A7052">
        <w:br/>
        <w:t>Come, great Spirit, come,</w:t>
      </w:r>
      <w:r w:rsidRPr="006A7052">
        <w:br/>
        <w:t>Make each heart thy home;</w:t>
      </w:r>
      <w:r w:rsidRPr="006A7052">
        <w:br/>
        <w:t>Enter every longing soul;</w:t>
      </w:r>
      <w:r w:rsidRPr="006A7052">
        <w:br/>
        <w:t>Come, great Spirit, come.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312 Spirit of the Living God</w:t>
      </w:r>
    </w:p>
    <w:p w:rsidR="00B3499D" w:rsidRPr="006A7052" w:rsidRDefault="00000000">
      <w:r w:rsidRPr="006A7052">
        <w:t>Spirit of the living God,</w:t>
      </w:r>
      <w:r w:rsidRPr="006A7052">
        <w:br/>
        <w:t>Fall afresh on me.</w:t>
      </w:r>
      <w:r w:rsidRPr="006A7052">
        <w:br/>
        <w:t>Spirit of the living God,</w:t>
      </w:r>
      <w:r w:rsidRPr="006A7052">
        <w:br/>
        <w:t>Fall afresh on me.</w:t>
      </w:r>
      <w:r w:rsidRPr="006A7052">
        <w:br/>
        <w:t xml:space="preserve">Break me, melt me, </w:t>
      </w:r>
      <w:r w:rsidRPr="006A7052">
        <w:br/>
        <w:t>mould me, fill me;</w:t>
      </w:r>
      <w:r w:rsidRPr="006A7052">
        <w:br/>
        <w:t>Spirit of the living God,</w:t>
      </w:r>
      <w:r w:rsidRPr="006A7052">
        <w:br/>
        <w:t>Fall afresh on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313 Spirit </w:t>
      </w:r>
      <w:proofErr w:type="gramStart"/>
      <w:r w:rsidRPr="006A7052">
        <w:t>Of</w:t>
      </w:r>
      <w:proofErr w:type="gramEnd"/>
      <w:r w:rsidRPr="006A7052">
        <w:t xml:space="preserve"> The Living God</w:t>
      </w:r>
    </w:p>
    <w:p w:rsidR="00B3499D" w:rsidRPr="006A7052" w:rsidRDefault="00000000">
      <w:r w:rsidRPr="006A7052">
        <w:t>Spirit of the living God</w:t>
      </w:r>
      <w:r w:rsidRPr="006A7052">
        <w:br/>
        <w:t>Fall afresh on me</w:t>
      </w:r>
      <w:r w:rsidRPr="006A7052">
        <w:br/>
        <w:t>Spirit of the living God</w:t>
      </w:r>
      <w:r w:rsidRPr="006A7052">
        <w:br/>
        <w:t>Fall afresh on me</w:t>
      </w:r>
      <w:r w:rsidRPr="006A7052">
        <w:br/>
        <w:t>Fill me anew</w:t>
      </w:r>
      <w:r w:rsidRPr="006A7052">
        <w:br/>
        <w:t>Fill me anew</w:t>
      </w:r>
      <w:r w:rsidRPr="006A7052">
        <w:br/>
        <w:t>Spirit of the Lord</w:t>
      </w:r>
      <w:r w:rsidRPr="006A7052">
        <w:br/>
        <w:t>Fall afresh on 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314 There Shall Be Showers </w:t>
      </w:r>
      <w:proofErr w:type="gramStart"/>
      <w:r w:rsidRPr="006A7052">
        <w:t>Of</w:t>
      </w:r>
      <w:proofErr w:type="gramEnd"/>
      <w:r w:rsidRPr="006A7052">
        <w:t xml:space="preserve"> Blessing</w:t>
      </w:r>
    </w:p>
    <w:p w:rsidR="00B3499D" w:rsidRPr="006A7052" w:rsidRDefault="00000000">
      <w:r w:rsidRPr="006A7052">
        <w:t>Verse 1</w:t>
      </w:r>
      <w:r w:rsidRPr="006A7052">
        <w:br/>
        <w:t>There shall be showers of blessing</w:t>
      </w:r>
      <w:r w:rsidRPr="006A7052">
        <w:br/>
        <w:t>This is the promise of love</w:t>
      </w:r>
      <w:r w:rsidRPr="006A7052">
        <w:br/>
        <w:t>There shall be seasons refreshing</w:t>
      </w:r>
      <w:r w:rsidRPr="006A7052">
        <w:br/>
        <w:t>Sent from the Saviour above</w:t>
      </w:r>
      <w:r w:rsidRPr="006A7052">
        <w:br/>
        <w:t xml:space="preserve">Chorus </w:t>
      </w:r>
      <w:r w:rsidRPr="006A7052">
        <w:br/>
        <w:t>Showers of blessing</w:t>
      </w:r>
      <w:r w:rsidRPr="006A7052">
        <w:br/>
        <w:t>Showers of blessing we need</w:t>
      </w:r>
      <w:r w:rsidRPr="006A7052">
        <w:br/>
        <w:t>Mercy drops round us are falling</w:t>
      </w:r>
      <w:r w:rsidRPr="006A7052">
        <w:br/>
        <w:t>But for the showers we plead</w:t>
      </w:r>
      <w:r w:rsidRPr="006A7052">
        <w:br/>
        <w:t>Verse 2</w:t>
      </w:r>
      <w:r w:rsidRPr="006A7052">
        <w:br/>
        <w:t>There shall be showers of blessing</w:t>
      </w:r>
      <w:r w:rsidRPr="006A7052">
        <w:br/>
        <w:t>Precious reviving again</w:t>
      </w:r>
      <w:r w:rsidRPr="006A7052">
        <w:br/>
        <w:t>Over the hills and the valleys</w:t>
      </w:r>
      <w:r w:rsidRPr="006A7052">
        <w:br/>
        <w:t>Sound of abundance of rain</w:t>
      </w:r>
      <w:r w:rsidRPr="006A7052">
        <w:br/>
        <w:t xml:space="preserve">Chorus </w:t>
      </w:r>
      <w:r w:rsidRPr="006A7052">
        <w:br/>
        <w:t>Showers of blessing</w:t>
      </w:r>
      <w:r w:rsidRPr="006A7052">
        <w:br/>
        <w:t>Showers of blessing we need</w:t>
      </w:r>
      <w:r w:rsidRPr="006A7052">
        <w:br/>
        <w:t>Mercy drops round us are falling</w:t>
      </w:r>
      <w:r w:rsidRPr="006A7052">
        <w:br/>
        <w:t>But for the showers we plead</w:t>
      </w:r>
      <w:r w:rsidRPr="006A7052">
        <w:br/>
        <w:t>Verse 3</w:t>
      </w:r>
      <w:r w:rsidRPr="006A7052">
        <w:br/>
        <w:t>There shall be showers of blessing</w:t>
      </w:r>
      <w:r w:rsidRPr="006A7052">
        <w:br/>
        <w:t>Send them upon us O Lord</w:t>
      </w:r>
      <w:r w:rsidRPr="006A7052">
        <w:br/>
        <w:t>Grant to us now a refreshing</w:t>
      </w:r>
      <w:r w:rsidRPr="006A7052">
        <w:br/>
        <w:t>Come and now honour Thy word</w:t>
      </w:r>
      <w:r w:rsidRPr="006A7052">
        <w:br/>
        <w:t>Chorus</w:t>
      </w:r>
      <w:r w:rsidRPr="006A7052">
        <w:br/>
        <w:t>Showers of blessing</w:t>
      </w:r>
      <w:r w:rsidRPr="006A7052">
        <w:br/>
        <w:t>Showers of blessing we need</w:t>
      </w:r>
      <w:r w:rsidRPr="006A7052">
        <w:br/>
        <w:t>Mercy drops round us are falling</w:t>
      </w:r>
      <w:r w:rsidRPr="006A7052">
        <w:br/>
        <w:t>But for the showers we plead</w:t>
      </w:r>
      <w:r w:rsidRPr="006A7052">
        <w:br/>
        <w:t>Verse 4</w:t>
      </w:r>
      <w:r w:rsidRPr="006A7052">
        <w:br/>
        <w:t>There shall be showers of blessing</w:t>
      </w:r>
      <w:r w:rsidRPr="006A7052">
        <w:br/>
        <w:t>Oh that today they might fall</w:t>
      </w:r>
      <w:r w:rsidRPr="006A7052">
        <w:br/>
        <w:t>Now as to God we're confessing</w:t>
      </w:r>
      <w:r w:rsidRPr="006A7052">
        <w:br/>
        <w:t>Now as on Jesus we call</w:t>
      </w:r>
      <w:r w:rsidRPr="006A7052">
        <w:br/>
        <w:t>Chorus</w:t>
      </w:r>
      <w:r w:rsidRPr="006A7052">
        <w:br/>
        <w:t>Showers of blessing</w:t>
      </w:r>
      <w:r w:rsidRPr="006A7052">
        <w:br/>
        <w:t>Showers of blessing we need</w:t>
      </w:r>
      <w:r w:rsidRPr="006A7052">
        <w:br/>
        <w:t>Mercy drops round us are falling</w:t>
      </w:r>
      <w:r w:rsidRPr="006A7052">
        <w:br/>
        <w:t>But for the showers we plead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315 All Over the World</w:t>
      </w:r>
    </w:p>
    <w:p w:rsidR="00B3499D" w:rsidRPr="006A7052" w:rsidRDefault="00000000">
      <w:r w:rsidRPr="006A7052">
        <w:t>Verse 1</w:t>
      </w:r>
      <w:r w:rsidRPr="006A7052">
        <w:br/>
        <w:t>All over the world, the Spirit is moving.</w:t>
      </w:r>
      <w:r w:rsidRPr="006A7052">
        <w:br/>
        <w:t>All over the world, as the prophet said it would be.</w:t>
      </w:r>
      <w:r w:rsidRPr="006A7052">
        <w:br/>
        <w:t>All over the world there’s a mighty revelation of the glory of the Lord as the waters cover the sea.</w:t>
      </w:r>
      <w:r w:rsidRPr="006A7052">
        <w:br/>
        <w:t>All over the church, the Spirit is moving.</w:t>
      </w:r>
      <w:r w:rsidRPr="006A7052">
        <w:br/>
        <w:t>All over the church, as the prophet said it would be.</w:t>
      </w:r>
      <w:r w:rsidRPr="006A7052">
        <w:br/>
        <w:t>All over the church there’s a mighty revelation of the glory of the Lord as the waters cover the sea.</w:t>
      </w:r>
      <w:r w:rsidRPr="006A7052">
        <w:br/>
        <w:t>Verse 3</w:t>
      </w:r>
      <w:r w:rsidRPr="006A7052">
        <w:br/>
        <w:t>Deep down in my heart, the Spirit  is moving.</w:t>
      </w:r>
      <w:r w:rsidRPr="006A7052">
        <w:br/>
        <w:t>Deep down in my heart, as the prophet said it would be.</w:t>
      </w:r>
      <w:r w:rsidRPr="006A7052">
        <w:br/>
        <w:t>Deep down in my heart, there’s a mighty revelation of the glory of the Lord as the waters cover the sea.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316 His Provision</w:t>
      </w:r>
    </w:p>
    <w:p w:rsidR="00B3499D" w:rsidRPr="006A7052" w:rsidRDefault="00000000">
      <w:r w:rsidRPr="006A7052">
        <w:t>Verse 1</w:t>
      </w:r>
      <w:r w:rsidRPr="006A7052">
        <w:br/>
        <w:t>At the moment of my weakness</w:t>
      </w:r>
      <w:r w:rsidRPr="006A7052">
        <w:br/>
        <w:t xml:space="preserve">When my need for </w:t>
      </w:r>
      <w:r w:rsidRPr="006A7052">
        <w:br/>
        <w:t>pow'r</w:t>
      </w:r>
      <w:r w:rsidRPr="006A7052">
        <w:br/>
        <w:t xml:space="preserve"> is plain</w:t>
      </w:r>
      <w:r w:rsidRPr="006A7052">
        <w:br/>
        <w:t>And my own strength</w:t>
      </w:r>
      <w:r w:rsidRPr="006A7052">
        <w:br/>
        <w:t>Is exhausted once again</w:t>
      </w:r>
      <w:r w:rsidRPr="006A7052">
        <w:br/>
        <w:t>Then my Lord has made provision</w:t>
      </w:r>
      <w:r w:rsidRPr="006A7052">
        <w:br/>
        <w:t>For the day of my despair</w:t>
      </w:r>
      <w:r w:rsidRPr="006A7052">
        <w:br/>
        <w:t>And His precious Holy Spirit</w:t>
      </w:r>
      <w:r w:rsidRPr="006A7052">
        <w:br/>
        <w:t>Hears my prayer my prayer</w:t>
      </w:r>
      <w:r w:rsidRPr="006A7052">
        <w:br/>
        <w:t>Chorus</w:t>
      </w:r>
      <w:r w:rsidRPr="006A7052">
        <w:br/>
        <w:t>Holy Spirit</w:t>
      </w:r>
      <w:r w:rsidRPr="006A7052">
        <w:br/>
        <w:t>Promised Presence</w:t>
      </w:r>
      <w:r w:rsidRPr="006A7052">
        <w:br/>
        <w:t>Fall on me</w:t>
      </w:r>
      <w:r w:rsidRPr="006A7052">
        <w:br/>
        <w:t>Holy Spirit make me all</w:t>
      </w:r>
      <w:r w:rsidRPr="006A7052">
        <w:br/>
        <w:t>I long to be</w:t>
      </w:r>
      <w:r w:rsidRPr="006A7052">
        <w:br/>
        <w:t>Holy Spirit Holy Spirit</w:t>
      </w:r>
      <w:r w:rsidRPr="006A7052">
        <w:br/>
        <w:t xml:space="preserve">Give Your </w:t>
      </w:r>
      <w:r w:rsidRPr="006A7052">
        <w:br/>
        <w:t>pow'r</w:t>
      </w:r>
      <w:r w:rsidRPr="006A7052">
        <w:br/>
        <w:t xml:space="preserve"> to me</w:t>
      </w:r>
      <w:r w:rsidRPr="006A7052">
        <w:br/>
        <w:t>O Holy Spirit</w:t>
      </w:r>
      <w:r w:rsidRPr="006A7052">
        <w:br/>
        <w:t>Verse 2</w:t>
      </w:r>
      <w:r w:rsidRPr="006A7052">
        <w:br/>
        <w:t>When the darkness fails around me</w:t>
      </w:r>
      <w:r w:rsidRPr="006A7052">
        <w:br/>
        <w:t>When bewildered and afraid</w:t>
      </w:r>
      <w:r w:rsidRPr="006A7052">
        <w:br/>
        <w:t>When I feel the most deserted</w:t>
      </w:r>
      <w:r w:rsidRPr="006A7052">
        <w:br/>
        <w:t>And betrayed</w:t>
      </w:r>
      <w:r w:rsidRPr="006A7052">
        <w:br/>
        <w:t>Then my ev'ry need is answered</w:t>
      </w:r>
      <w:r w:rsidRPr="006A7052">
        <w:br/>
        <w:t>By God's providential care</w:t>
      </w:r>
      <w:r w:rsidRPr="006A7052">
        <w:br/>
        <w:t>And His precious Holy Spirit</w:t>
      </w:r>
      <w:r w:rsidRPr="006A7052">
        <w:br/>
        <w:t>Hears my prayer my prayer</w:t>
      </w:r>
      <w:r w:rsidRPr="006A7052">
        <w:br/>
        <w:t>Chorus</w:t>
      </w:r>
      <w:r w:rsidRPr="006A7052">
        <w:br/>
        <w:t>Holy Spirit</w:t>
      </w:r>
      <w:r w:rsidRPr="006A7052">
        <w:br/>
        <w:t>Promised Presence</w:t>
      </w:r>
      <w:r w:rsidRPr="006A7052">
        <w:br/>
        <w:t>Fall on me</w:t>
      </w:r>
      <w:r w:rsidRPr="006A7052">
        <w:br/>
        <w:t>Holy Spirit make me all</w:t>
      </w:r>
      <w:r w:rsidRPr="006A7052">
        <w:br/>
        <w:t>I long to be</w:t>
      </w:r>
      <w:r w:rsidRPr="006A7052">
        <w:br/>
        <w:t>Holy Spirit Holy Spirit</w:t>
      </w:r>
      <w:r w:rsidRPr="006A7052">
        <w:br/>
        <w:t xml:space="preserve">Give Your </w:t>
      </w:r>
      <w:r w:rsidRPr="006A7052">
        <w:br/>
        <w:t>pow'r</w:t>
      </w:r>
      <w:r w:rsidRPr="006A7052">
        <w:br/>
        <w:t xml:space="preserve"> to me</w:t>
      </w:r>
      <w:r w:rsidRPr="006A7052">
        <w:br/>
        <w:t>O Holy Spirit</w:t>
      </w:r>
      <w:r w:rsidRPr="006A7052">
        <w:br/>
      </w:r>
      <w:r w:rsidRPr="006A7052">
        <w:lastRenderedPageBreak/>
        <w:t>Nothing now can rob</w:t>
      </w:r>
      <w:r w:rsidRPr="006A7052">
        <w:br/>
        <w:t>God's servant of the peace</w:t>
      </w:r>
      <w:r w:rsidRPr="006A7052">
        <w:br/>
        <w:t>That He bequeaths</w:t>
      </w:r>
      <w:r w:rsidRPr="006A7052">
        <w:br/>
        <w:t>Nothing takes away</w:t>
      </w:r>
      <w:r w:rsidRPr="006A7052">
        <w:br/>
        <w:t>The strength His presence breathes</w:t>
      </w:r>
      <w:r w:rsidRPr="006A7052">
        <w:br/>
        <w:t>Of the everlasting arms of love</w:t>
      </w:r>
      <w:r w:rsidRPr="006A7052">
        <w:br/>
        <w:t>I'm daily made aware</w:t>
      </w:r>
      <w:r w:rsidRPr="006A7052">
        <w:br/>
        <w:t>And His precious Holy Spirit</w:t>
      </w:r>
      <w:r w:rsidRPr="006A7052">
        <w:br/>
        <w:t>Hears my prayer my prayer</w:t>
      </w:r>
      <w:r w:rsidRPr="006A7052">
        <w:br/>
        <w:t>Chorus</w:t>
      </w:r>
      <w:r w:rsidRPr="006A7052">
        <w:br/>
        <w:t>Holy Spirit</w:t>
      </w:r>
      <w:r w:rsidRPr="006A7052">
        <w:br/>
        <w:t>Promised Presence</w:t>
      </w:r>
      <w:r w:rsidRPr="006A7052">
        <w:br/>
        <w:t>Fall on me</w:t>
      </w:r>
      <w:r w:rsidRPr="006A7052">
        <w:br/>
        <w:t>Holy Spirit make me all</w:t>
      </w:r>
      <w:r w:rsidRPr="006A7052">
        <w:br/>
        <w:t>I long to be</w:t>
      </w:r>
      <w:r w:rsidRPr="006A7052">
        <w:br/>
        <w:t>Holy Spirit Holy Spirit</w:t>
      </w:r>
      <w:r w:rsidRPr="006A7052">
        <w:br/>
        <w:t xml:space="preserve">Give Your </w:t>
      </w:r>
      <w:r w:rsidRPr="006A7052">
        <w:br/>
        <w:t>pow'r</w:t>
      </w:r>
      <w:r w:rsidRPr="006A7052">
        <w:br/>
        <w:t xml:space="preserve"> to me</w:t>
      </w:r>
      <w:r w:rsidRPr="006A7052">
        <w:br/>
        <w:t>O Holy Spirit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317 Burning Burning brightly</w:t>
      </w:r>
    </w:p>
    <w:p w:rsidR="00B3499D" w:rsidRPr="006A7052" w:rsidRDefault="00000000">
      <w:r w:rsidRPr="006A7052">
        <w:t>Verse 1</w:t>
      </w:r>
      <w:r w:rsidRPr="006A7052">
        <w:br/>
        <w:t>Burning, burning, brightly burning,</w:t>
      </w:r>
      <w:r w:rsidRPr="006A7052">
        <w:br/>
        <w:t>Brightly burning fire divine,</w:t>
      </w:r>
      <w:r w:rsidRPr="006A7052">
        <w:br/>
        <w:t>Satisfy my spirit's yearning,</w:t>
      </w:r>
      <w:r w:rsidRPr="006A7052">
        <w:br/>
        <w:t>Fill this empty soul of mine.</w:t>
      </w:r>
      <w:r w:rsidRPr="006A7052">
        <w:br/>
        <w:t>Chorus</w:t>
      </w:r>
      <w:r w:rsidRPr="006A7052">
        <w:br/>
        <w:t>Burning, burning, always burning,</w:t>
      </w:r>
      <w:r w:rsidRPr="006A7052">
        <w:br/>
        <w:t>Holy Spirit, stay with me;</w:t>
      </w:r>
      <w:r w:rsidRPr="006A7052">
        <w:br/>
        <w:t>To your will my will is turning,</w:t>
      </w:r>
      <w:r w:rsidRPr="006A7052">
        <w:br/>
        <w:t>What you will I want to be.</w:t>
      </w:r>
      <w:r w:rsidRPr="006A7052">
        <w:br/>
        <w:t xml:space="preserve">Verse 2 </w:t>
      </w:r>
      <w:r w:rsidRPr="006A7052">
        <w:br/>
        <w:t>Burning, burning, deeply burning,</w:t>
      </w:r>
      <w:r w:rsidRPr="006A7052">
        <w:br/>
        <w:t>Deeply burning holy fire,</w:t>
      </w:r>
      <w:r w:rsidRPr="006A7052">
        <w:br/>
        <w:t>Now, your perfect plan discerning,</w:t>
      </w:r>
      <w:r w:rsidRPr="006A7052">
        <w:br/>
        <w:t>Your design is my desire.</w:t>
      </w:r>
      <w:r w:rsidRPr="006A7052">
        <w:br/>
        <w:t>Chorus</w:t>
      </w:r>
      <w:r w:rsidRPr="006A7052">
        <w:br/>
        <w:t>Burning, burning, always burning,</w:t>
      </w:r>
      <w:r w:rsidRPr="006A7052">
        <w:br/>
        <w:t>Holy Spirit, stay with me;</w:t>
      </w:r>
      <w:r w:rsidRPr="006A7052">
        <w:br/>
        <w:t>To your will my will is turning,</w:t>
      </w:r>
      <w:r w:rsidRPr="006A7052">
        <w:br/>
        <w:t>What you will I want to be.</w:t>
      </w:r>
      <w:r w:rsidRPr="006A7052">
        <w:br/>
        <w:t>Verse 3</w:t>
      </w:r>
      <w:r w:rsidRPr="006A7052">
        <w:br/>
        <w:t xml:space="preserve"> </w:t>
      </w:r>
      <w:r w:rsidRPr="006A7052">
        <w:br/>
        <w:t>Burning, burning, gently burning,</w:t>
      </w:r>
      <w:r w:rsidRPr="006A7052">
        <w:br/>
        <w:t>Gently burning Fire within,</w:t>
      </w:r>
      <w:r w:rsidRPr="006A7052">
        <w:br/>
        <w:t>From your love my love is learning,</w:t>
      </w:r>
      <w:r w:rsidRPr="006A7052">
        <w:br/>
        <w:t>Now I feel your work begin.</w:t>
      </w:r>
      <w:r w:rsidRPr="006A7052">
        <w:br/>
        <w:t>Chorus</w:t>
      </w:r>
      <w:r w:rsidRPr="006A7052">
        <w:br/>
        <w:t>Burning, burning, always burning,</w:t>
      </w:r>
      <w:r w:rsidRPr="006A7052">
        <w:br/>
        <w:t>Holy Spirit, stay with me;</w:t>
      </w:r>
      <w:r w:rsidRPr="006A7052">
        <w:br/>
        <w:t>To your will my will is turning,</w:t>
      </w:r>
      <w:r w:rsidRPr="006A7052">
        <w:br/>
        <w:t>What you will I want to be.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318 Come Holy Spirit thou guest</w:t>
      </w:r>
    </w:p>
    <w:p w:rsidR="00B3499D" w:rsidRPr="006A7052" w:rsidRDefault="00000000">
      <w:r w:rsidRPr="006A7052">
        <w:t>Verse 1</w:t>
      </w:r>
      <w:r w:rsidRPr="006A7052">
        <w:br/>
        <w:t>Come, Holy Spirit, thou guest of the soul,</w:t>
      </w:r>
      <w:r w:rsidRPr="006A7052">
        <w:br/>
        <w:t>Make thine abode in me;</w:t>
      </w:r>
      <w:r w:rsidRPr="006A7052">
        <w:br/>
        <w:t>Bring in the calm thy sweet presence bestows,</w:t>
      </w:r>
      <w:r w:rsidRPr="006A7052">
        <w:br/>
        <w:t>Let me thy temple be.</w:t>
      </w:r>
      <w:r w:rsidRPr="006A7052">
        <w:br/>
        <w:t>Come to my heart today,</w:t>
      </w:r>
      <w:r w:rsidRPr="006A7052">
        <w:br/>
        <w:t>Come to my heart today,</w:t>
      </w:r>
      <w:r w:rsidRPr="006A7052">
        <w:br/>
        <w:t>Rekindle the glow and the glory bestow,</w:t>
      </w:r>
      <w:r w:rsidRPr="006A7052">
        <w:br/>
        <w:t>Come to my heart today.</w:t>
      </w:r>
      <w:r w:rsidRPr="006A7052">
        <w:br/>
        <w:t>Come, Holy Spirit, companion divine,</w:t>
      </w:r>
      <w:r w:rsidRPr="006A7052">
        <w:br/>
        <w:t>Walk with me in life's way;</w:t>
      </w:r>
      <w:r w:rsidRPr="006A7052">
        <w:br/>
        <w:t>By thy rich fellowship confidence give,</w:t>
      </w:r>
      <w:r w:rsidRPr="006A7052">
        <w:br/>
        <w:t>Walk thou with me today.</w:t>
      </w:r>
      <w:r w:rsidRPr="006A7052">
        <w:br/>
        <w:t>Walk thou with me today,</w:t>
      </w:r>
      <w:r w:rsidRPr="006A7052">
        <w:br/>
        <w:t>Walk thou with me today,</w:t>
      </w:r>
      <w:r w:rsidRPr="006A7052">
        <w:br/>
        <w:t>Rekindle the glow and the glory bestow,</w:t>
      </w:r>
      <w:r w:rsidRPr="006A7052">
        <w:br/>
        <w:t>Walk thou with me today.</w:t>
      </w:r>
      <w:r w:rsidRPr="006A7052">
        <w:br/>
        <w:t>Come, Holy Spirit, thy guidance we crave;</w:t>
      </w:r>
      <w:r w:rsidRPr="006A7052">
        <w:br/>
        <w:t>Speak out thy will we pray;</w:t>
      </w:r>
      <w:r w:rsidRPr="006A7052">
        <w:br/>
        <w:t>We would be sensitive to thy control;</w:t>
      </w:r>
      <w:r w:rsidRPr="006A7052">
        <w:br/>
        <w:t>Speak to our hearts today.</w:t>
      </w:r>
      <w:r w:rsidRPr="006A7052">
        <w:br/>
        <w:t>Speak to our hearts today,</w:t>
      </w:r>
      <w:r w:rsidRPr="006A7052">
        <w:br/>
        <w:t>Speak to our hearts today,</w:t>
      </w:r>
      <w:r w:rsidRPr="006A7052">
        <w:br/>
        <w:t>Rekindle the glow and the glory bestow,</w:t>
      </w:r>
      <w:r w:rsidRPr="006A7052">
        <w:br/>
        <w:t>Speak to our hearts today.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319 For the mighty moving</w:t>
      </w:r>
    </w:p>
    <w:p w:rsidR="00B3499D" w:rsidRPr="006A7052" w:rsidRDefault="00000000">
      <w:r w:rsidRPr="006A7052">
        <w:t>Verse 1</w:t>
      </w:r>
      <w:r w:rsidRPr="006A7052">
        <w:br/>
        <w:t>For the mighty moving of thy Spirit</w:t>
      </w:r>
      <w:r w:rsidRPr="006A7052">
        <w:br/>
        <w:t>In our hearts and minds from day to day,</w:t>
      </w:r>
      <w:r w:rsidRPr="006A7052">
        <w:br/>
        <w:t>For the gentle soothing of thy Spirit,</w:t>
      </w:r>
      <w:r w:rsidRPr="006A7052">
        <w:br/>
        <w:t>When our fears had filled us with dismay:</w:t>
      </w:r>
      <w:r w:rsidRPr="006A7052">
        <w:br/>
        <w:t>Chorus</w:t>
      </w:r>
      <w:r w:rsidRPr="006A7052">
        <w:br/>
        <w:t>We adore thee, heavenly Father,</w:t>
      </w:r>
      <w:r w:rsidRPr="006A7052">
        <w:br/>
        <w:t>And we thank thee, heavenly Father,</w:t>
      </w:r>
      <w:r w:rsidRPr="006A7052">
        <w:br/>
        <w:t>And we praise thee, heavenly Father,</w:t>
      </w:r>
      <w:r w:rsidRPr="006A7052">
        <w:br/>
        <w:t>As we pray, as we pray.</w:t>
      </w:r>
      <w:r w:rsidRPr="006A7052">
        <w:br/>
        <w:t>Verse 2</w:t>
      </w:r>
      <w:r w:rsidRPr="006A7052">
        <w:br/>
        <w:t xml:space="preserve"> </w:t>
      </w:r>
      <w:r w:rsidRPr="006A7052">
        <w:br/>
        <w:t>For the kindly chiding of thy Spirit</w:t>
      </w:r>
      <w:r w:rsidRPr="006A7052">
        <w:br/>
        <w:t>When we thought to find an easier way,</w:t>
      </w:r>
      <w:r w:rsidRPr="006A7052">
        <w:br/>
        <w:t>For the gracious guiding of thy Spirit,</w:t>
      </w:r>
      <w:r w:rsidRPr="006A7052">
        <w:br/>
        <w:t>And the strength we needed to obey:</w:t>
      </w:r>
      <w:r w:rsidRPr="006A7052">
        <w:br/>
        <w:t>Chorus</w:t>
      </w:r>
      <w:r w:rsidRPr="006A7052">
        <w:br/>
        <w:t>We adore thee, heavenly Father,</w:t>
      </w:r>
      <w:r w:rsidRPr="006A7052">
        <w:br/>
        <w:t>And we thank thee, heavenly Father,</w:t>
      </w:r>
      <w:r w:rsidRPr="006A7052">
        <w:br/>
        <w:t>And we praise thee, heavenly Father,</w:t>
      </w:r>
      <w:r w:rsidRPr="006A7052">
        <w:br/>
        <w:t>As we pray, as we pray.</w:t>
      </w:r>
      <w:r w:rsidRPr="006A7052">
        <w:br/>
        <w:t>Verse 3</w:t>
      </w:r>
      <w:r w:rsidRPr="006A7052">
        <w:br/>
        <w:t xml:space="preserve"> </w:t>
      </w:r>
      <w:r w:rsidRPr="006A7052">
        <w:br/>
        <w:t>For the tender stirring of thy Spirit</w:t>
      </w:r>
      <w:r w:rsidRPr="006A7052">
        <w:br/>
        <w:t>Who recalled us when we went astray,</w:t>
      </w:r>
      <w:r w:rsidRPr="006A7052">
        <w:br/>
        <w:t>The persistent spurring of thy Spirit,</w:t>
      </w:r>
      <w:r w:rsidRPr="006A7052">
        <w:br/>
        <w:t>When we hesitated on the way:</w:t>
      </w:r>
      <w:r w:rsidRPr="006A7052">
        <w:br/>
        <w:t>Chorus</w:t>
      </w:r>
      <w:r w:rsidRPr="006A7052">
        <w:br/>
        <w:t>We adore thee, heavenly Father,</w:t>
      </w:r>
      <w:r w:rsidRPr="006A7052">
        <w:br/>
        <w:t>And we thank thee, heavenly Father,</w:t>
      </w:r>
      <w:r w:rsidRPr="006A7052">
        <w:br/>
        <w:t>And we praise thee, heavenly Father,</w:t>
      </w:r>
      <w:r w:rsidRPr="006A7052">
        <w:br/>
        <w:t>As we pray, as we pray.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320 God who touches earth with beauty</w:t>
      </w:r>
    </w:p>
    <w:p w:rsidR="00B3499D" w:rsidRPr="006A7052" w:rsidRDefault="00000000">
      <w:r w:rsidRPr="006A7052">
        <w:t>Verse 1</w:t>
      </w:r>
      <w:r w:rsidRPr="006A7052">
        <w:br/>
        <w:t xml:space="preserve">God who </w:t>
      </w:r>
      <w:r w:rsidRPr="006A7052">
        <w:br/>
        <w:t>touchest</w:t>
      </w:r>
      <w:r w:rsidRPr="006A7052">
        <w:br/>
        <w:t xml:space="preserve"> earth with beauty,</w:t>
      </w:r>
      <w:r w:rsidRPr="006A7052">
        <w:br/>
        <w:t>Make my heart anew;</w:t>
      </w:r>
      <w:r w:rsidRPr="006A7052">
        <w:br/>
        <w:t>With thy Spirit recreate me</w:t>
      </w:r>
      <w:r w:rsidRPr="006A7052">
        <w:br/>
        <w:t>Pure and strong and true.</w:t>
      </w:r>
      <w:r w:rsidRPr="006A7052">
        <w:br/>
        <w:t>Like thy springs and running waters,</w:t>
      </w:r>
      <w:r w:rsidRPr="006A7052">
        <w:br/>
        <w:t>Make me crystal pure;</w:t>
      </w:r>
      <w:r w:rsidRPr="006A7052">
        <w:br/>
        <w:t>Like thy rocks of towering grandeur,</w:t>
      </w:r>
      <w:r w:rsidRPr="006A7052">
        <w:br/>
        <w:t>Make me strong and sure.</w:t>
      </w:r>
      <w:r w:rsidRPr="006A7052">
        <w:br/>
        <w:t>Verse 2</w:t>
      </w:r>
      <w:r w:rsidRPr="006A7052">
        <w:br/>
        <w:t>Like thy dancing waves in sunlight,</w:t>
      </w:r>
      <w:r w:rsidRPr="006A7052">
        <w:br/>
        <w:t>Make me glad and free;</w:t>
      </w:r>
      <w:r w:rsidRPr="006A7052">
        <w:br/>
        <w:t>Like the straightness of the pine trees</w:t>
      </w:r>
      <w:r w:rsidRPr="006A7052">
        <w:br/>
        <w:t>Let me upright be.</w:t>
      </w:r>
      <w:r w:rsidRPr="006A7052">
        <w:br/>
        <w:t>Like the arching of the heavens,</w:t>
      </w:r>
      <w:r w:rsidRPr="006A7052">
        <w:br/>
        <w:t>Lift my thoughts above;</w:t>
      </w:r>
      <w:r w:rsidRPr="006A7052">
        <w:br/>
        <w:t>Turn my dreams to noble action,</w:t>
      </w:r>
      <w:r w:rsidRPr="006A7052">
        <w:br/>
        <w:t>Ministries of love.</w:t>
      </w:r>
      <w:r w:rsidRPr="006A7052">
        <w:br/>
        <w:t>Verse 3</w:t>
      </w:r>
      <w:r w:rsidRPr="006A7052">
        <w:br/>
        <w:t>Like the birds that soar while singing,</w:t>
      </w:r>
      <w:r w:rsidRPr="006A7052">
        <w:br/>
        <w:t>Give my heart a song;</w:t>
      </w:r>
      <w:r w:rsidRPr="006A7052">
        <w:br/>
        <w:t>May the music of thanksgiving</w:t>
      </w:r>
      <w:r w:rsidRPr="006A7052">
        <w:br/>
        <w:t>Echo clear and strong.</w:t>
      </w:r>
      <w:r w:rsidRPr="006A7052">
        <w:br/>
        <w:t>God who touchest earth with beauty,</w:t>
      </w:r>
      <w:r w:rsidRPr="006A7052">
        <w:br/>
        <w:t>God who touchest earth with beauty,</w:t>
      </w:r>
      <w:r w:rsidRPr="006A7052">
        <w:br/>
        <w:t>Make my heart anew;</w:t>
      </w:r>
      <w:r w:rsidRPr="006A7052">
        <w:br/>
        <w:t>Keep me ever by thy Spirit</w:t>
      </w:r>
      <w:r w:rsidRPr="006A7052">
        <w:br/>
        <w:t xml:space="preserve">Pure and strong and true.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321 I dare to be Different</w:t>
      </w:r>
    </w:p>
    <w:p w:rsidR="00B3499D" w:rsidRPr="006A7052" w:rsidRDefault="00000000">
      <w:r w:rsidRPr="006A7052">
        <w:t>Verse 1</w:t>
      </w:r>
      <w:r w:rsidRPr="006A7052">
        <w:br/>
        <w:t>I dare to live the life of faith,</w:t>
      </w:r>
      <w:r w:rsidRPr="006A7052">
        <w:br/>
        <w:t>The life of challenge God has planned:</w:t>
      </w:r>
      <w:r w:rsidRPr="006A7052">
        <w:br/>
        <w:t>Of holiness and victory,</w:t>
      </w:r>
      <w:r w:rsidRPr="006A7052">
        <w:br/>
        <w:t>For truth and righteousness to stand.</w:t>
      </w:r>
      <w:r w:rsidRPr="006A7052">
        <w:br/>
        <w:t>I dare to be different, I dare to believe;</w:t>
      </w:r>
      <w:r w:rsidRPr="006A7052">
        <w:br/>
        <w:t>I dare to be different, God's Spirit receive.</w:t>
      </w:r>
      <w:r w:rsidRPr="006A7052">
        <w:br/>
        <w:t>I dare to be different, my life sacrificed;</w:t>
      </w:r>
      <w:r w:rsidRPr="006A7052">
        <w:br/>
        <w:t>I dare to be different by living like Christ.</w:t>
      </w:r>
      <w:r w:rsidRPr="006A7052">
        <w:br/>
        <w:t>I dare to ask the Spirit, come,</w:t>
      </w:r>
      <w:r w:rsidRPr="006A7052">
        <w:br/>
        <w:t>To match with power my heart's desire,</w:t>
      </w:r>
      <w:r w:rsidRPr="006A7052">
        <w:br/>
        <w:t>My life to cleanse and energize</w:t>
      </w:r>
      <w:r w:rsidRPr="006A7052">
        <w:br/>
        <w:t xml:space="preserve">With mighty </w:t>
      </w:r>
      <w:r w:rsidRPr="006A7052">
        <w:br/>
        <w:t>pentecostal</w:t>
      </w:r>
      <w:r w:rsidRPr="006A7052">
        <w:br/>
        <w:t xml:space="preserve"> fire.</w:t>
      </w:r>
      <w:r w:rsidRPr="006A7052">
        <w:br/>
        <w:t>I dare to be different, I dare to believe;</w:t>
      </w:r>
      <w:r w:rsidRPr="006A7052">
        <w:br/>
        <w:t>I dare to be different, God's Spirit receive.</w:t>
      </w:r>
      <w:r w:rsidRPr="006A7052">
        <w:br/>
        <w:t>I dare to be different, my life sacrificed;</w:t>
      </w:r>
      <w:r w:rsidRPr="006A7052">
        <w:br/>
        <w:t>I dare to be different by living like Christ.</w:t>
      </w:r>
      <w:r w:rsidRPr="006A7052">
        <w:br/>
        <w:t>I dare to want to live like Christ</w:t>
      </w:r>
      <w:r w:rsidRPr="006A7052">
        <w:br/>
        <w:t>According to His will and way;</w:t>
      </w:r>
      <w:r w:rsidRPr="006A7052">
        <w:br/>
        <w:t>His love to know, compassion share,</w:t>
      </w:r>
      <w:r w:rsidRPr="006A7052">
        <w:br/>
        <w:t>And serve Him boldly every day.</w:t>
      </w:r>
      <w:r w:rsidRPr="006A7052">
        <w:br/>
        <w:t>I dare to be different, I dare to believe;</w:t>
      </w:r>
      <w:r w:rsidRPr="006A7052">
        <w:br/>
        <w:t>I dare to be different, God's Spirit receive.</w:t>
      </w:r>
      <w:r w:rsidRPr="006A7052">
        <w:br/>
        <w:t>I dare to be different, my life sacrificed;</w:t>
      </w:r>
      <w:r w:rsidRPr="006A7052">
        <w:br/>
        <w:t>I dare to be different by living like Christ.</w:t>
      </w:r>
      <w:r w:rsidRPr="006A7052">
        <w:br/>
        <w:t>I dare to be Different</w:t>
      </w:r>
      <w:r w:rsidRPr="006A7052">
        <w:br/>
        <w:t xml:space="preserve">Words: Harry Read 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322 Lord give me more soul saving love</w:t>
      </w:r>
    </w:p>
    <w:p w:rsidR="00B3499D" w:rsidRPr="006A7052" w:rsidRDefault="00000000">
      <w:r w:rsidRPr="006A7052">
        <w:t>Verse 1</w:t>
      </w:r>
      <w:r w:rsidRPr="006A7052">
        <w:br/>
        <w:t>Lord, give me more soul‑saving love,</w:t>
      </w:r>
      <w:r w:rsidRPr="006A7052">
        <w:br/>
        <w:t>Send a revival from above,</w:t>
      </w:r>
      <w:r w:rsidRPr="006A7052">
        <w:br/>
        <w:t>Thy mighty Spirit pour.</w:t>
      </w:r>
      <w:r w:rsidRPr="006A7052">
        <w:br/>
        <w:t>The Army of salvation bless</w:t>
      </w:r>
      <w:r w:rsidRPr="006A7052">
        <w:br/>
        <w:t>With righteousness and holiness,</w:t>
      </w:r>
      <w:r w:rsidRPr="006A7052">
        <w:br/>
        <w:t>Pressed down and running o'er.</w:t>
      </w:r>
      <w:r w:rsidRPr="006A7052">
        <w:br/>
        <w:t>Chorus</w:t>
      </w:r>
      <w:r w:rsidRPr="006A7052">
        <w:br/>
        <w:t>Christ is all, Yes all in all</w:t>
      </w:r>
      <w:r w:rsidRPr="006A7052">
        <w:br/>
        <w:t>My Christ is all in all</w:t>
      </w:r>
      <w:r w:rsidRPr="006A7052">
        <w:br/>
        <w:t>Christ is all, Yes all in all</w:t>
      </w:r>
      <w:r w:rsidRPr="006A7052">
        <w:br/>
        <w:t>My Christ is all in all</w:t>
      </w:r>
      <w:r w:rsidRPr="006A7052">
        <w:br/>
        <w:t xml:space="preserve">Verse 2 </w:t>
      </w:r>
      <w:r w:rsidRPr="006A7052">
        <w:br/>
        <w:t>Spread Calvary's great salvation fame,</w:t>
      </w:r>
      <w:r w:rsidRPr="006A7052">
        <w:br/>
        <w:t>Make every tongue a living flame,</w:t>
      </w:r>
      <w:r w:rsidRPr="006A7052">
        <w:br/>
        <w:t>Soul‑saving truth inspire.</w:t>
      </w:r>
      <w:r w:rsidRPr="006A7052">
        <w:br/>
        <w:t>With zeal inflame thy fighting host,</w:t>
      </w:r>
      <w:r w:rsidRPr="006A7052">
        <w:br/>
        <w:t>Baptise us with the Holy Ghost,</w:t>
      </w:r>
      <w:r w:rsidRPr="006A7052">
        <w:br/>
        <w:t>And set us all on fire.</w:t>
      </w:r>
      <w:r w:rsidRPr="006A7052">
        <w:br/>
        <w:t>Chorus</w:t>
      </w:r>
      <w:r w:rsidRPr="006A7052">
        <w:br/>
        <w:t>Christ is all, Yes all in all</w:t>
      </w:r>
      <w:r w:rsidRPr="006A7052">
        <w:br/>
        <w:t>My Christ is all in all</w:t>
      </w:r>
      <w:r w:rsidRPr="006A7052">
        <w:br/>
        <w:t>Christ is all, Yes all in all</w:t>
      </w:r>
      <w:r w:rsidRPr="006A7052">
        <w:br/>
        <w:t>My Christ is all in all</w:t>
      </w:r>
      <w:r w:rsidRPr="006A7052">
        <w:br/>
        <w:t>Verse 3</w:t>
      </w:r>
      <w:r w:rsidRPr="006A7052">
        <w:br/>
        <w:t xml:space="preserve"> </w:t>
      </w:r>
      <w:r w:rsidRPr="006A7052">
        <w:br/>
        <w:t>Give power to speak thy conquering word,</w:t>
      </w:r>
      <w:r w:rsidRPr="006A7052">
        <w:br/>
        <w:t>To wield the Spirit's two-</w:t>
      </w:r>
      <w:r w:rsidRPr="006A7052">
        <w:br/>
        <w:t>edged sword,</w:t>
      </w:r>
      <w:r w:rsidRPr="006A7052">
        <w:br/>
        <w:t>And all Hell's legions rout.</w:t>
      </w:r>
      <w:r w:rsidRPr="006A7052">
        <w:br/>
        <w:t>O touch us with the living coal,</w:t>
      </w:r>
      <w:r w:rsidRPr="006A7052">
        <w:br/>
        <w:t>And kindle fire in every soul</w:t>
      </w:r>
      <w:r w:rsidRPr="006A7052">
        <w:br/>
        <w:t>That never will die out!</w:t>
      </w:r>
      <w:r w:rsidRPr="006A7052">
        <w:br/>
        <w:t>Chorus</w:t>
      </w:r>
      <w:r w:rsidRPr="006A7052">
        <w:br/>
        <w:t>Christ is all, Yes all in all</w:t>
      </w:r>
      <w:r w:rsidRPr="006A7052">
        <w:br/>
        <w:t>My Christ is all in all</w:t>
      </w:r>
      <w:r w:rsidRPr="006A7052">
        <w:br/>
        <w:t>Christ is all, Yes all in all</w:t>
      </w:r>
      <w:r w:rsidRPr="006A7052">
        <w:br/>
        <w:t>My Christ is all in all</w:t>
      </w:r>
      <w:r w:rsidRPr="006A7052">
        <w:br/>
        <w:t>Lord, give me more soul-saving love</w:t>
      </w:r>
      <w:r w:rsidRPr="006A7052">
        <w:tab/>
      </w:r>
      <w:r w:rsidRPr="006A7052">
        <w:br/>
        <w:t>Words: William James Pearson (1832-1892)</w:t>
      </w:r>
      <w:r w:rsidRPr="006A7052">
        <w:br/>
        <w:t>© The General of the Salvation Army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323 Lord, Hear My Prayer, Thy Power I Claim</w:t>
      </w:r>
    </w:p>
    <w:p w:rsidR="00B3499D" w:rsidRPr="006A7052" w:rsidRDefault="00000000">
      <w:r w:rsidRPr="006A7052">
        <w:t>Verse 1</w:t>
      </w:r>
      <w:r w:rsidRPr="006A7052">
        <w:br/>
        <w:t xml:space="preserve">Lord, hear my prayer, </w:t>
      </w:r>
      <w:proofErr w:type="gramStart"/>
      <w:r w:rsidRPr="006A7052">
        <w:t>Thy</w:t>
      </w:r>
      <w:proofErr w:type="gramEnd"/>
      <w:r w:rsidRPr="006A7052">
        <w:t xml:space="preserve"> power I claim;</w:t>
      </w:r>
      <w:r w:rsidRPr="006A7052">
        <w:br/>
        <w:t>To love like Christ, is all my aim.</w:t>
      </w:r>
      <w:r w:rsidRPr="006A7052">
        <w:br/>
        <w:t>Move, Holy Spirit, come, move in my life,</w:t>
      </w:r>
      <w:r w:rsidRPr="006A7052">
        <w:br/>
        <w:t>I want in my loving to be like Christ.</w:t>
      </w:r>
      <w:r w:rsidRPr="006A7052">
        <w:br/>
        <w:t>Chorus</w:t>
      </w:r>
      <w:r w:rsidRPr="006A7052">
        <w:br/>
        <w:t>Move, Holy Spirit! Move in my life!</w:t>
      </w:r>
      <w:r w:rsidRPr="006A7052">
        <w:br/>
        <w:t>Move, Holy Spirit, to make me like Christ.</w:t>
      </w:r>
      <w:r w:rsidRPr="006A7052">
        <w:br/>
        <w:t>Move, move, move in my life;</w:t>
      </w:r>
      <w:r w:rsidRPr="006A7052">
        <w:br/>
        <w:t>Move, move, to make me like Christ.</w:t>
      </w:r>
      <w:r w:rsidRPr="006A7052">
        <w:br/>
        <w:t>Move, Holy Spirit, move in my life,</w:t>
      </w:r>
      <w:r w:rsidRPr="006A7052">
        <w:br/>
        <w:t>Move, Holy Spirit, to make me like Christ.</w:t>
      </w:r>
      <w:r w:rsidRPr="006A7052">
        <w:br/>
        <w:t>Verse 2.</w:t>
      </w:r>
      <w:r w:rsidRPr="006A7052">
        <w:br/>
        <w:t>My heart's desire, my earnest plea,</w:t>
      </w:r>
      <w:r w:rsidRPr="006A7052">
        <w:br/>
        <w:t>In purest thought to be like Thee;</w:t>
      </w:r>
      <w:r w:rsidRPr="006A7052">
        <w:br/>
        <w:t>Move, Holy Spirit, come, move in my life,</w:t>
      </w:r>
      <w:r w:rsidRPr="006A7052">
        <w:br/>
        <w:t>I want in my thinking to be like Christ.</w:t>
      </w:r>
      <w:r w:rsidRPr="006A7052">
        <w:br/>
        <w:t>Chorus</w:t>
      </w:r>
      <w:r w:rsidRPr="006A7052">
        <w:br/>
        <w:t>Move, Holy Spirit! Move in my life!</w:t>
      </w:r>
      <w:r w:rsidRPr="006A7052">
        <w:br/>
        <w:t>Move, Holy Spirit, to make me like Christ.</w:t>
      </w:r>
      <w:r w:rsidRPr="006A7052">
        <w:br/>
        <w:t>Move, move, move in my life;</w:t>
      </w:r>
      <w:r w:rsidRPr="006A7052">
        <w:br/>
        <w:t>Move, move, to make me like Christ.</w:t>
      </w:r>
      <w:r w:rsidRPr="006A7052">
        <w:br/>
        <w:t>Move, Holy Spirit, move in my life,</w:t>
      </w:r>
      <w:r w:rsidRPr="006A7052">
        <w:br/>
        <w:t>Move, Holy Spirit, to make me like Christ.</w:t>
      </w:r>
      <w:r w:rsidRPr="006A7052">
        <w:br/>
        <w:t>Verse 3.</w:t>
      </w:r>
      <w:r w:rsidRPr="006A7052">
        <w:br/>
        <w:t>Each step I take, each task I do,</w:t>
      </w:r>
      <w:r w:rsidRPr="006A7052">
        <w:br/>
        <w:t>My service, Lord, make strong and true;</w:t>
      </w:r>
      <w:r w:rsidRPr="006A7052">
        <w:br/>
        <w:t>Move, Holy Spirit, come, move in my life,</w:t>
      </w:r>
      <w:r w:rsidRPr="006A7052">
        <w:br/>
        <w:t>I want in my serving to be like Christ.</w:t>
      </w:r>
      <w:r w:rsidRPr="006A7052">
        <w:br/>
        <w:t>Chorus</w:t>
      </w:r>
      <w:r w:rsidRPr="006A7052">
        <w:br/>
        <w:t>Move, Holy Spirit! Move in my life!</w:t>
      </w:r>
      <w:r w:rsidRPr="006A7052">
        <w:br/>
        <w:t>Move, Holy Spirit, to make me like Christ.</w:t>
      </w:r>
      <w:r w:rsidRPr="006A7052">
        <w:br/>
        <w:t>Move, move, move in my life;</w:t>
      </w:r>
      <w:r w:rsidRPr="006A7052">
        <w:br/>
        <w:t>Move, move, to make me like Christ.</w:t>
      </w:r>
      <w:r w:rsidRPr="006A7052">
        <w:br/>
        <w:t>Move, Holy Spirit, move in my life,</w:t>
      </w:r>
      <w:r w:rsidRPr="006A7052">
        <w:br/>
        <w:t>Move, Holy Spirit, to make me like Christ.</w:t>
      </w:r>
      <w:r w:rsidRPr="006A7052">
        <w:br/>
        <w:t>Verse 4.</w:t>
      </w:r>
      <w:r w:rsidRPr="006A7052">
        <w:br/>
        <w:t>Lord, take my will and make it Thine,</w:t>
      </w:r>
      <w:r w:rsidRPr="006A7052">
        <w:br/>
        <w:t>With holy fire come cleanse, refine;</w:t>
      </w:r>
      <w:r w:rsidRPr="006A7052">
        <w:br/>
        <w:t>Move, Holy Spirit, come, move in my life,</w:t>
      </w:r>
      <w:r w:rsidRPr="006A7052">
        <w:br/>
        <w:t>I want in my living to be like Christ.</w:t>
      </w:r>
      <w:r w:rsidRPr="006A7052">
        <w:br/>
        <w:t>Chorus</w:t>
      </w:r>
      <w:r w:rsidRPr="006A7052">
        <w:br/>
      </w:r>
      <w:r w:rsidRPr="006A7052">
        <w:lastRenderedPageBreak/>
        <w:t>Move, Holy Spirit! Move in my life!</w:t>
      </w:r>
      <w:r w:rsidRPr="006A7052">
        <w:br/>
        <w:t>Move, Holy Spirit, to make me like Christ.</w:t>
      </w:r>
      <w:r w:rsidRPr="006A7052">
        <w:br/>
        <w:t>Move, move, move in my life;</w:t>
      </w:r>
      <w:r w:rsidRPr="006A7052">
        <w:br/>
        <w:t>Move, move, to make me like Christ.</w:t>
      </w:r>
      <w:r w:rsidRPr="006A7052">
        <w:br/>
        <w:t>Move, Holy Spirit, move in my life,</w:t>
      </w:r>
      <w:r w:rsidRPr="006A7052">
        <w:br/>
        <w:t>Move, Holy Spirit, to make me like Christ.</w:t>
      </w:r>
      <w:r w:rsidRPr="006A7052">
        <w:br/>
        <w:t>Lord, Hear My Prayer, Thy Power I Claim</w:t>
      </w:r>
      <w:r w:rsidRPr="006A7052">
        <w:tab/>
      </w:r>
      <w:r w:rsidRPr="006A7052">
        <w:br/>
        <w:t>Words: Alan Laurens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324 Near Thy Cross Assembled, Master</w:t>
      </w:r>
    </w:p>
    <w:p w:rsidR="00B3499D" w:rsidRPr="006A7052" w:rsidRDefault="00000000">
      <w:r w:rsidRPr="006A7052">
        <w:t>Verse 1</w:t>
      </w:r>
      <w:r w:rsidRPr="006A7052">
        <w:br/>
        <w:t>Near Thy cross assembled, Master,</w:t>
      </w:r>
      <w:r w:rsidRPr="006A7052">
        <w:br/>
        <w:t>At Thy feet we fall,</w:t>
      </w:r>
      <w:r w:rsidRPr="006A7052">
        <w:br/>
        <w:t>Seeking power to send us faster,</w:t>
      </w:r>
      <w:r w:rsidRPr="006A7052">
        <w:br/>
        <w:t>Hear, Lord, while we call.</w:t>
      </w:r>
      <w:r w:rsidRPr="006A7052">
        <w:br/>
        <w:t>Soul and body consecrating,</w:t>
      </w:r>
      <w:r w:rsidRPr="006A7052">
        <w:br/>
        <w:t>Leaving every sin,</w:t>
      </w:r>
      <w:r w:rsidRPr="006A7052">
        <w:br/>
        <w:t>Longing for a full salvation,</w:t>
      </w:r>
      <w:r w:rsidRPr="006A7052">
        <w:br/>
        <w:t>Victory we would win.</w:t>
      </w:r>
      <w:r w:rsidRPr="006A7052">
        <w:br/>
        <w:t>Verse 2.</w:t>
      </w:r>
      <w:r w:rsidRPr="006A7052">
        <w:br/>
        <w:t>Fire that changes earthly craving</w:t>
      </w:r>
      <w:r w:rsidRPr="006A7052">
        <w:br/>
        <w:t>Into pure desire,</w:t>
      </w:r>
      <w:r w:rsidRPr="006A7052">
        <w:br/>
        <w:t>Fire destroying fear and doubting,</w:t>
      </w:r>
      <w:r w:rsidRPr="006A7052">
        <w:br/>
        <w:t>Fills and saves us higher;</w:t>
      </w:r>
      <w:r w:rsidRPr="006A7052">
        <w:br/>
        <w:t>Fire that takes its stand for Jesus,</w:t>
      </w:r>
      <w:r w:rsidRPr="006A7052">
        <w:br/>
        <w:t>Seeks and saves the lost;</w:t>
      </w:r>
      <w:r w:rsidRPr="006A7052">
        <w:br/>
        <w:t>Fire that follows where He pleases,</w:t>
      </w:r>
      <w:r w:rsidRPr="006A7052">
        <w:br/>
        <w:t>Fearless of the cost.</w:t>
      </w:r>
      <w:r w:rsidRPr="006A7052">
        <w:br/>
        <w:t>Verse 3.</w:t>
      </w:r>
      <w:r w:rsidRPr="006A7052">
        <w:br/>
        <w:t>Fire that turns men into heroes,</w:t>
      </w:r>
      <w:r w:rsidRPr="006A7052">
        <w:br/>
        <w:t>Makes of weakness, might;</w:t>
      </w:r>
      <w:r w:rsidRPr="006A7052">
        <w:br/>
        <w:t>Fire that makes us more than conquerors,</w:t>
      </w:r>
      <w:r w:rsidRPr="006A7052">
        <w:br/>
        <w:t>Strengthens us to fight.</w:t>
      </w:r>
      <w:r w:rsidRPr="006A7052">
        <w:br/>
        <w:t>Crosses bearing, dangers daring,</w:t>
      </w:r>
      <w:r w:rsidRPr="006A7052">
        <w:br/>
        <w:t>By the fire set free,</w:t>
      </w:r>
      <w:r w:rsidRPr="006A7052">
        <w:br/>
        <w:t>In my Master's suffering sharing,</w:t>
      </w:r>
      <w:r w:rsidRPr="006A7052">
        <w:br/>
        <w:t>Send this fire on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325 Spirit of Eternal Love</w:t>
      </w:r>
    </w:p>
    <w:p w:rsidR="00B3499D" w:rsidRPr="006A7052" w:rsidRDefault="00000000">
      <w:r w:rsidRPr="006A7052">
        <w:t>Verse 1</w:t>
      </w:r>
      <w:r w:rsidRPr="006A7052">
        <w:br/>
        <w:t>Spirit of eternal love,</w:t>
      </w:r>
      <w:r w:rsidRPr="006A7052">
        <w:br/>
        <w:t>Guide me, or I blindly rove;</w:t>
      </w:r>
      <w:r w:rsidRPr="006A7052">
        <w:br/>
        <w:t>Set my heart on things above,</w:t>
      </w:r>
      <w:r w:rsidRPr="006A7052">
        <w:br/>
        <w:t>Draw me after thee.</w:t>
      </w:r>
      <w:r w:rsidRPr="006A7052">
        <w:br/>
        <w:t>Earthly things are paltry show,</w:t>
      </w:r>
      <w:r w:rsidRPr="006A7052">
        <w:br/>
        <w:t>Phantom charms, they come and go;</w:t>
      </w:r>
      <w:r w:rsidRPr="006A7052">
        <w:br/>
        <w:t>Give me constantly to know</w:t>
      </w:r>
      <w:r w:rsidRPr="006A7052">
        <w:br/>
        <w:t>Fellowship with thee.</w:t>
      </w:r>
      <w:r w:rsidRPr="006A7052">
        <w:br/>
        <w:t>Chorus</w:t>
      </w:r>
      <w:r w:rsidRPr="006A7052">
        <w:br/>
        <w:t>Fellowship with thee,</w:t>
      </w:r>
      <w:r w:rsidRPr="006A7052">
        <w:br/>
        <w:t>Fellowship with thee,</w:t>
      </w:r>
      <w:r w:rsidRPr="006A7052">
        <w:br/>
        <w:t>Give me constantly to know</w:t>
      </w:r>
      <w:r w:rsidRPr="006A7052">
        <w:br/>
        <w:t>Fellowship with thee.</w:t>
      </w:r>
      <w:r w:rsidRPr="006A7052">
        <w:br/>
        <w:t>Verse 2</w:t>
      </w:r>
      <w:r w:rsidRPr="006A7052">
        <w:br/>
        <w:t>Come, O Spirit, take control</w:t>
      </w:r>
      <w:r w:rsidRPr="006A7052">
        <w:br/>
        <w:t>Where the fires of passion roll;</w:t>
      </w:r>
      <w:r w:rsidRPr="006A7052">
        <w:br/>
        <w:t>Let the yearnings of my soul</w:t>
      </w:r>
      <w:r w:rsidRPr="006A7052">
        <w:br/>
        <w:t>Centre all in thee.</w:t>
      </w:r>
      <w:r w:rsidRPr="006A7052">
        <w:br/>
        <w:t>Call into thy fold of peace</w:t>
      </w:r>
      <w:r w:rsidRPr="006A7052">
        <w:br/>
        <w:t>Thoughts that seek forbidden ways;</w:t>
      </w:r>
      <w:r w:rsidRPr="006A7052">
        <w:br/>
        <w:t>Calm and order all my days,</w:t>
      </w:r>
      <w:r w:rsidRPr="006A7052">
        <w:br/>
        <w:t>Hide my life in thee.</w:t>
      </w:r>
      <w:r w:rsidRPr="006A7052">
        <w:br/>
        <w:t>Chorus</w:t>
      </w:r>
      <w:r w:rsidRPr="006A7052">
        <w:br/>
        <w:t>Fellowship with thee,</w:t>
      </w:r>
      <w:r w:rsidRPr="006A7052">
        <w:br/>
        <w:t>Fellowship with thee,</w:t>
      </w:r>
      <w:r w:rsidRPr="006A7052">
        <w:br/>
        <w:t>Give me constantly to know</w:t>
      </w:r>
      <w:r w:rsidRPr="006A7052">
        <w:br/>
        <w:t>Fellowship with thee.</w:t>
      </w:r>
      <w:r w:rsidRPr="006A7052">
        <w:br/>
        <w:t>Verse 3</w:t>
      </w:r>
      <w:r w:rsidRPr="006A7052">
        <w:br/>
        <w:t>Thus supported, even I,</w:t>
      </w:r>
      <w:r w:rsidRPr="006A7052">
        <w:br/>
        <w:t>Knowing thee for ever nigh,</w:t>
      </w:r>
      <w:r w:rsidRPr="006A7052">
        <w:br/>
        <w:t>Shall attain that deepest joy,</w:t>
      </w:r>
      <w:r w:rsidRPr="006A7052">
        <w:br/>
        <w:t>Living unto thee.</w:t>
      </w:r>
      <w:r w:rsidRPr="006A7052">
        <w:br/>
        <w:t>No distracting thoughts within,</w:t>
      </w:r>
      <w:r w:rsidRPr="006A7052">
        <w:br/>
        <w:t>No surviving hidden sin,</w:t>
      </w:r>
      <w:r w:rsidRPr="006A7052">
        <w:br/>
        <w:t>Thus shall Heaven indeed begin</w:t>
      </w:r>
      <w:r w:rsidRPr="006A7052">
        <w:br/>
        <w:t>Here and now in me</w:t>
      </w:r>
      <w:r w:rsidRPr="006A7052">
        <w:br/>
        <w:t>.</w:t>
      </w:r>
      <w:r w:rsidRPr="006A7052">
        <w:br/>
        <w:t>Chorus</w:t>
      </w:r>
      <w:r w:rsidRPr="006A7052">
        <w:br/>
        <w:t>Fellowship with thee,</w:t>
      </w:r>
      <w:r w:rsidRPr="006A7052">
        <w:br/>
        <w:t>Fellowship with thee,</w:t>
      </w:r>
      <w:r w:rsidRPr="006A7052">
        <w:br/>
      </w:r>
      <w:r w:rsidRPr="006A7052">
        <w:lastRenderedPageBreak/>
        <w:t>Give me constantly to know</w:t>
      </w:r>
      <w:r w:rsidRPr="006A7052">
        <w:br/>
        <w:t>Fellowship with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326 Thou Christ of burning (version 2)</w:t>
      </w:r>
    </w:p>
    <w:p w:rsidR="00B3499D" w:rsidRPr="006A7052" w:rsidRDefault="00000000">
      <w:r w:rsidRPr="006A7052">
        <w:t>Verse 1</w:t>
      </w:r>
      <w:r w:rsidRPr="006A7052">
        <w:br/>
        <w:t>Thou Christ of burning, cleansing flame,</w:t>
      </w:r>
      <w:r w:rsidRPr="006A7052">
        <w:br/>
        <w:t>Send the fire!</w:t>
      </w:r>
      <w:r w:rsidRPr="006A7052">
        <w:br/>
        <w:t>Thy blood‑bought gift today we claim,</w:t>
      </w:r>
      <w:r w:rsidRPr="006A7052">
        <w:br/>
        <w:t>Send the fire today!</w:t>
      </w:r>
      <w:r w:rsidRPr="006A7052">
        <w:br/>
        <w:t>Look down and see this waiting host,</w:t>
      </w:r>
      <w:r w:rsidRPr="006A7052">
        <w:br/>
        <w:t>Give us the promised Holy Ghost,</w:t>
      </w:r>
      <w:r w:rsidRPr="006A7052">
        <w:br/>
        <w:t>We want another Pentecost,</w:t>
      </w:r>
      <w:r w:rsidRPr="006A7052">
        <w:br/>
        <w:t xml:space="preserve">Send the fire today! </w:t>
      </w:r>
      <w:r w:rsidRPr="006A7052">
        <w:br/>
        <w:t xml:space="preserve">Send the fire today! </w:t>
      </w:r>
      <w:r w:rsidRPr="006A7052">
        <w:br/>
        <w:t>Verse 2</w:t>
      </w:r>
      <w:r w:rsidRPr="006A7052">
        <w:br/>
        <w:t>God of Elijah, hear our cry:</w:t>
      </w:r>
      <w:r w:rsidRPr="006A7052">
        <w:br/>
        <w:t>Send the fire!</w:t>
      </w:r>
      <w:r w:rsidRPr="006A7052">
        <w:br/>
        <w:t>To make us fit to live or die,</w:t>
      </w:r>
      <w:r w:rsidRPr="006A7052">
        <w:br/>
        <w:t>Send the fire today!</w:t>
      </w:r>
      <w:r w:rsidRPr="006A7052">
        <w:br/>
        <w:t>To burn up every trace of sin,</w:t>
      </w:r>
      <w:r w:rsidRPr="006A7052">
        <w:br/>
        <w:t>To bring the light and glory in,</w:t>
      </w:r>
      <w:r w:rsidRPr="006A7052">
        <w:br/>
        <w:t xml:space="preserve">The revolution now </w:t>
      </w:r>
      <w:proofErr w:type="gramStart"/>
      <w:r w:rsidRPr="006A7052">
        <w:t>begin</w:t>
      </w:r>
      <w:proofErr w:type="gramEnd"/>
      <w:r w:rsidRPr="006A7052">
        <w:t>,</w:t>
      </w:r>
      <w:r w:rsidRPr="006A7052">
        <w:br/>
        <w:t xml:space="preserve">Send the fire today!  </w:t>
      </w:r>
      <w:r w:rsidRPr="006A7052">
        <w:br/>
        <w:t>Send the fire today!</w:t>
      </w:r>
      <w:r w:rsidRPr="006A7052">
        <w:br/>
        <w:t>'Tis</w:t>
      </w:r>
      <w:r w:rsidRPr="006A7052">
        <w:br/>
        <w:t xml:space="preserve"> fire we want, for fire we plead,</w:t>
      </w:r>
      <w:r w:rsidRPr="006A7052">
        <w:br/>
        <w:t>Send the fire!</w:t>
      </w:r>
      <w:r w:rsidRPr="006A7052">
        <w:br/>
        <w:t>The fire will meet our every need,</w:t>
      </w:r>
      <w:r w:rsidRPr="006A7052">
        <w:br/>
        <w:t>Send the fire today!</w:t>
      </w:r>
      <w:r w:rsidRPr="006A7052">
        <w:br/>
        <w:t>For strength to ever do the right,</w:t>
      </w:r>
      <w:r w:rsidRPr="006A7052">
        <w:br/>
        <w:t>For grace to conquer in the fight,</w:t>
      </w:r>
      <w:r w:rsidRPr="006A7052">
        <w:br/>
        <w:t>For power to walk the world in white,</w:t>
      </w:r>
      <w:r w:rsidRPr="006A7052">
        <w:br/>
        <w:t>Send the fire today!</w:t>
      </w:r>
      <w:r w:rsidRPr="006A7052">
        <w:br/>
        <w:t xml:space="preserve">Send the fire today! </w:t>
      </w:r>
      <w:r w:rsidRPr="006A7052">
        <w:br/>
        <w:t>Verse 4</w:t>
      </w:r>
      <w:r w:rsidRPr="006A7052">
        <w:br/>
        <w:t xml:space="preserve">To make our weak hearts </w:t>
      </w:r>
      <w:r w:rsidRPr="006A7052">
        <w:br/>
        <w:t>strong and brave,</w:t>
      </w:r>
      <w:r w:rsidRPr="006A7052">
        <w:br/>
        <w:t>Send the fire!</w:t>
      </w:r>
      <w:r w:rsidRPr="006A7052">
        <w:br/>
        <w:t>To live a dying world to save,</w:t>
      </w:r>
      <w:r w:rsidRPr="006A7052">
        <w:br/>
        <w:t>Send the fire today!</w:t>
      </w:r>
      <w:r w:rsidRPr="006A7052">
        <w:br/>
        <w:t>O see us on thy altar lay</w:t>
      </w:r>
      <w:r w:rsidRPr="006A7052">
        <w:br/>
        <w:t>Our lives, our all, this very day,</w:t>
      </w:r>
      <w:r w:rsidRPr="006A7052">
        <w:br/>
        <w:t>To crown the offering now we pray,</w:t>
      </w:r>
      <w:r w:rsidRPr="006A7052">
        <w:br/>
        <w:t>Send the fire today!</w:t>
      </w:r>
      <w:r w:rsidRPr="006A7052">
        <w:br/>
        <w:t xml:space="preserve">Send the fire today! 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326 Thou Christ of burning</w:t>
      </w:r>
    </w:p>
    <w:p w:rsidR="00B3499D" w:rsidRPr="006A7052" w:rsidRDefault="00000000">
      <w:r w:rsidRPr="006A7052">
        <w:t>Verse 1</w:t>
      </w:r>
      <w:r w:rsidRPr="006A7052">
        <w:br/>
        <w:t>Thou Christ of burning, cleansing flame,</w:t>
      </w:r>
      <w:r w:rsidRPr="006A7052">
        <w:br/>
        <w:t>Send the fire!</w:t>
      </w:r>
      <w:r w:rsidRPr="006A7052">
        <w:br/>
        <w:t>Thy blood‑bought gift today we claim,</w:t>
      </w:r>
      <w:r w:rsidRPr="006A7052">
        <w:br/>
        <w:t>Send the fire!</w:t>
      </w:r>
      <w:r w:rsidRPr="006A7052">
        <w:br/>
        <w:t>Look down and see this waiting host,</w:t>
      </w:r>
      <w:r w:rsidRPr="006A7052">
        <w:br/>
        <w:t>Give us the promised Holy Ghost,</w:t>
      </w:r>
      <w:r w:rsidRPr="006A7052">
        <w:br/>
        <w:t>We want another Pentecost,</w:t>
      </w:r>
      <w:r w:rsidRPr="006A7052">
        <w:br/>
        <w:t>Send the fire!</w:t>
      </w:r>
      <w:r w:rsidRPr="006A7052">
        <w:br/>
        <w:t>Verse 2</w:t>
      </w:r>
      <w:r w:rsidRPr="006A7052">
        <w:br/>
        <w:t>God of Elijah, hear our cry:</w:t>
      </w:r>
      <w:r w:rsidRPr="006A7052">
        <w:br/>
        <w:t>Send the fire!</w:t>
      </w:r>
      <w:r w:rsidRPr="006A7052">
        <w:br/>
        <w:t>To make us fit to live or die,</w:t>
      </w:r>
      <w:r w:rsidRPr="006A7052">
        <w:br/>
        <w:t>Send the fire!</w:t>
      </w:r>
      <w:r w:rsidRPr="006A7052">
        <w:br/>
        <w:t>To burn up every trace of sin,</w:t>
      </w:r>
      <w:r w:rsidRPr="006A7052">
        <w:br/>
        <w:t>To bring the light and glory in,</w:t>
      </w:r>
      <w:r w:rsidRPr="006A7052">
        <w:br/>
        <w:t>The revolution now begin,</w:t>
      </w:r>
      <w:r w:rsidRPr="006A7052">
        <w:br/>
        <w:t>Send the fire!</w:t>
      </w:r>
      <w:r w:rsidRPr="006A7052">
        <w:br/>
        <w:t>Verse 3</w:t>
      </w:r>
      <w:r w:rsidRPr="006A7052">
        <w:br/>
        <w:t>'Tis fire we want, for fire we plead,</w:t>
      </w:r>
      <w:r w:rsidRPr="006A7052">
        <w:br/>
        <w:t>Send the fire!</w:t>
      </w:r>
      <w:r w:rsidRPr="006A7052">
        <w:br/>
        <w:t>The fire will meet our every need,</w:t>
      </w:r>
      <w:r w:rsidRPr="006A7052">
        <w:br/>
        <w:t>Send the fire!</w:t>
      </w:r>
      <w:r w:rsidRPr="006A7052">
        <w:br/>
        <w:t>For strength to ever do the right,</w:t>
      </w:r>
      <w:r w:rsidRPr="006A7052">
        <w:br/>
        <w:t>For grace to conquer in the fight,</w:t>
      </w:r>
      <w:r w:rsidRPr="006A7052">
        <w:br/>
        <w:t>For power to walk the world in white,</w:t>
      </w:r>
      <w:r w:rsidRPr="006A7052">
        <w:br/>
        <w:t>Send the fire!</w:t>
      </w:r>
      <w:r w:rsidRPr="006A7052">
        <w:br/>
        <w:t xml:space="preserve">Verse 4 </w:t>
      </w:r>
      <w:r w:rsidRPr="006A7052">
        <w:br/>
        <w:t xml:space="preserve">To make our weak hearts </w:t>
      </w:r>
      <w:r w:rsidRPr="006A7052">
        <w:br/>
        <w:t>strong and brave,</w:t>
      </w:r>
      <w:r w:rsidRPr="006A7052">
        <w:br/>
        <w:t>Send the fire!</w:t>
      </w:r>
      <w:r w:rsidRPr="006A7052">
        <w:br/>
        <w:t>To live a dying world to save,</w:t>
      </w:r>
      <w:r w:rsidRPr="006A7052">
        <w:br/>
        <w:t>Send the fire!</w:t>
      </w:r>
      <w:r w:rsidRPr="006A7052">
        <w:br/>
        <w:t>O see us on thy altar lay</w:t>
      </w:r>
      <w:r w:rsidRPr="006A7052">
        <w:br/>
        <w:t>Our lives, our all, this very day,</w:t>
      </w:r>
      <w:r w:rsidRPr="006A7052">
        <w:br/>
        <w:t>To crown the offering now we pray,</w:t>
      </w:r>
      <w:r w:rsidRPr="006A7052">
        <w:br/>
        <w:t>Send the fire!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327 Thou, whose almighty word</w:t>
      </w:r>
    </w:p>
    <w:p w:rsidR="00B3499D" w:rsidRPr="006A7052" w:rsidRDefault="00000000">
      <w:r w:rsidRPr="006A7052">
        <w:t> </w:t>
      </w:r>
      <w:r w:rsidRPr="006A7052">
        <w:br/>
        <w:t>Verse 1</w:t>
      </w:r>
      <w:r w:rsidRPr="006A7052">
        <w:br/>
        <w:t>Thou, whose almighty word</w:t>
      </w:r>
      <w:r w:rsidRPr="006A7052">
        <w:br/>
        <w:t>Chaos and darkness heard,</w:t>
      </w:r>
      <w:r w:rsidRPr="006A7052">
        <w:br/>
        <w:t>And took their flight,</w:t>
      </w:r>
      <w:r w:rsidRPr="006A7052">
        <w:br/>
        <w:t>Hear us, we humbly pray,</w:t>
      </w:r>
      <w:r w:rsidRPr="006A7052">
        <w:br/>
        <w:t>And where the gospel day</w:t>
      </w:r>
      <w:r w:rsidRPr="006A7052">
        <w:br/>
        <w:t>Sheds not its glorious ray</w:t>
      </w:r>
      <w:r w:rsidRPr="006A7052">
        <w:br/>
        <w:t>Let there be light!</w:t>
      </w:r>
      <w:r w:rsidRPr="006A7052">
        <w:br/>
        <w:t xml:space="preserve"> </w:t>
      </w:r>
      <w:r w:rsidRPr="006A7052">
        <w:br/>
        <w:t>Thou who didst come to bring</w:t>
      </w:r>
      <w:r w:rsidRPr="006A7052">
        <w:br/>
        <w:t>On thy redeeming wing</w:t>
      </w:r>
      <w:r w:rsidRPr="006A7052">
        <w:br/>
        <w:t>Healing and sight,</w:t>
      </w:r>
      <w:r w:rsidRPr="006A7052">
        <w:br/>
        <w:t>Health to the sick in mind,</w:t>
      </w:r>
      <w:r w:rsidRPr="006A7052">
        <w:br/>
        <w:t>Sight to the inly blind,</w:t>
      </w:r>
      <w:r w:rsidRPr="006A7052">
        <w:br/>
        <w:t>O now to all mankind</w:t>
      </w:r>
      <w:r w:rsidRPr="006A7052">
        <w:br/>
        <w:t xml:space="preserve">Let there be light! </w:t>
      </w:r>
      <w:r w:rsidRPr="006A7052">
        <w:br/>
        <w:t>Spirit of truth and love,</w:t>
      </w:r>
      <w:r w:rsidRPr="006A7052">
        <w:br/>
        <w:t>Life‑giving, holy dove,</w:t>
      </w:r>
      <w:r w:rsidRPr="006A7052">
        <w:br/>
        <w:t>Speed forth thy flight;</w:t>
      </w:r>
      <w:r w:rsidRPr="006A7052">
        <w:br/>
        <w:t>Move on the waters' face,</w:t>
      </w:r>
      <w:r w:rsidRPr="006A7052">
        <w:br/>
        <w:t>Bearing the lamp of grace,</w:t>
      </w:r>
      <w:r w:rsidRPr="006A7052">
        <w:br/>
        <w:t>And in earth's darkest place</w:t>
      </w:r>
      <w:r w:rsidRPr="006A7052">
        <w:br/>
        <w:t xml:space="preserve">Let there be light! </w:t>
      </w:r>
      <w:r w:rsidRPr="006A7052">
        <w:br/>
        <w:t> </w:t>
      </w:r>
      <w:r w:rsidRPr="006A7052">
        <w:br/>
        <w:t xml:space="preserve">Holy and </w:t>
      </w:r>
      <w:r w:rsidRPr="006A7052">
        <w:br/>
        <w:t>blessèd</w:t>
      </w:r>
      <w:r w:rsidRPr="006A7052">
        <w:br/>
        <w:t xml:space="preserve"> Three,</w:t>
      </w:r>
      <w:r w:rsidRPr="006A7052">
        <w:br/>
        <w:t>Glorious Trinity,</w:t>
      </w:r>
      <w:r w:rsidRPr="006A7052">
        <w:br/>
        <w:t>Wisdom, love, might,</w:t>
      </w:r>
      <w:r w:rsidRPr="006A7052">
        <w:br/>
        <w:t>Boundless as ocean tide</w:t>
      </w:r>
      <w:r w:rsidRPr="006A7052">
        <w:br/>
        <w:t>Rolling in fullest pride,</w:t>
      </w:r>
      <w:r w:rsidRPr="006A7052">
        <w:br/>
        <w:t>Through the world, far and wide,</w:t>
      </w:r>
      <w:r w:rsidRPr="006A7052">
        <w:br/>
        <w:t>Let there be light!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328 To Be Like Jesus</w:t>
      </w:r>
    </w:p>
    <w:p w:rsidR="00B3499D" w:rsidRPr="006A7052" w:rsidRDefault="00000000">
      <w:r w:rsidRPr="006A7052">
        <w:t>To be like Jesus!</w:t>
      </w:r>
      <w:r w:rsidRPr="006A7052">
        <w:br/>
        <w:t>This hope possesses me,</w:t>
      </w:r>
      <w:r w:rsidRPr="006A7052">
        <w:br/>
        <w:t>In every thought and deed,</w:t>
      </w:r>
      <w:r w:rsidRPr="006A7052">
        <w:br/>
        <w:t>This is my aim, my creed;</w:t>
      </w:r>
      <w:r w:rsidRPr="006A7052">
        <w:br/>
        <w:t>To be like Jesus!</w:t>
      </w:r>
      <w:r w:rsidRPr="006A7052">
        <w:br/>
        <w:t>This hope possesses me,</w:t>
      </w:r>
      <w:r w:rsidRPr="006A7052">
        <w:br/>
        <w:t>His Spirit helping me,</w:t>
      </w:r>
      <w:r w:rsidRPr="006A7052">
        <w:br/>
        <w:t>Like him I'll be.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329 Who is it tells me what to do</w:t>
      </w:r>
    </w:p>
    <w:p w:rsidR="00B3499D" w:rsidRPr="006A7052" w:rsidRDefault="00000000">
      <w:r w:rsidRPr="006A7052">
        <w:t>Verse 1</w:t>
      </w:r>
      <w:r w:rsidRPr="006A7052">
        <w:br/>
        <w:t>Who is it tells me what to do</w:t>
      </w:r>
      <w:r w:rsidRPr="006A7052">
        <w:br/>
        <w:t>And helps me to obey?</w:t>
      </w:r>
      <w:r w:rsidRPr="006A7052">
        <w:br/>
        <w:t>Who is it plans the route for me</w:t>
      </w:r>
      <w:r w:rsidRPr="006A7052">
        <w:br/>
        <w:t>And will not let me stray?</w:t>
      </w:r>
      <w:r w:rsidRPr="006A7052">
        <w:br/>
        <w:t>Who is it tells me when to speak</w:t>
      </w:r>
      <w:r w:rsidRPr="006A7052">
        <w:br/>
        <w:t>And what I ought to say?</w:t>
      </w:r>
      <w:r w:rsidRPr="006A7052">
        <w:br/>
        <w:t>Chorus</w:t>
      </w:r>
      <w:r w:rsidRPr="006A7052">
        <w:br/>
        <w:t>That's the Spirit! Holy Spirit!</w:t>
      </w:r>
      <w:r w:rsidRPr="006A7052">
        <w:br/>
        <w:t>That's the Spirit of the Lord in me!</w:t>
      </w:r>
      <w:r w:rsidRPr="006A7052">
        <w:br/>
        <w:t>That's the Spirit! Holy Spirit!</w:t>
      </w:r>
      <w:r w:rsidRPr="006A7052">
        <w:br/>
        <w:t>That's the Spirit of the Lord in me!</w:t>
      </w:r>
      <w:r w:rsidRPr="006A7052">
        <w:br/>
        <w:t xml:space="preserve">Verse 2 </w:t>
      </w:r>
      <w:r w:rsidRPr="006A7052">
        <w:br/>
        <w:t>Who is it gives me heavy loads</w:t>
      </w:r>
      <w:r w:rsidRPr="006A7052">
        <w:br/>
        <w:t>And helps me take the strain?</w:t>
      </w:r>
      <w:r w:rsidRPr="006A7052">
        <w:br/>
        <w:t>Who is it calls to sacrifice</w:t>
      </w:r>
      <w:r w:rsidRPr="006A7052">
        <w:br/>
        <w:t>And helps me bear the pain?</w:t>
      </w:r>
      <w:r w:rsidRPr="006A7052">
        <w:br/>
        <w:t>Who is it sees me when I fall</w:t>
      </w:r>
      <w:r w:rsidRPr="006A7052">
        <w:br/>
        <w:t>And lifts me up again?</w:t>
      </w:r>
      <w:r w:rsidRPr="006A7052">
        <w:br/>
        <w:t>Chorus</w:t>
      </w:r>
      <w:r w:rsidRPr="006A7052">
        <w:br/>
        <w:t>That's the Spirit! Holy Spirit!</w:t>
      </w:r>
      <w:r w:rsidRPr="006A7052">
        <w:br/>
        <w:t>That's the Spirit of the Lord in me!</w:t>
      </w:r>
      <w:r w:rsidRPr="006A7052">
        <w:br/>
        <w:t>That's the Spirit! Holy Spirit!</w:t>
      </w:r>
      <w:r w:rsidRPr="006A7052">
        <w:br/>
        <w:t>That's the Spirit of the Lord in me!</w:t>
      </w:r>
      <w:r w:rsidRPr="006A7052">
        <w:br/>
        <w:t xml:space="preserve">Verse 3 </w:t>
      </w:r>
      <w:r w:rsidRPr="006A7052">
        <w:br/>
        <w:t>Who is it shows me what to be</w:t>
      </w:r>
      <w:r w:rsidRPr="006A7052">
        <w:br/>
        <w:t>And leads me to that goal?</w:t>
      </w:r>
      <w:r w:rsidRPr="006A7052">
        <w:br/>
        <w:t>Who is it claims the heart of me</w:t>
      </w:r>
      <w:r w:rsidRPr="006A7052">
        <w:br/>
        <w:t>And wants to take control?</w:t>
      </w:r>
      <w:r w:rsidRPr="006A7052">
        <w:br/>
        <w:t>Who is it calls to holiness</w:t>
      </w:r>
      <w:r w:rsidRPr="006A7052">
        <w:br/>
        <w:t>Of body, mind and soul?</w:t>
      </w:r>
      <w:r w:rsidRPr="006A7052">
        <w:br/>
        <w:t>Chorus</w:t>
      </w:r>
      <w:r w:rsidRPr="006A7052">
        <w:br/>
        <w:t>That's the Spirit! Holy Spirit!</w:t>
      </w:r>
      <w:r w:rsidRPr="006A7052">
        <w:br/>
        <w:t>That's the Spirit of the Lord in me!</w:t>
      </w:r>
      <w:r w:rsidRPr="006A7052">
        <w:br/>
        <w:t>That's the Spirit! Holy Spirit!</w:t>
      </w:r>
      <w:r w:rsidRPr="006A7052">
        <w:br/>
        <w:t>That's the Spirit of the Lord in me!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330 As We Are Gathered</w:t>
      </w:r>
    </w:p>
    <w:p w:rsidR="00B3499D" w:rsidRPr="006A7052" w:rsidRDefault="00000000">
      <w:r w:rsidRPr="006A7052">
        <w:t>As we are gathered</w:t>
      </w:r>
      <w:r w:rsidRPr="006A7052">
        <w:br/>
        <w:t>Jesus is here</w:t>
      </w:r>
      <w:r w:rsidRPr="006A7052">
        <w:br/>
        <w:t>One with each other</w:t>
      </w:r>
      <w:r w:rsidRPr="006A7052">
        <w:br/>
        <w:t>Jesus is here</w:t>
      </w:r>
      <w:r w:rsidRPr="006A7052">
        <w:br/>
        <w:t>Joined by the Spirit</w:t>
      </w:r>
      <w:r w:rsidRPr="006A7052">
        <w:br/>
        <w:t>Washed in the blood</w:t>
      </w:r>
      <w:r w:rsidRPr="006A7052">
        <w:br/>
        <w:t>Part of the body</w:t>
      </w:r>
      <w:r w:rsidRPr="006A7052">
        <w:br/>
        <w:t>The church of God</w:t>
      </w:r>
      <w:r w:rsidRPr="006A7052">
        <w:br/>
        <w:t>As we are gathered</w:t>
      </w:r>
      <w:r w:rsidRPr="006A7052">
        <w:br/>
        <w:t>Jesus is here</w:t>
      </w:r>
      <w:r w:rsidRPr="006A7052">
        <w:br/>
        <w:t>One with each other</w:t>
      </w:r>
      <w:r w:rsidRPr="006A7052">
        <w:br/>
        <w:t>Jesus is here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331 Come into His Presence</w:t>
      </w:r>
    </w:p>
    <w:p w:rsidR="00B3499D" w:rsidRPr="006A7052" w:rsidRDefault="00000000">
      <w:r w:rsidRPr="006A7052">
        <w:t>Come into His presence with thanksgiving in your heart,</w:t>
      </w:r>
      <w:r w:rsidRPr="006A7052">
        <w:br/>
        <w:t>And give Him praise, and give Him praise</w:t>
      </w:r>
      <w:r w:rsidRPr="006A7052">
        <w:br/>
        <w:t xml:space="preserve">Come into His presence with thanksgiving in your heart, </w:t>
      </w:r>
      <w:r w:rsidRPr="006A7052">
        <w:br/>
        <w:t>Your voices raise, your voices raise.</w:t>
      </w:r>
      <w:r w:rsidRPr="006A7052">
        <w:br/>
        <w:t>Give glory and honour and power unto Him.</w:t>
      </w:r>
      <w:r w:rsidRPr="006A7052">
        <w:br/>
        <w:t>Jesus, the name above all names.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332 Come, now is the time</w:t>
      </w:r>
    </w:p>
    <w:p w:rsidR="00B3499D" w:rsidRPr="006A7052" w:rsidRDefault="00000000">
      <w:r w:rsidRPr="006A7052">
        <w:t>Chorus</w:t>
      </w:r>
      <w:r w:rsidRPr="006A7052">
        <w:br/>
        <w:t>Come, now is the time to worship,</w:t>
      </w:r>
      <w:r w:rsidRPr="006A7052">
        <w:br/>
        <w:t>Come, now is the time to give your heart, Come, just as you are to worship,</w:t>
      </w:r>
      <w:r w:rsidRPr="006A7052">
        <w:br/>
        <w:t>Come, just as you are before your God,</w:t>
      </w:r>
      <w:r w:rsidRPr="006A7052">
        <w:br/>
        <w:t>Come</w:t>
      </w:r>
      <w:r w:rsidRPr="006A7052">
        <w:br/>
        <w:t>Verse 1</w:t>
      </w:r>
      <w:r w:rsidRPr="006A7052">
        <w:br/>
        <w:t xml:space="preserve">One day every tongue will confess you are God, </w:t>
      </w:r>
      <w:r w:rsidRPr="006A7052">
        <w:br/>
        <w:t>One day every knee will bow,</w:t>
      </w:r>
      <w:r w:rsidRPr="006A7052">
        <w:br/>
        <w:t>Still the greatest treasure remains for those who gladly choose you now</w:t>
      </w:r>
      <w:r w:rsidRPr="006A7052">
        <w:br/>
        <w:t>Chorus</w:t>
      </w:r>
      <w:r w:rsidRPr="006A7052">
        <w:br/>
        <w:t>Come, now is the time to worship,</w:t>
      </w:r>
      <w:r w:rsidRPr="006A7052">
        <w:br/>
        <w:t>Come, now is the time to give your heart, Come, just as you are to worship,</w:t>
      </w:r>
      <w:r w:rsidRPr="006A7052">
        <w:br/>
        <w:t>Come, just as you are before your God,</w:t>
      </w:r>
      <w:r w:rsidRPr="006A7052">
        <w:br/>
        <w:t>Come</w:t>
      </w:r>
      <w:r w:rsidRPr="006A7052">
        <w:br/>
        <w:t>Verse 1</w:t>
      </w:r>
      <w:r w:rsidRPr="006A7052">
        <w:br/>
        <w:t xml:space="preserve">One day every tongue will confess you are God, </w:t>
      </w:r>
      <w:r w:rsidRPr="006A7052">
        <w:br/>
        <w:t>One day every knee will bow,</w:t>
      </w:r>
      <w:r w:rsidRPr="006A7052">
        <w:br/>
        <w:t>Still the greatest treasure remains for those who gladly choose you now</w:t>
      </w:r>
      <w:r w:rsidRPr="006A7052">
        <w:br/>
        <w:t>Chorus</w:t>
      </w:r>
      <w:r w:rsidRPr="006A7052">
        <w:br/>
        <w:t>Come, now is the time to worship,</w:t>
      </w:r>
      <w:r w:rsidRPr="006A7052">
        <w:br/>
        <w:t>Come, now is the time to give your heart, Come, just as you are to worship,</w:t>
      </w:r>
      <w:r w:rsidRPr="006A7052">
        <w:br/>
        <w:t>Come, just as you are before your God,</w:t>
      </w:r>
      <w:r w:rsidRPr="006A7052">
        <w:br/>
        <w:t>Come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333 Come with happy faces</w:t>
      </w:r>
    </w:p>
    <w:p w:rsidR="00B3499D" w:rsidRPr="006A7052" w:rsidRDefault="00000000">
      <w:r w:rsidRPr="006A7052">
        <w:t>Verse 1</w:t>
      </w:r>
      <w:r w:rsidRPr="006A7052">
        <w:br/>
        <w:t>Come with happy faces</w:t>
      </w:r>
      <w:r w:rsidRPr="006A7052">
        <w:br/>
        <w:t>To the place of prayer;</w:t>
      </w:r>
      <w:r w:rsidRPr="006A7052">
        <w:br/>
        <w:t>Jesus now is waiting,</w:t>
      </w:r>
      <w:r w:rsidRPr="006A7052">
        <w:br/>
        <w:t>We shall find Him there.</w:t>
      </w:r>
      <w:r w:rsidRPr="006A7052">
        <w:br/>
        <w:t>Chorus</w:t>
      </w:r>
      <w:r w:rsidRPr="006A7052">
        <w:br/>
        <w:t>With a grateful spirit,</w:t>
      </w:r>
      <w:r w:rsidRPr="006A7052">
        <w:br/>
        <w:t>Now our voices raise;</w:t>
      </w:r>
      <w:r w:rsidRPr="006A7052">
        <w:br/>
        <w:t>Thank Him for His goodness</w:t>
      </w:r>
      <w:r w:rsidRPr="006A7052">
        <w:br/>
        <w:t>In a song of praise.</w:t>
      </w:r>
      <w:r w:rsidRPr="006A7052">
        <w:br/>
        <w:t xml:space="preserve">Verse </w:t>
      </w:r>
      <w:r w:rsidRPr="006A7052">
        <w:br/>
        <w:t>2.</w:t>
      </w:r>
      <w:r w:rsidRPr="006A7052">
        <w:br/>
        <w:t>Come with happy faces,</w:t>
      </w:r>
      <w:r w:rsidRPr="006A7052">
        <w:br/>
        <w:t>Jesus rose today;</w:t>
      </w:r>
      <w:r w:rsidRPr="006A7052">
        <w:br/>
        <w:t>Leave the world behind us,</w:t>
      </w:r>
      <w:r w:rsidRPr="006A7052">
        <w:br/>
        <w:t>Seek the narrow way.</w:t>
      </w:r>
      <w:r w:rsidRPr="006A7052">
        <w:br/>
        <w:t>Chorus</w:t>
      </w:r>
      <w:r w:rsidRPr="006A7052">
        <w:br/>
        <w:t>With a grateful spirit,</w:t>
      </w:r>
      <w:r w:rsidRPr="006A7052">
        <w:br/>
        <w:t>Now our voices raise;</w:t>
      </w:r>
      <w:r w:rsidRPr="006A7052">
        <w:br/>
        <w:t>Thank Him for His goodness</w:t>
      </w:r>
      <w:r w:rsidRPr="006A7052">
        <w:br/>
        <w:t>In a song of praise.</w:t>
      </w:r>
      <w:r w:rsidRPr="006A7052">
        <w:br/>
        <w:t xml:space="preserve">Verse </w:t>
      </w:r>
      <w:r w:rsidRPr="006A7052">
        <w:br/>
        <w:t>3.</w:t>
      </w:r>
      <w:r w:rsidRPr="006A7052">
        <w:br/>
        <w:t>Come with happy faces,</w:t>
      </w:r>
      <w:r w:rsidRPr="006A7052">
        <w:br/>
        <w:t>Come with hearts sincere;</w:t>
      </w:r>
      <w:r w:rsidRPr="006A7052">
        <w:br/>
        <w:t>God our thought is reading,</w:t>
      </w:r>
      <w:r w:rsidRPr="006A7052">
        <w:br/>
        <w:t>He is ever near.</w:t>
      </w:r>
      <w:r w:rsidRPr="006A7052">
        <w:br/>
        <w:t>Chorus</w:t>
      </w:r>
      <w:r w:rsidRPr="006A7052">
        <w:br/>
        <w:t>With a grateful spirit,</w:t>
      </w:r>
      <w:r w:rsidRPr="006A7052">
        <w:br/>
        <w:t>Now our voices raise;</w:t>
      </w:r>
      <w:r w:rsidRPr="006A7052">
        <w:br/>
        <w:t>Thank Him for His goodness</w:t>
      </w:r>
      <w:r w:rsidRPr="006A7052">
        <w:br/>
        <w:t>In a song of praise.</w:t>
      </w:r>
      <w:r w:rsidRPr="006A7052">
        <w:br/>
        <w:t>Verse 4.</w:t>
      </w:r>
      <w:r w:rsidRPr="006A7052">
        <w:br/>
        <w:t>Come with happy faces,</w:t>
      </w:r>
      <w:r w:rsidRPr="006A7052">
        <w:br/>
        <w:t>Learn the words of truth;</w:t>
      </w:r>
      <w:r w:rsidRPr="006A7052">
        <w:br/>
        <w:t>Jesus loves His children,</w:t>
      </w:r>
      <w:r w:rsidRPr="006A7052">
        <w:br/>
        <w:t>Trust Him in your youth.</w:t>
      </w:r>
      <w:r w:rsidRPr="006A7052">
        <w:br/>
        <w:t>Chorus</w:t>
      </w:r>
      <w:r w:rsidRPr="006A7052">
        <w:br/>
        <w:t>With a grateful spirit,</w:t>
      </w:r>
      <w:r w:rsidRPr="006A7052">
        <w:br/>
        <w:t>Now our voices raise;</w:t>
      </w:r>
      <w:r w:rsidRPr="006A7052">
        <w:br/>
        <w:t>Thank Him for His goodness</w:t>
      </w:r>
      <w:r w:rsidRPr="006A7052">
        <w:br/>
        <w:t>In a song of praise.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334 Give us a day of wonders</w:t>
      </w:r>
    </w:p>
    <w:p w:rsidR="00B3499D" w:rsidRPr="006A7052" w:rsidRDefault="00000000">
      <w:r w:rsidRPr="006A7052">
        <w:t>Verse 1</w:t>
      </w:r>
      <w:r w:rsidRPr="006A7052">
        <w:br/>
        <w:t>Give us a day of wonders,</w:t>
      </w:r>
      <w:r w:rsidRPr="006A7052">
        <w:br/>
        <w:t>Jehovah, bare thine arm;</w:t>
      </w:r>
      <w:r w:rsidRPr="006A7052">
        <w:br/>
        <w:t>Pour out thy Holy Spirit,</w:t>
      </w:r>
      <w:r w:rsidRPr="006A7052">
        <w:br/>
        <w:t>Make known thy healing balm;</w:t>
      </w:r>
      <w:r w:rsidRPr="006A7052">
        <w:br/>
        <w:t>Give blessings without number,</w:t>
      </w:r>
      <w:r w:rsidRPr="006A7052">
        <w:br/>
        <w:t>Supply us from thy store;</w:t>
      </w:r>
      <w:r w:rsidRPr="006A7052">
        <w:br/>
        <w:t>Dear Saviour, richly bless us,</w:t>
      </w:r>
      <w:r w:rsidRPr="006A7052">
        <w:br/>
        <w:t>Baptise us more and more.</w:t>
      </w:r>
      <w:r w:rsidRPr="006A7052">
        <w:br/>
        <w:t>Chorus</w:t>
      </w:r>
      <w:r w:rsidRPr="006A7052">
        <w:br/>
        <w:t>Lord, hear us while we pray!</w:t>
      </w:r>
      <w:r w:rsidRPr="006A7052">
        <w:br/>
        <w:t>Lord, hear us while we pray!</w:t>
      </w:r>
      <w:r w:rsidRPr="006A7052">
        <w:br/>
        <w:t>Now thy Spirit give, let the dying live,</w:t>
      </w:r>
      <w:r w:rsidRPr="006A7052">
        <w:br/>
        <w:t>And bless us here today.</w:t>
      </w:r>
      <w:r w:rsidRPr="006A7052">
        <w:br/>
        <w:t xml:space="preserve">Verse 2 </w:t>
      </w:r>
      <w:r w:rsidRPr="006A7052">
        <w:br/>
        <w:t>We offer thee this temple,</w:t>
      </w:r>
      <w:r w:rsidRPr="006A7052">
        <w:br/>
        <w:t>With power, Lord, enter in</w:t>
      </w:r>
      <w:r w:rsidRPr="006A7052">
        <w:br/>
        <w:t>And teach us when we worship</w:t>
      </w:r>
      <w:r w:rsidRPr="006A7052">
        <w:br/>
        <w:t>Or wage the war with sin.</w:t>
      </w:r>
      <w:r w:rsidRPr="006A7052">
        <w:br/>
        <w:t>O may the sinner find thee</w:t>
      </w:r>
      <w:r w:rsidRPr="006A7052">
        <w:br/>
        <w:t>Within these hallowed walls,</w:t>
      </w:r>
      <w:r w:rsidRPr="006A7052">
        <w:br/>
        <w:t>Here may young, eager spirits</w:t>
      </w:r>
      <w:r w:rsidRPr="006A7052">
        <w:br/>
        <w:t>Obey when Jesus calls!</w:t>
      </w:r>
      <w:r w:rsidRPr="006A7052">
        <w:br/>
        <w:t>Chorus</w:t>
      </w:r>
      <w:r w:rsidRPr="006A7052">
        <w:br/>
        <w:t>Lord, hear us while we pray!</w:t>
      </w:r>
      <w:r w:rsidRPr="006A7052">
        <w:br/>
        <w:t>Lord, hear us while we pray!</w:t>
      </w:r>
      <w:r w:rsidRPr="006A7052">
        <w:br/>
        <w:t>Now thy Spirit give, let the dying live,</w:t>
      </w:r>
      <w:r w:rsidRPr="006A7052">
        <w:br/>
        <w:t>And bless us here today.</w:t>
      </w:r>
      <w:r w:rsidRPr="006A7052">
        <w:br/>
        <w:t>Verse 3</w:t>
      </w:r>
      <w:r w:rsidRPr="006A7052">
        <w:br/>
        <w:t>Give courage for the battle,</w:t>
      </w:r>
      <w:r w:rsidRPr="006A7052">
        <w:br/>
        <w:t>Give strength thy foes to slay;</w:t>
      </w:r>
      <w:r w:rsidRPr="006A7052">
        <w:br/>
        <w:t>Give light to cheer the darkness,</w:t>
      </w:r>
      <w:r w:rsidRPr="006A7052">
        <w:br/>
        <w:t>Give grace from day to day;</w:t>
      </w:r>
      <w:r w:rsidRPr="006A7052">
        <w:br/>
        <w:t>Give rest amidst life's conflict,</w:t>
      </w:r>
      <w:r w:rsidRPr="006A7052">
        <w:br/>
        <w:t>Give peace when lions roar;</w:t>
      </w:r>
      <w:r w:rsidRPr="006A7052">
        <w:br/>
        <w:t>Give faith to fight with patience</w:t>
      </w:r>
      <w:r w:rsidRPr="006A7052">
        <w:br/>
        <w:t>Till fighting days are o'er.</w:t>
      </w:r>
      <w:r w:rsidRPr="006A7052">
        <w:br/>
        <w:t>Chorus</w:t>
      </w:r>
      <w:r w:rsidRPr="006A7052">
        <w:br/>
        <w:t>Lord, hear us while we pray!</w:t>
      </w:r>
      <w:r w:rsidRPr="006A7052">
        <w:br/>
        <w:t>Lord, hear us while we pray!</w:t>
      </w:r>
      <w:r w:rsidRPr="006A7052">
        <w:br/>
        <w:t>Now thy Spirit give, let the dying live,</w:t>
      </w:r>
      <w:r w:rsidRPr="006A7052">
        <w:br/>
        <w:t>And bless us here today.</w:t>
      </w:r>
      <w:r w:rsidRPr="006A7052">
        <w:br/>
      </w:r>
      <w:r w:rsidRPr="006A7052">
        <w:lastRenderedPageBreak/>
        <w:t xml:space="preserve">Give us a day of wonders </w:t>
      </w:r>
      <w:r w:rsidRPr="006A7052">
        <w:br/>
        <w:t>John Lawley (1859-1922)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335 Great God Your Love Has Called Us Here</w:t>
      </w:r>
    </w:p>
    <w:p w:rsidR="00B3499D" w:rsidRPr="006A7052" w:rsidRDefault="00000000">
      <w:r w:rsidRPr="006A7052">
        <w:t>Verse 1</w:t>
      </w:r>
      <w:r w:rsidRPr="006A7052">
        <w:br/>
        <w:t>Great God Your love has called us here</w:t>
      </w:r>
      <w:r w:rsidRPr="006A7052">
        <w:br/>
        <w:t>As we by love for love were made</w:t>
      </w:r>
      <w:r w:rsidRPr="006A7052">
        <w:br/>
        <w:t>Your living likeness still we bear</w:t>
      </w:r>
      <w:r w:rsidRPr="006A7052">
        <w:br/>
        <w:t>Though marred dishonoured disobeyed</w:t>
      </w:r>
      <w:r w:rsidRPr="006A7052">
        <w:br/>
        <w:t>We come with all our heart and mind</w:t>
      </w:r>
      <w:r w:rsidRPr="006A7052">
        <w:br/>
        <w:t>Your call to hear Your love to find</w:t>
      </w:r>
      <w:r w:rsidRPr="006A7052">
        <w:br/>
        <w:t>Verse 2</w:t>
      </w:r>
      <w:r w:rsidRPr="006A7052">
        <w:br/>
        <w:t>We come with self-inflicted pains</w:t>
      </w:r>
      <w:r w:rsidRPr="006A7052">
        <w:br/>
        <w:t>Of broken trust and chosen wrong</w:t>
      </w:r>
      <w:r w:rsidRPr="006A7052">
        <w:br/>
        <w:t>Half-free half-bound by inner chains</w:t>
      </w:r>
      <w:r w:rsidRPr="006A7052">
        <w:br/>
        <w:t>By social forces swept along</w:t>
      </w:r>
      <w:r w:rsidRPr="006A7052">
        <w:br/>
        <w:t>By powers and systems close confined</w:t>
      </w:r>
      <w:r w:rsidRPr="006A7052">
        <w:br/>
        <w:t>Yet seeking hope for humankind</w:t>
      </w:r>
      <w:r w:rsidRPr="006A7052">
        <w:br/>
        <w:t>Verse 3</w:t>
      </w:r>
      <w:r w:rsidRPr="006A7052">
        <w:br/>
        <w:t>Great God in Christ You call our name</w:t>
      </w:r>
      <w:r w:rsidRPr="006A7052">
        <w:br/>
        <w:t>And then receive us as Your own</w:t>
      </w:r>
      <w:r w:rsidRPr="006A7052">
        <w:br/>
        <w:t>Not through some merit right or claim</w:t>
      </w:r>
      <w:r w:rsidRPr="006A7052">
        <w:br/>
        <w:t>But by Your gracious love alone</w:t>
      </w:r>
      <w:r w:rsidRPr="006A7052">
        <w:br/>
        <w:t>We strain to glimpse Your mercy seat</w:t>
      </w:r>
      <w:r w:rsidRPr="006A7052">
        <w:br/>
        <w:t>And find You kneeling at our feet</w:t>
      </w:r>
      <w:r w:rsidRPr="006A7052">
        <w:br/>
        <w:t>Verse 4</w:t>
      </w:r>
      <w:r w:rsidRPr="006A7052">
        <w:br/>
        <w:t>Then take the towel and break the bread</w:t>
      </w:r>
      <w:r w:rsidRPr="006A7052">
        <w:br/>
        <w:t>And humble us and call us friends</w:t>
      </w:r>
      <w:r w:rsidRPr="006A7052">
        <w:br/>
        <w:t>Suffer and serve till all are fed</w:t>
      </w:r>
      <w:r w:rsidRPr="006A7052">
        <w:br/>
        <w:t>And show how grandly love intends</w:t>
      </w:r>
      <w:r w:rsidRPr="006A7052">
        <w:br/>
        <w:t>To work till all creation sings</w:t>
      </w:r>
      <w:r w:rsidRPr="006A7052">
        <w:br/>
        <w:t>To fill all worlds to crown all things</w:t>
      </w:r>
      <w:r w:rsidRPr="006A7052">
        <w:br/>
        <w:t>Verse 5</w:t>
      </w:r>
      <w:r w:rsidRPr="006A7052">
        <w:br/>
        <w:t>Great God in Christ You set us free</w:t>
      </w:r>
      <w:r w:rsidRPr="006A7052">
        <w:br/>
        <w:t>Your life to live Your joy to share</w:t>
      </w:r>
      <w:r w:rsidRPr="006A7052">
        <w:br/>
        <w:t>Give us Your Spirit's liberty</w:t>
      </w:r>
      <w:r w:rsidRPr="006A7052">
        <w:br/>
        <w:t>To turn from guilt and dull despair</w:t>
      </w:r>
      <w:r w:rsidRPr="006A7052">
        <w:br/>
        <w:t>And offer all that faith can do</w:t>
      </w:r>
      <w:r w:rsidRPr="006A7052">
        <w:br/>
        <w:t>While love is making all things new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336 Here Lord Assembled </w:t>
      </w:r>
      <w:proofErr w:type="gramStart"/>
      <w:r w:rsidRPr="006A7052">
        <w:t>In</w:t>
      </w:r>
      <w:proofErr w:type="gramEnd"/>
      <w:r w:rsidRPr="006A7052">
        <w:t xml:space="preserve"> Thy Name</w:t>
      </w:r>
    </w:p>
    <w:p w:rsidR="00B3499D" w:rsidRPr="006A7052" w:rsidRDefault="00000000">
      <w:r w:rsidRPr="006A7052">
        <w:t>Verse 1</w:t>
      </w:r>
      <w:r w:rsidRPr="006A7052">
        <w:br/>
        <w:t>Here Lord assembled in thy name</w:t>
      </w:r>
      <w:r w:rsidRPr="006A7052">
        <w:br/>
        <w:t>Thy work to do thy help we claim</w:t>
      </w:r>
      <w:r w:rsidRPr="006A7052">
        <w:br/>
        <w:t>And pray for grace that we may be</w:t>
      </w:r>
      <w:r w:rsidRPr="006A7052">
        <w:br/>
        <w:t>Inspired by purest love to thee</w:t>
      </w:r>
      <w:r w:rsidRPr="006A7052">
        <w:br/>
        <w:t>Verse 2</w:t>
      </w:r>
      <w:r w:rsidRPr="006A7052">
        <w:br/>
        <w:t>Not might nor power thyself hast said</w:t>
      </w:r>
      <w:r w:rsidRPr="006A7052">
        <w:br/>
        <w:t>Can vice destroy or virtue spread</w:t>
      </w:r>
      <w:r w:rsidRPr="006A7052">
        <w:br/>
        <w:t>Thy Spirit Lord this work must do</w:t>
      </w:r>
      <w:r w:rsidRPr="006A7052">
        <w:br/>
        <w:t>Who only can our hearts renew</w:t>
      </w:r>
      <w:r w:rsidRPr="006A7052">
        <w:br/>
        <w:t>Verse 3</w:t>
      </w:r>
      <w:r w:rsidRPr="006A7052">
        <w:br/>
        <w:t>Come then to us reveal thy love</w:t>
      </w:r>
      <w:r w:rsidRPr="006A7052">
        <w:br/>
        <w:t>And pour the Spirit from above</w:t>
      </w:r>
      <w:r w:rsidRPr="006A7052">
        <w:br/>
        <w:t>That we with holy motives may</w:t>
      </w:r>
      <w:r w:rsidRPr="006A7052">
        <w:br/>
        <w:t>The impulse of his will obey</w:t>
      </w:r>
      <w:r w:rsidRPr="006A7052">
        <w:br/>
        <w:t>Verse 4</w:t>
      </w:r>
      <w:r w:rsidRPr="006A7052">
        <w:br/>
        <w:t>O touch our lips that we may speak</w:t>
      </w:r>
      <w:r w:rsidRPr="006A7052">
        <w:br/>
        <w:t>To guard the tempted help the weak</w:t>
      </w:r>
      <w:r w:rsidRPr="006A7052">
        <w:br/>
        <w:t>And guide the wandering to retrace</w:t>
      </w:r>
      <w:r w:rsidRPr="006A7052">
        <w:br/>
        <w:t>Their steps and seek a Father's face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337 I will enter</w:t>
      </w:r>
    </w:p>
    <w:p w:rsidR="00B3499D" w:rsidRPr="006A7052" w:rsidRDefault="00000000">
      <w:r w:rsidRPr="006A7052">
        <w:t>I will enter His gates with thanksgiving in my heart,</w:t>
      </w:r>
      <w:r w:rsidRPr="006A7052">
        <w:br/>
        <w:t>I will enter His courts with praise.</w:t>
      </w:r>
      <w:r w:rsidRPr="006A7052">
        <w:br/>
        <w:t>I will say this is the day that the Lord has made,</w:t>
      </w:r>
      <w:r w:rsidRPr="006A7052">
        <w:br/>
        <w:t>I will rejoice for He has made me glad.</w:t>
      </w:r>
      <w:r w:rsidRPr="006A7052">
        <w:br/>
        <w:t xml:space="preserve">He has made me glad, </w:t>
      </w:r>
      <w:r w:rsidRPr="006A7052">
        <w:br/>
        <w:t>He has made me glad,</w:t>
      </w:r>
      <w:r w:rsidRPr="006A7052">
        <w:br/>
        <w:t>I will rejoice for He has made me glad.</w:t>
      </w:r>
      <w:r w:rsidRPr="006A7052">
        <w:br/>
        <w:t xml:space="preserve">He has made me glad, </w:t>
      </w:r>
      <w:r w:rsidRPr="006A7052">
        <w:br/>
        <w:t>He has made me glad,</w:t>
      </w:r>
      <w:r w:rsidRPr="006A7052">
        <w:br/>
        <w:t>I will rejoice for He has made me glad.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338 Jesus Stand Among Us</w:t>
      </w:r>
    </w:p>
    <w:p w:rsidR="00B3499D" w:rsidRPr="006A7052" w:rsidRDefault="00000000">
      <w:r w:rsidRPr="006A7052">
        <w:t>Verse 1</w:t>
      </w:r>
      <w:r w:rsidRPr="006A7052">
        <w:br/>
        <w:t>Jesus stand among us</w:t>
      </w:r>
      <w:r w:rsidRPr="006A7052">
        <w:br/>
        <w:t>At the meeting of our lives</w:t>
      </w:r>
      <w:r w:rsidRPr="006A7052">
        <w:br/>
        <w:t>Be our sweet agreement</w:t>
      </w:r>
      <w:r w:rsidRPr="006A7052">
        <w:br/>
        <w:t>At the meeting of our eyes</w:t>
      </w:r>
      <w:r w:rsidRPr="006A7052">
        <w:br/>
        <w:t>Chorus</w:t>
      </w:r>
      <w:r w:rsidRPr="006A7052">
        <w:br/>
        <w:t>O Jesus we love You</w:t>
      </w:r>
      <w:r w:rsidRPr="006A7052">
        <w:br/>
        <w:t>So we gather here</w:t>
      </w:r>
      <w:r w:rsidRPr="006A7052">
        <w:br/>
        <w:t>Join our hearts in unity</w:t>
      </w:r>
      <w:r w:rsidRPr="006A7052">
        <w:br/>
        <w:t>And take away our fear</w:t>
      </w:r>
      <w:r w:rsidRPr="006A7052">
        <w:br/>
        <w:t>Verse 2</w:t>
      </w:r>
      <w:r w:rsidRPr="006A7052">
        <w:br/>
        <w:t>So to You we're gathering</w:t>
      </w:r>
      <w:r w:rsidRPr="006A7052">
        <w:br/>
        <w:t>Out of each and every land</w:t>
      </w:r>
      <w:r w:rsidRPr="006A7052">
        <w:br/>
        <w:t>Christ the love between us</w:t>
      </w:r>
      <w:r w:rsidRPr="006A7052">
        <w:br/>
        <w:t>At the joining of our hands</w:t>
      </w:r>
      <w:r w:rsidRPr="006A7052">
        <w:br/>
        <w:t>Chorus</w:t>
      </w:r>
      <w:r w:rsidRPr="006A7052">
        <w:br/>
        <w:t>O Jesus we love You</w:t>
      </w:r>
      <w:r w:rsidRPr="006A7052">
        <w:br/>
        <w:t>So we gather here</w:t>
      </w:r>
      <w:r w:rsidRPr="006A7052">
        <w:br/>
        <w:t>Join our hearts in unity</w:t>
      </w:r>
      <w:r w:rsidRPr="006A7052">
        <w:br/>
        <w:t>And take away our fear</w:t>
      </w:r>
      <w:r w:rsidRPr="006A7052">
        <w:br/>
        <w:t>Verse 3</w:t>
      </w:r>
      <w:r w:rsidRPr="006A7052">
        <w:br/>
        <w:t>Jesus stand among us</w:t>
      </w:r>
      <w:r w:rsidRPr="006A7052">
        <w:br/>
        <w:t>At the breaking of the bread</w:t>
      </w:r>
      <w:r w:rsidRPr="006A7052">
        <w:br/>
        <w:t>Join us as one body</w:t>
      </w:r>
      <w:r w:rsidRPr="006A7052">
        <w:br/>
        <w:t>As we worship You our Head</w:t>
      </w:r>
      <w:r w:rsidRPr="006A7052">
        <w:br/>
        <w:t>Chorus</w:t>
      </w:r>
      <w:r w:rsidRPr="006A7052">
        <w:br/>
        <w:t>O Jesus we love You</w:t>
      </w:r>
      <w:r w:rsidRPr="006A7052">
        <w:br/>
        <w:t>So we gather here</w:t>
      </w:r>
      <w:r w:rsidRPr="006A7052">
        <w:br/>
        <w:t>Join our hearts in unity</w:t>
      </w:r>
      <w:r w:rsidRPr="006A7052">
        <w:br/>
        <w:t>And take away our fear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339 Jesus Stand Among Us </w:t>
      </w:r>
      <w:proofErr w:type="gramStart"/>
      <w:r w:rsidRPr="006A7052">
        <w:t>In</w:t>
      </w:r>
      <w:proofErr w:type="gramEnd"/>
      <w:r w:rsidRPr="006A7052">
        <w:t xml:space="preserve"> Thy Risen Power</w:t>
      </w:r>
    </w:p>
    <w:p w:rsidR="00B3499D" w:rsidRPr="006A7052" w:rsidRDefault="00000000">
      <w:r w:rsidRPr="006A7052">
        <w:t xml:space="preserve">Jesus Stand Among Us </w:t>
      </w:r>
      <w:proofErr w:type="gramStart"/>
      <w:r w:rsidRPr="006A7052">
        <w:t>In</w:t>
      </w:r>
      <w:proofErr w:type="gramEnd"/>
      <w:r w:rsidRPr="006A7052">
        <w:t xml:space="preserve"> Thy Risen Power</w:t>
      </w:r>
      <w:r w:rsidRPr="006A7052">
        <w:br/>
        <w:t>Verse 1</w:t>
      </w:r>
      <w:r w:rsidRPr="006A7052">
        <w:br/>
        <w:t>Jesus stand among us</w:t>
      </w:r>
      <w:r w:rsidRPr="006A7052">
        <w:br/>
        <w:t xml:space="preserve">In Thy risen </w:t>
      </w:r>
      <w:r w:rsidRPr="006A7052">
        <w:br/>
        <w:t>pow'r</w:t>
      </w:r>
      <w:r w:rsidRPr="006A7052">
        <w:br/>
        <w:t>Let this time of worship</w:t>
      </w:r>
      <w:r w:rsidRPr="006A7052">
        <w:br/>
        <w:t xml:space="preserve">Be a </w:t>
      </w:r>
      <w:r w:rsidRPr="006A7052">
        <w:br/>
        <w:t>hallow'd</w:t>
      </w:r>
      <w:r w:rsidRPr="006A7052">
        <w:br/>
        <w:t xml:space="preserve"> hour</w:t>
      </w:r>
      <w:r w:rsidRPr="006A7052">
        <w:br/>
        <w:t>Verse 2</w:t>
      </w:r>
      <w:r w:rsidRPr="006A7052">
        <w:br/>
        <w:t>Breathe Thy Holy Spirit</w:t>
      </w:r>
      <w:r w:rsidRPr="006A7052">
        <w:br/>
        <w:t>Into every heart</w:t>
      </w:r>
      <w:r w:rsidRPr="006A7052">
        <w:br/>
        <w:t>Bid the fears and sorrows</w:t>
      </w:r>
      <w:r w:rsidRPr="006A7052">
        <w:br/>
        <w:t>From each soul depart</w:t>
      </w:r>
      <w:r w:rsidRPr="006A7052">
        <w:br/>
        <w:t>Verse 3</w:t>
      </w:r>
      <w:r w:rsidRPr="006A7052">
        <w:br/>
        <w:t>Thus with quickened footsteps</w:t>
      </w:r>
      <w:r w:rsidRPr="006A7052">
        <w:br/>
        <w:t>We'll pursue our way</w:t>
      </w:r>
      <w:r w:rsidRPr="006A7052">
        <w:br/>
        <w:t>Watching for the dawning</w:t>
      </w:r>
      <w:r w:rsidRPr="006A7052">
        <w:br/>
        <w:t>Of eternal day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340 Jesus Thou Joy </w:t>
      </w:r>
      <w:proofErr w:type="gramStart"/>
      <w:r w:rsidRPr="006A7052">
        <w:t>Of</w:t>
      </w:r>
      <w:proofErr w:type="gramEnd"/>
      <w:r w:rsidRPr="006A7052">
        <w:t xml:space="preserve"> Loving Hearts</w:t>
      </w:r>
    </w:p>
    <w:p w:rsidR="00B3499D" w:rsidRPr="006A7052" w:rsidRDefault="00000000">
      <w:r w:rsidRPr="006A7052">
        <w:t>Verse 1</w:t>
      </w:r>
      <w:r w:rsidRPr="006A7052">
        <w:br/>
        <w:t>Jesus Thou joy of loving hearts</w:t>
      </w:r>
      <w:r w:rsidRPr="006A7052">
        <w:br/>
        <w:t>Thou Fount of Life Thou Light of men</w:t>
      </w:r>
      <w:r w:rsidRPr="006A7052">
        <w:br/>
        <w:t>From the best bliss that earth imparts</w:t>
      </w:r>
      <w:r w:rsidRPr="006A7052">
        <w:br/>
        <w:t xml:space="preserve">We turn </w:t>
      </w:r>
      <w:r w:rsidRPr="006A7052">
        <w:br/>
        <w:t>unfill'd</w:t>
      </w:r>
      <w:r w:rsidRPr="006A7052">
        <w:br/>
        <w:t xml:space="preserve"> to Thee again</w:t>
      </w:r>
      <w:r w:rsidRPr="006A7052">
        <w:br/>
        <w:t>Verse 2</w:t>
      </w:r>
      <w:r w:rsidRPr="006A7052">
        <w:br/>
        <w:t>Thy truth unchanged hath ever stood</w:t>
      </w:r>
      <w:r w:rsidRPr="006A7052">
        <w:br/>
        <w:t>Thou savest those that on Thee call</w:t>
      </w:r>
      <w:r w:rsidRPr="006A7052">
        <w:br/>
        <w:t>To them that seek Thee Thou art good</w:t>
      </w:r>
      <w:r w:rsidRPr="006A7052">
        <w:br/>
        <w:t>To them that find Thee all in all</w:t>
      </w:r>
      <w:r w:rsidRPr="006A7052">
        <w:br/>
        <w:t>Verse 3</w:t>
      </w:r>
      <w:r w:rsidRPr="006A7052">
        <w:br/>
        <w:t>Our restless spirits yearn for Thee</w:t>
      </w:r>
      <w:r w:rsidRPr="006A7052">
        <w:br/>
        <w:t>Wher'er our changeful lot is cast</w:t>
      </w:r>
      <w:r w:rsidRPr="006A7052">
        <w:br/>
        <w:t>Glad when Thy gracious smile we see</w:t>
      </w:r>
      <w:r w:rsidRPr="006A7052">
        <w:br/>
        <w:t>Blessed when our faith can hold Thee fast</w:t>
      </w:r>
      <w:r w:rsidRPr="006A7052">
        <w:br/>
        <w:t>Verse 4</w:t>
      </w:r>
      <w:r w:rsidRPr="006A7052">
        <w:br/>
        <w:t>O Jesus ever with us stay</w:t>
      </w:r>
      <w:r w:rsidRPr="006A7052">
        <w:br/>
        <w:t>Make all our moments calm and bright</w:t>
      </w:r>
      <w:r w:rsidRPr="006A7052">
        <w:br/>
        <w:t>Chase the dark night of sin away</w:t>
      </w:r>
      <w:r w:rsidRPr="006A7052">
        <w:br/>
        <w:t>Shed o'er the world Thy holy light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341 Jesus, where'er thy people meet</w:t>
      </w:r>
    </w:p>
    <w:p w:rsidR="00B3499D" w:rsidRPr="006A7052" w:rsidRDefault="00000000">
      <w:r w:rsidRPr="006A7052">
        <w:t>Verse 1</w:t>
      </w:r>
      <w:r w:rsidRPr="006A7052">
        <w:br/>
        <w:t xml:space="preserve">Jesus, </w:t>
      </w:r>
      <w:r w:rsidRPr="006A7052">
        <w:br/>
        <w:t>where'er</w:t>
      </w:r>
      <w:r w:rsidRPr="006A7052">
        <w:br/>
        <w:t xml:space="preserve"> Thy people meet,</w:t>
      </w:r>
      <w:r w:rsidRPr="006A7052">
        <w:br/>
        <w:t>There they behold the mercy seat;</w:t>
      </w:r>
      <w:r w:rsidRPr="006A7052">
        <w:br/>
        <w:t>Where'er</w:t>
      </w:r>
      <w:r w:rsidRPr="006A7052">
        <w:br/>
        <w:t xml:space="preserve"> they seek Thee Thou art found,</w:t>
      </w:r>
      <w:r w:rsidRPr="006A7052">
        <w:br/>
        <w:t>And every place is hallowed ground.</w:t>
      </w:r>
      <w:r w:rsidRPr="006A7052">
        <w:br/>
        <w:t>Verse 2.</w:t>
      </w:r>
      <w:r w:rsidRPr="006A7052">
        <w:br/>
        <w:t>For Thou, within no walls confined,</w:t>
      </w:r>
      <w:r w:rsidRPr="006A7052">
        <w:br/>
        <w:t>Inhabitest</w:t>
      </w:r>
      <w:r w:rsidRPr="006A7052">
        <w:br/>
        <w:t xml:space="preserve"> the humble mind;</w:t>
      </w:r>
      <w:r w:rsidRPr="006A7052">
        <w:br/>
        <w:t>Such ever bring Thee where they come,</w:t>
      </w:r>
      <w:r w:rsidRPr="006A7052">
        <w:br/>
        <w:t>And going take Thee to their Home.</w:t>
      </w:r>
      <w:r w:rsidRPr="006A7052">
        <w:br/>
        <w:t>Verse 3.</w:t>
      </w:r>
      <w:r w:rsidRPr="006A7052">
        <w:br/>
        <w:t>Here may we prove the power of prayer</w:t>
      </w:r>
      <w:r w:rsidRPr="006A7052">
        <w:br/>
        <w:t>To strengthen faith and sweeten care,</w:t>
      </w:r>
      <w:r w:rsidRPr="006A7052">
        <w:br/>
        <w:t>To teach our faint desires to rise</w:t>
      </w:r>
      <w:r w:rsidRPr="006A7052">
        <w:br/>
        <w:t>And bring all Heaven before our eyes.</w:t>
      </w:r>
      <w:r w:rsidRPr="006A7052">
        <w:br/>
        <w:t>Verse 4.</w:t>
      </w:r>
      <w:r w:rsidRPr="006A7052">
        <w:br/>
        <w:t>Lord, we are few, but Thou art near,</w:t>
      </w:r>
      <w:r w:rsidRPr="006A7052">
        <w:br/>
        <w:t>Nor short Thine arm, nor deaf Thine ear;</w:t>
      </w:r>
      <w:r w:rsidRPr="006A7052">
        <w:br/>
        <w:t>O rend the heavens, come quickly down,</w:t>
      </w:r>
      <w:r w:rsidRPr="006A7052">
        <w:br/>
        <w:t>And make a thousand hearts Thine own!</w:t>
      </w:r>
      <w:r w:rsidRPr="006A7052">
        <w:br/>
        <w:t xml:space="preserve">Jesus, </w:t>
      </w:r>
      <w:r w:rsidRPr="006A7052">
        <w:br/>
        <w:t>where'er</w:t>
      </w:r>
      <w:r w:rsidRPr="006A7052">
        <w:br/>
        <w:t xml:space="preserve"> thy people meet</w:t>
      </w:r>
      <w:r w:rsidRPr="006A7052">
        <w:br/>
        <w:t xml:space="preserve"> </w:t>
      </w:r>
      <w:r w:rsidRPr="006A7052">
        <w:br/>
        <w:t>William Cowper (1731-1800)</w:t>
      </w:r>
      <w:r w:rsidRPr="006A7052">
        <w:br/>
        <w:t xml:space="preserve"> </w:t>
      </w:r>
      <w:r w:rsidRPr="006A7052">
        <w:br/>
        <w:t xml:space="preserve">© The General of The </w:t>
      </w:r>
      <w:r w:rsidRPr="006A7052">
        <w:br/>
        <w:t>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342 O God </w:t>
      </w:r>
      <w:proofErr w:type="gramStart"/>
      <w:r w:rsidRPr="006A7052">
        <w:t>Of</w:t>
      </w:r>
      <w:proofErr w:type="gramEnd"/>
      <w:r w:rsidRPr="006A7052">
        <w:t xml:space="preserve"> Love Eternal</w:t>
      </w:r>
    </w:p>
    <w:p w:rsidR="00B3499D" w:rsidRPr="006A7052" w:rsidRDefault="00000000">
      <w:r w:rsidRPr="006A7052">
        <w:t>Verse 1</w:t>
      </w:r>
      <w:r w:rsidRPr="006A7052">
        <w:br/>
        <w:t>O God of love eternal</w:t>
      </w:r>
      <w:r w:rsidRPr="006A7052">
        <w:br/>
        <w:t>Be present here we pray</w:t>
      </w:r>
      <w:r w:rsidRPr="006A7052">
        <w:br/>
        <w:t>Accept the gift we offer</w:t>
      </w:r>
      <w:r w:rsidRPr="006A7052">
        <w:br/>
        <w:t>This celebration day</w:t>
      </w:r>
      <w:r w:rsidRPr="006A7052">
        <w:br/>
        <w:t>Make of this place Your temple</w:t>
      </w:r>
      <w:r w:rsidRPr="006A7052">
        <w:br/>
        <w:t>Let all who enter here</w:t>
      </w:r>
      <w:r w:rsidRPr="006A7052">
        <w:br/>
        <w:t>Be one with us in purpose</w:t>
      </w:r>
      <w:r w:rsidRPr="006A7052">
        <w:br/>
        <w:t>Your love and joy to share</w:t>
      </w:r>
      <w:r w:rsidRPr="006A7052">
        <w:br/>
        <w:t>Except You build the house Lord</w:t>
      </w:r>
      <w:r w:rsidRPr="006A7052">
        <w:br/>
        <w:t>Our work is all in vain</w:t>
      </w:r>
      <w:r w:rsidRPr="006A7052">
        <w:br/>
        <w:t>Except Your Spirit fill it</w:t>
      </w:r>
      <w:r w:rsidRPr="006A7052">
        <w:br/>
        <w:t>But blocks of stone remain</w:t>
      </w:r>
      <w:r w:rsidRPr="006A7052">
        <w:br/>
        <w:t>But if our hearts are open</w:t>
      </w:r>
      <w:r w:rsidRPr="006A7052">
        <w:br/>
        <w:t>And You in power come down</w:t>
      </w:r>
      <w:r w:rsidRPr="006A7052">
        <w:br/>
        <w:t>The glory of Your presence</w:t>
      </w:r>
      <w:r w:rsidRPr="006A7052">
        <w:br/>
        <w:t>Will all our labours crown</w:t>
      </w:r>
      <w:r w:rsidRPr="006A7052">
        <w:br/>
        <w:t>Here may the lost find refuge</w:t>
      </w:r>
      <w:r w:rsidRPr="006A7052">
        <w:br/>
        <w:t>The striving saint find grace</w:t>
      </w:r>
      <w:r w:rsidRPr="006A7052">
        <w:br/>
        <w:t>Let youth obey Your calling</w:t>
      </w:r>
      <w:r w:rsidRPr="006A7052">
        <w:br/>
        <w:t>And children see Your face</w:t>
      </w:r>
      <w:r w:rsidRPr="006A7052">
        <w:br/>
        <w:t>May every word here spoken</w:t>
      </w:r>
      <w:r w:rsidRPr="006A7052">
        <w:br/>
        <w:t>Direct men to Your throne</w:t>
      </w:r>
      <w:r w:rsidRPr="006A7052">
        <w:br/>
        <w:t>And every note of music</w:t>
      </w:r>
      <w:r w:rsidRPr="006A7052">
        <w:br/>
        <w:t>Be for Your praise alone</w:t>
      </w:r>
      <w:r w:rsidRPr="006A7052">
        <w:br/>
        <w:t>Then sanctify our Father</w:t>
      </w:r>
      <w:r w:rsidRPr="006A7052">
        <w:br/>
        <w:t>This offering we have made</w:t>
      </w:r>
      <w:r w:rsidRPr="006A7052">
        <w:br/>
        <w:t>Here let Your Son be honoured</w:t>
      </w:r>
      <w:r w:rsidRPr="006A7052">
        <w:br/>
        <w:t>Your Spirit be obeyed</w:t>
      </w:r>
      <w:r w:rsidRPr="006A7052">
        <w:br/>
        <w:t>Our lives be cleansed for service</w:t>
      </w:r>
      <w:r w:rsidRPr="006A7052">
        <w:br/>
        <w:t>In Christ's atoning blood</w:t>
      </w:r>
      <w:r w:rsidRPr="006A7052">
        <w:br/>
        <w:t>And every true believer</w:t>
      </w:r>
      <w:r w:rsidRPr="006A7052">
        <w:br/>
        <w:t>Become the house of God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343 O worship the Lord in the</w:t>
      </w:r>
    </w:p>
    <w:p w:rsidR="00B3499D" w:rsidRPr="006A7052" w:rsidRDefault="00000000">
      <w:r w:rsidRPr="006A7052">
        <w:t>Verse 1</w:t>
      </w:r>
      <w:r w:rsidRPr="006A7052">
        <w:br/>
        <w:t>O worship the Lord in the beauty of holiness!</w:t>
      </w:r>
      <w:r w:rsidRPr="006A7052">
        <w:br/>
        <w:t>Bow down before him, his glory proclaim;</w:t>
      </w:r>
      <w:r w:rsidRPr="006A7052">
        <w:br/>
        <w:t>With gold of obedience, and incense of lowliness,</w:t>
      </w:r>
      <w:r w:rsidRPr="006A7052">
        <w:br/>
        <w:t>Kneel and adore him, the Lord is his name.</w:t>
      </w:r>
      <w:r w:rsidRPr="006A7052">
        <w:br/>
        <w:t xml:space="preserve">Verse 2 </w:t>
      </w:r>
      <w:r w:rsidRPr="006A7052">
        <w:br/>
        <w:t>Low at his feet lay thy burden of carefulness,</w:t>
      </w:r>
      <w:r w:rsidRPr="006A7052">
        <w:br/>
        <w:t>High on his heart he will bear it for thee,</w:t>
      </w:r>
      <w:r w:rsidRPr="006A7052">
        <w:br/>
        <w:t>Comfort thy sorrows and answer thy prayerfulness,</w:t>
      </w:r>
      <w:r w:rsidRPr="006A7052">
        <w:br/>
        <w:t xml:space="preserve">Guiding thy steps as may best for thee be. </w:t>
      </w:r>
      <w:r w:rsidRPr="006A7052">
        <w:br/>
        <w:t xml:space="preserve">Verse 3 </w:t>
      </w:r>
      <w:r w:rsidRPr="006A7052">
        <w:br/>
        <w:t>Fear not to enter his courts in the slenderness</w:t>
      </w:r>
      <w:r w:rsidRPr="006A7052">
        <w:br/>
        <w:t xml:space="preserve">Of the poor wealth thou </w:t>
      </w:r>
      <w:r w:rsidRPr="006A7052">
        <w:br/>
        <w:t>would'st</w:t>
      </w:r>
      <w:r w:rsidRPr="006A7052">
        <w:br/>
        <w:t xml:space="preserve"> reckon as thine;</w:t>
      </w:r>
      <w:r w:rsidRPr="006A7052">
        <w:br/>
        <w:t>Truth in its beauty, and love in its tenderness,</w:t>
      </w:r>
      <w:r w:rsidRPr="006A7052">
        <w:br/>
        <w:t>These are the offerings to lay on his shrine.</w:t>
      </w:r>
      <w:r w:rsidRPr="006A7052">
        <w:br/>
        <w:t xml:space="preserve">Verse 4 </w:t>
      </w:r>
      <w:r w:rsidRPr="006A7052">
        <w:br/>
        <w:t>These, though we bring them in trembling and fearfulness,</w:t>
      </w:r>
      <w:r w:rsidRPr="006A7052">
        <w:br/>
        <w:t>He will accept for the name that is dear;</w:t>
      </w:r>
      <w:r w:rsidRPr="006A7052">
        <w:br/>
        <w:t>Morning of joy give for evenings of tearfulness,</w:t>
      </w:r>
      <w:r w:rsidRPr="006A7052">
        <w:br/>
        <w:t>Trust for our trembling, and hope for our fear.</w:t>
      </w:r>
      <w:r w:rsidRPr="006A7052">
        <w:br/>
        <w:t xml:space="preserve">Verse 5 </w:t>
      </w:r>
      <w:r w:rsidRPr="006A7052">
        <w:br/>
        <w:t xml:space="preserve">O worship the Lord in the beauty of holiness! </w:t>
      </w:r>
      <w:r w:rsidRPr="006A7052">
        <w:br/>
        <w:t>Bow down before him, his glory proclaim;</w:t>
      </w:r>
      <w:r w:rsidRPr="006A7052">
        <w:br/>
        <w:t>With gold of obedience, and incense of lowliness,</w:t>
      </w:r>
      <w:r w:rsidRPr="006A7052">
        <w:br/>
        <w:t xml:space="preserve">Kneel and adore him, the Lord is his name.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344 Sing </w:t>
      </w:r>
      <w:proofErr w:type="gramStart"/>
      <w:r w:rsidRPr="006A7052">
        <w:t>To</w:t>
      </w:r>
      <w:proofErr w:type="gramEnd"/>
      <w:r w:rsidRPr="006A7052">
        <w:t xml:space="preserve"> God New Songs</w:t>
      </w:r>
    </w:p>
    <w:p w:rsidR="00B3499D" w:rsidRPr="006A7052" w:rsidRDefault="00000000">
      <w:r w:rsidRPr="006A7052">
        <w:t>Verse 1</w:t>
      </w:r>
      <w:r w:rsidRPr="006A7052">
        <w:br/>
        <w:t>Sing to God new songs of worship</w:t>
      </w:r>
      <w:r w:rsidRPr="006A7052">
        <w:br/>
        <w:t>All His deeds are marvellous</w:t>
      </w:r>
      <w:r w:rsidRPr="006A7052">
        <w:br/>
        <w:t>He has brought salvation to us</w:t>
      </w:r>
      <w:r w:rsidRPr="006A7052">
        <w:br/>
        <w:t>With His hand and holy arm</w:t>
      </w:r>
      <w:r w:rsidRPr="006A7052">
        <w:br/>
        <w:t>He has shown to all the nations</w:t>
      </w:r>
      <w:r w:rsidRPr="006A7052">
        <w:br/>
        <w:t>Righteousness and saving power</w:t>
      </w:r>
      <w:r w:rsidRPr="006A7052">
        <w:br/>
        <w:t>He recalled His truth and mercy</w:t>
      </w:r>
      <w:r w:rsidRPr="006A7052">
        <w:br/>
        <w:t>To His people Israel</w:t>
      </w:r>
      <w:r w:rsidRPr="006A7052">
        <w:br/>
        <w:t>Verse 2</w:t>
      </w:r>
      <w:r w:rsidRPr="006A7052">
        <w:br/>
        <w:t>Sing to God new songs of worship</w:t>
      </w:r>
      <w:r w:rsidRPr="006A7052">
        <w:br/>
        <w:t>Earth has seen His victory</w:t>
      </w:r>
      <w:r w:rsidRPr="006A7052">
        <w:br/>
        <w:t>Let the lands of earth be joyful</w:t>
      </w:r>
      <w:r w:rsidRPr="006A7052">
        <w:br/>
        <w:t>Praising Him with thankfulness</w:t>
      </w:r>
      <w:r w:rsidRPr="006A7052">
        <w:br/>
        <w:t>Sound upon the harp His praises</w:t>
      </w:r>
      <w:r w:rsidRPr="006A7052">
        <w:br/>
        <w:t>Play to Him with melody</w:t>
      </w:r>
      <w:r w:rsidRPr="006A7052">
        <w:br/>
        <w:t>Let the trumpets sound His triumph</w:t>
      </w:r>
      <w:r w:rsidRPr="006A7052">
        <w:br/>
        <w:t>Show your joy to God the King</w:t>
      </w:r>
      <w:r w:rsidRPr="006A7052">
        <w:br/>
        <w:t>Verse 3</w:t>
      </w:r>
      <w:r w:rsidRPr="006A7052">
        <w:br/>
        <w:t>Sing to God new songs of worship</w:t>
      </w:r>
      <w:r w:rsidRPr="006A7052">
        <w:br/>
        <w:t>Let the sea now make a noise</w:t>
      </w:r>
      <w:r w:rsidRPr="006A7052">
        <w:br/>
        <w:t>All on earth and in the waters</w:t>
      </w:r>
      <w:r w:rsidRPr="006A7052">
        <w:br/>
        <w:t>Sound your praises to the Lord</w:t>
      </w:r>
      <w:r w:rsidRPr="006A7052">
        <w:br/>
        <w:t>Let the hills rejoice together</w:t>
      </w:r>
      <w:r w:rsidRPr="006A7052">
        <w:br/>
        <w:t>Let the rivers clap their hands</w:t>
      </w:r>
      <w:r w:rsidRPr="006A7052">
        <w:br/>
        <w:t>For with righteousness and justice</w:t>
      </w:r>
      <w:r w:rsidRPr="006A7052">
        <w:br/>
        <w:t>He will come to judge the earth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345 To Be </w:t>
      </w:r>
      <w:proofErr w:type="gramStart"/>
      <w:r w:rsidRPr="006A7052">
        <w:t>In</w:t>
      </w:r>
      <w:proofErr w:type="gramEnd"/>
      <w:r w:rsidRPr="006A7052">
        <w:t xml:space="preserve"> Your Presence</w:t>
      </w:r>
    </w:p>
    <w:p w:rsidR="00B3499D" w:rsidRPr="006A7052" w:rsidRDefault="00000000">
      <w:r w:rsidRPr="006A7052">
        <w:t>Verse 1</w:t>
      </w:r>
      <w:r w:rsidRPr="006A7052">
        <w:br/>
        <w:t>To be in Your presence</w:t>
      </w:r>
      <w:r w:rsidRPr="006A7052">
        <w:br/>
        <w:t>To sit at Your feet</w:t>
      </w:r>
      <w:r w:rsidRPr="006A7052">
        <w:br/>
        <w:t>Where Your love surrounds me</w:t>
      </w:r>
      <w:r w:rsidRPr="006A7052">
        <w:br/>
        <w:t>And makes me complete</w:t>
      </w:r>
      <w:r w:rsidRPr="006A7052">
        <w:br/>
        <w:t>Chorus</w:t>
      </w:r>
      <w:r w:rsidRPr="006A7052">
        <w:br/>
        <w:t>This is my desire</w:t>
      </w:r>
      <w:r w:rsidRPr="006A7052">
        <w:br/>
        <w:t>O Lord this is my desire</w:t>
      </w:r>
      <w:r w:rsidRPr="006A7052">
        <w:br/>
        <w:t>This is my desire</w:t>
      </w:r>
      <w:r w:rsidRPr="006A7052">
        <w:br/>
        <w:t>O Lord this is my desire</w:t>
      </w:r>
      <w:r w:rsidRPr="006A7052">
        <w:br/>
        <w:t>Verse 2</w:t>
      </w:r>
      <w:r w:rsidRPr="006A7052">
        <w:br/>
        <w:t>To rest in Your presence</w:t>
      </w:r>
      <w:r w:rsidRPr="006A7052">
        <w:br/>
        <w:t>Not rushing away</w:t>
      </w:r>
      <w:r w:rsidRPr="006A7052">
        <w:br/>
        <w:t>To cherish each moment</w:t>
      </w:r>
      <w:r w:rsidRPr="006A7052">
        <w:br/>
        <w:t>Here I would stay</w:t>
      </w:r>
      <w:r w:rsidRPr="006A7052">
        <w:br/>
        <w:t>Chorus</w:t>
      </w:r>
      <w:r w:rsidRPr="006A7052">
        <w:br/>
        <w:t>This is my desire</w:t>
      </w:r>
      <w:r w:rsidRPr="006A7052">
        <w:br/>
        <w:t>O Lord this is my desire</w:t>
      </w:r>
      <w:r w:rsidRPr="006A7052">
        <w:br/>
        <w:t>This is my desire</w:t>
      </w:r>
      <w:r w:rsidRPr="006A7052">
        <w:br/>
        <w:t>O Lord this is my desire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346 We Need Each Other's Voice </w:t>
      </w:r>
      <w:proofErr w:type="gramStart"/>
      <w:r w:rsidRPr="006A7052">
        <w:t>To</w:t>
      </w:r>
      <w:proofErr w:type="gramEnd"/>
      <w:r w:rsidRPr="006A7052">
        <w:t xml:space="preserve"> Sing</w:t>
      </w:r>
    </w:p>
    <w:p w:rsidR="00B3499D" w:rsidRPr="006A7052" w:rsidRDefault="00000000">
      <w:r w:rsidRPr="006A7052">
        <w:t>Verse 1</w:t>
      </w:r>
      <w:r w:rsidRPr="006A7052">
        <w:br/>
        <w:t>We need each other's voice to sing</w:t>
      </w:r>
      <w:r w:rsidRPr="006A7052">
        <w:br/>
        <w:t>The songs our hearts would raise</w:t>
      </w:r>
      <w:r w:rsidRPr="006A7052">
        <w:br/>
        <w:t>To set the whole world echoing</w:t>
      </w:r>
      <w:r w:rsidRPr="006A7052">
        <w:br/>
        <w:t>With one great hymn of praise</w:t>
      </w:r>
      <w:r w:rsidRPr="006A7052">
        <w:br/>
        <w:t>We blend our voices to complete</w:t>
      </w:r>
      <w:r w:rsidRPr="006A7052">
        <w:br/>
        <w:t>The melody that starts</w:t>
      </w:r>
      <w:r w:rsidRPr="006A7052">
        <w:br/>
        <w:t>With God who sets and keeps the beat</w:t>
      </w:r>
      <w:r w:rsidRPr="006A7052">
        <w:br/>
        <w:t>That life and love imparts</w:t>
      </w:r>
      <w:r w:rsidRPr="006A7052">
        <w:br/>
        <w:t>Chorus</w:t>
      </w:r>
      <w:r w:rsidRPr="006A7052">
        <w:br/>
        <w:t>We give our alleluias to the church's common chord</w:t>
      </w:r>
      <w:r w:rsidRPr="006A7052">
        <w:br/>
        <w:t xml:space="preserve">Alleluia </w:t>
      </w:r>
      <w:r w:rsidRPr="006A7052">
        <w:br/>
        <w:t>Alleluia</w:t>
      </w:r>
      <w:r w:rsidRPr="006A7052">
        <w:br/>
        <w:t xml:space="preserve"> Praise O praise</w:t>
      </w:r>
      <w:r w:rsidRPr="006A7052">
        <w:br/>
        <w:t>O praise the Lord</w:t>
      </w:r>
      <w:r w:rsidRPr="006A7052">
        <w:br/>
        <w:t>Verse 2</w:t>
      </w:r>
      <w:r w:rsidRPr="006A7052">
        <w:br/>
        <w:t>We need each others strength to lift</w:t>
      </w:r>
      <w:r w:rsidRPr="006A7052">
        <w:br/>
        <w:t>The cross we're called to bear</w:t>
      </w:r>
      <w:r w:rsidRPr="006A7052">
        <w:br/>
        <w:t>Each other's presence is a gift</w:t>
      </w:r>
      <w:r w:rsidRPr="006A7052">
        <w:br/>
        <w:t>Of God's incarnate care</w:t>
      </w:r>
      <w:r w:rsidRPr="006A7052">
        <w:br/>
        <w:t>When acts of love and tender speech</w:t>
      </w:r>
      <w:r w:rsidRPr="006A7052">
        <w:br/>
        <w:t>Convey the Saviour's voice</w:t>
      </w:r>
      <w:r w:rsidRPr="006A7052">
        <w:br/>
        <w:t>Then praise exceeds what words can reach</w:t>
      </w:r>
      <w:r w:rsidRPr="006A7052">
        <w:br/>
        <w:t>And we with song rejoice</w:t>
      </w:r>
      <w:r w:rsidRPr="006A7052">
        <w:br/>
        <w:t>Chorus</w:t>
      </w:r>
      <w:r w:rsidRPr="006A7052">
        <w:br/>
        <w:t>We give our alleluias to the church's common chord</w:t>
      </w:r>
      <w:r w:rsidRPr="006A7052">
        <w:br/>
        <w:t xml:space="preserve">Alleluia </w:t>
      </w:r>
      <w:r w:rsidRPr="006A7052">
        <w:br/>
        <w:t>Alleluia</w:t>
      </w:r>
      <w:r w:rsidRPr="006A7052">
        <w:br/>
        <w:t xml:space="preserve"> Praise O praise</w:t>
      </w:r>
      <w:r w:rsidRPr="006A7052">
        <w:br/>
        <w:t>O praise the Lord</w:t>
      </w:r>
      <w:r w:rsidRPr="006A7052">
        <w:br/>
        <w:t>Verse 3</w:t>
      </w:r>
      <w:r w:rsidRPr="006A7052">
        <w:br/>
        <w:t>We need each other's views</w:t>
      </w:r>
      <w:r w:rsidRPr="006A7052">
        <w:br/>
        <w:t>To see the limits of the mind</w:t>
      </w:r>
      <w:r w:rsidRPr="006A7052">
        <w:br/>
        <w:t>That God in fact turns out to be far more</w:t>
      </w:r>
      <w:r w:rsidRPr="006A7052">
        <w:br/>
        <w:t>Than we've defined</w:t>
      </w:r>
      <w:r w:rsidRPr="006A7052">
        <w:br/>
        <w:t>That God's own image shines in all</w:t>
      </w:r>
      <w:r w:rsidRPr="006A7052">
        <w:br/>
        <w:t>In every class and race</w:t>
      </w:r>
      <w:r w:rsidRPr="006A7052">
        <w:br/>
        <w:t>And every group receives the call</w:t>
      </w:r>
      <w:r w:rsidRPr="006A7052">
        <w:br/>
        <w:t>To sing with faith and grace</w:t>
      </w:r>
      <w:r w:rsidRPr="006A7052">
        <w:br/>
        <w:t>Chorus</w:t>
      </w:r>
      <w:r w:rsidRPr="006A7052">
        <w:br/>
        <w:t>We give our alleluias to the church's common chord</w:t>
      </w:r>
      <w:r w:rsidRPr="006A7052">
        <w:br/>
        <w:t xml:space="preserve">Alleluia </w:t>
      </w:r>
      <w:r w:rsidRPr="006A7052">
        <w:br/>
      </w:r>
      <w:r w:rsidRPr="006A7052">
        <w:lastRenderedPageBreak/>
        <w:t>Alleluia</w:t>
      </w:r>
      <w:r w:rsidRPr="006A7052">
        <w:br/>
        <w:t xml:space="preserve"> Praise O praise</w:t>
      </w:r>
      <w:r w:rsidRPr="006A7052">
        <w:br/>
        <w:t>O praise the Lord</w:t>
      </w:r>
      <w:r w:rsidRPr="006A7052">
        <w:br/>
        <w:t>Verse 4</w:t>
      </w:r>
      <w:r w:rsidRPr="006A7052">
        <w:br/>
        <w:t>We need each other's voice to sing</w:t>
      </w:r>
      <w:r w:rsidRPr="006A7052">
        <w:br/>
        <w:t>Each other's strength to love</w:t>
      </w:r>
      <w:r w:rsidRPr="006A7052">
        <w:br/>
        <w:t>Each others views to help us bring</w:t>
      </w:r>
      <w:r w:rsidRPr="006A7052">
        <w:br/>
        <w:t>Our hearts to God above</w:t>
      </w:r>
      <w:r w:rsidRPr="006A7052">
        <w:br/>
        <w:t>Our lives like coals placed side by side</w:t>
      </w:r>
      <w:r w:rsidRPr="006A7052">
        <w:br/>
        <w:t>To feed each others flame</w:t>
      </w:r>
      <w:r w:rsidRPr="006A7052">
        <w:br/>
        <w:t>Shall with the Spirit's breath provide</w:t>
      </w:r>
      <w:r w:rsidRPr="006A7052">
        <w:br/>
        <w:t>A blaze of faith to claim</w:t>
      </w:r>
      <w:r w:rsidRPr="006A7052">
        <w:br/>
        <w:t>Chorus</w:t>
      </w:r>
      <w:r w:rsidRPr="006A7052">
        <w:br/>
        <w:t>We give our alleluias to the church's common chord</w:t>
      </w:r>
      <w:r w:rsidRPr="006A7052">
        <w:br/>
        <w:t xml:space="preserve">Alleluia </w:t>
      </w:r>
      <w:r w:rsidRPr="006A7052">
        <w:br/>
        <w:t>Alleluia</w:t>
      </w:r>
      <w:r w:rsidRPr="006A7052">
        <w:br/>
        <w:t xml:space="preserve"> Praise O praise</w:t>
      </w:r>
      <w:r w:rsidRPr="006A7052">
        <w:br/>
        <w:t>O praise the Lord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347 We Thank </w:t>
      </w:r>
      <w:proofErr w:type="gramStart"/>
      <w:r w:rsidRPr="006A7052">
        <w:t>Thee</w:t>
      </w:r>
      <w:proofErr w:type="gramEnd"/>
      <w:r w:rsidRPr="006A7052">
        <w:t xml:space="preserve"> Lord</w:t>
      </w:r>
    </w:p>
    <w:p w:rsidR="00B3499D" w:rsidRPr="006A7052" w:rsidRDefault="00000000">
      <w:r w:rsidRPr="006A7052">
        <w:t>Verse 1</w:t>
      </w:r>
      <w:r w:rsidRPr="006A7052">
        <w:br/>
        <w:t>We thank Thee, Lord, for answered prayer,</w:t>
      </w:r>
      <w:r w:rsidRPr="006A7052">
        <w:br/>
        <w:t>For every token of Thy care;</w:t>
      </w:r>
      <w:r w:rsidRPr="006A7052">
        <w:br/>
        <w:t>Since our requests to Thee we brought,</w:t>
      </w:r>
      <w:r w:rsidRPr="006A7052">
        <w:br/>
        <w:t>We have received more than we sought.</w:t>
      </w:r>
      <w:r w:rsidRPr="006A7052">
        <w:br/>
        <w:t>More than we ask, thy word declares,</w:t>
      </w:r>
      <w:r w:rsidRPr="006A7052">
        <w:br/>
        <w:t>Shall be Thy answer to our prayers.</w:t>
      </w:r>
      <w:r w:rsidRPr="006A7052">
        <w:br/>
        <w:t>We thank Thee that our cry was heard,</w:t>
      </w:r>
      <w:r w:rsidRPr="006A7052">
        <w:br/>
        <w:t>And that, according to Thy word,</w:t>
      </w:r>
      <w:r w:rsidRPr="006A7052">
        <w:br/>
        <w:t>Before Thy promise we could plead,</w:t>
      </w:r>
      <w:r w:rsidRPr="006A7052">
        <w:br/>
        <w:t>Thou hadst begun to meet our need.</w:t>
      </w:r>
      <w:r w:rsidRPr="006A7052">
        <w:br/>
        <w:t>More than we ask, and greater far</w:t>
      </w:r>
      <w:r w:rsidRPr="006A7052">
        <w:br/>
        <w:t>Than we can think, thy mercies are.</w:t>
      </w:r>
      <w:r w:rsidRPr="006A7052">
        <w:br/>
        <w:t>Verse 2</w:t>
      </w:r>
      <w:r w:rsidRPr="006A7052">
        <w:br/>
        <w:t>As in this place our hearts are made</w:t>
      </w:r>
      <w:r w:rsidRPr="006A7052">
        <w:br/>
        <w:t>To bless Thee for Thy mighty aid,</w:t>
      </w:r>
      <w:r w:rsidRPr="006A7052">
        <w:br/>
        <w:t>Help us, as more for Thee we dare,</w:t>
      </w:r>
      <w:r w:rsidRPr="006A7052">
        <w:br/>
        <w:t>To prove still more the strength of prayer.</w:t>
      </w:r>
      <w:r w:rsidRPr="006A7052">
        <w:br/>
        <w:t>Thy word is sure, thou canst not fail</w:t>
      </w:r>
      <w:r w:rsidRPr="006A7052">
        <w:br/>
        <w:t>To bless those who in prayer prevail.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348 We the people of Thy host</w:t>
      </w:r>
    </w:p>
    <w:p w:rsidR="00B3499D" w:rsidRPr="006A7052" w:rsidRDefault="00000000">
      <w:r w:rsidRPr="006A7052">
        <w:t>Verse 1</w:t>
      </w:r>
      <w:r w:rsidRPr="006A7052">
        <w:br/>
        <w:t>We the people of thy host,</w:t>
      </w:r>
      <w:r w:rsidRPr="006A7052">
        <w:br/>
        <w:t>Standing here before thee,</w:t>
      </w:r>
      <w:r w:rsidRPr="006A7052">
        <w:br/>
        <w:t>For thy power, O Holy Ghost,</w:t>
      </w:r>
      <w:r w:rsidRPr="006A7052">
        <w:br/>
        <w:t>We, as one, implore thee!</w:t>
      </w:r>
      <w:r w:rsidRPr="006A7052">
        <w:br/>
        <w:t>Send the power, send the power,</w:t>
      </w:r>
      <w:r w:rsidRPr="006A7052">
        <w:br/>
        <w:t>Send it, we implore thee.</w:t>
      </w:r>
      <w:r w:rsidRPr="006A7052">
        <w:br/>
        <w:t>Fill us with the Holy Ghost,</w:t>
      </w:r>
      <w:r w:rsidRPr="006A7052">
        <w:br/>
        <w:t>As we bow before thee.</w:t>
      </w:r>
      <w:r w:rsidRPr="006A7052">
        <w:br/>
        <w:t>God of ages, God of grace,</w:t>
      </w:r>
      <w:r w:rsidRPr="006A7052">
        <w:br/>
        <w:t>Search these hearts before thee;</w:t>
      </w:r>
      <w:r w:rsidRPr="006A7052">
        <w:br/>
        <w:t>With thy power come fill this place,</w:t>
      </w:r>
      <w:r w:rsidRPr="006A7052">
        <w:br/>
        <w:t>We, as one, implore thee.</w:t>
      </w:r>
      <w:r w:rsidRPr="006A7052">
        <w:br/>
        <w:t>Send the power, send the power,</w:t>
      </w:r>
      <w:r w:rsidRPr="006A7052">
        <w:br/>
        <w:t>Send it, we implore thee.</w:t>
      </w:r>
      <w:r w:rsidRPr="006A7052">
        <w:br/>
        <w:t>Fill us with the Holy Ghost,</w:t>
      </w:r>
      <w:r w:rsidRPr="006A7052">
        <w:br/>
        <w:t>As we bow before thee.</w:t>
      </w:r>
      <w:r w:rsidRPr="006A7052">
        <w:br/>
        <w:t>Let not self hold any part,</w:t>
      </w:r>
      <w:r w:rsidRPr="006A7052">
        <w:br/>
        <w:t>All we lay before thee;</w:t>
      </w:r>
      <w:r w:rsidRPr="006A7052">
        <w:br/>
        <w:t>Be thou conqueror of each heart,</w:t>
      </w:r>
      <w:r w:rsidRPr="006A7052">
        <w:br/>
        <w:t>We, as one, implore thee.</w:t>
      </w:r>
      <w:r w:rsidRPr="006A7052">
        <w:br/>
        <w:t>Send the power, send the power,</w:t>
      </w:r>
      <w:r w:rsidRPr="006A7052">
        <w:br/>
        <w:t>Send it, we implore thee.</w:t>
      </w:r>
      <w:r w:rsidRPr="006A7052">
        <w:br/>
        <w:t>Fill us with the Holy Ghost,</w:t>
      </w:r>
      <w:r w:rsidRPr="006A7052">
        <w:br/>
        <w:t>As we bow before thee.</w:t>
      </w:r>
      <w:r w:rsidRPr="006A7052">
        <w:br/>
        <w:t>Thine for time, and thine for aye,</w:t>
      </w:r>
      <w:r w:rsidRPr="006A7052">
        <w:br/>
        <w:t>Battling, conquering for thee,</w:t>
      </w:r>
      <w:r w:rsidRPr="006A7052">
        <w:br/>
        <w:t>Till, when ended life's short day,</w:t>
      </w:r>
      <w:r w:rsidRPr="006A7052">
        <w:br/>
        <w:t>We in Heaven adore thee.</w:t>
      </w:r>
      <w:r w:rsidRPr="006A7052">
        <w:br/>
        <w:t>Send the power, send the power,</w:t>
      </w:r>
      <w:r w:rsidRPr="006A7052">
        <w:br/>
        <w:t>Send it, we implore thee.</w:t>
      </w:r>
      <w:r w:rsidRPr="006A7052">
        <w:br/>
        <w:t>Fill us with the Holy Ghost,</w:t>
      </w:r>
      <w:r w:rsidRPr="006A7052">
        <w:br/>
        <w:t>As we bow before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349 Yet once again</w:t>
      </w:r>
    </w:p>
    <w:p w:rsidR="00B3499D" w:rsidRPr="006A7052" w:rsidRDefault="00000000">
      <w:r w:rsidRPr="006A7052">
        <w:t>Verse 1</w:t>
      </w:r>
      <w:r w:rsidRPr="006A7052">
        <w:br/>
        <w:t>Yet once again, by God's abundant mercy,</w:t>
      </w:r>
      <w:r w:rsidRPr="006A7052">
        <w:br/>
        <w:t xml:space="preserve">We join our song of thankfulness and praise; </w:t>
      </w:r>
      <w:r w:rsidRPr="006A7052">
        <w:br/>
        <w:t>Ever the light of our redeemer's victory,</w:t>
      </w:r>
      <w:r w:rsidRPr="006A7052">
        <w:br/>
        <w:t>Shineth before us in the world's dark ways.</w:t>
      </w:r>
      <w:r w:rsidRPr="006A7052">
        <w:br/>
        <w:t xml:space="preserve"> </w:t>
      </w:r>
      <w:r w:rsidRPr="006A7052">
        <w:br/>
        <w:t xml:space="preserve"> </w:t>
      </w:r>
      <w:r w:rsidRPr="006A7052">
        <w:br/>
        <w:t xml:space="preserve">Jesus shall conquer, </w:t>
      </w:r>
      <w:r w:rsidRPr="006A7052">
        <w:br/>
        <w:t>Lift up the strain!</w:t>
      </w:r>
      <w:r w:rsidRPr="006A7052">
        <w:br/>
        <w:t>Evil shall perish and righteousness shall reign.</w:t>
      </w:r>
      <w:r w:rsidRPr="006A7052">
        <w:br/>
        <w:t xml:space="preserve"> </w:t>
      </w:r>
      <w:r w:rsidRPr="006A7052">
        <w:br/>
        <w:t>O for the time of Christ's completed mission!</w:t>
      </w:r>
      <w:r w:rsidRPr="006A7052">
        <w:br/>
        <w:t xml:space="preserve">Throbs of its rapture reach us </w:t>
      </w:r>
      <w:r w:rsidRPr="006A7052">
        <w:tab/>
        <w:t>as we pray;</w:t>
      </w:r>
      <w:r w:rsidRPr="006A7052">
        <w:br/>
        <w:t xml:space="preserve">Gleams of its glory bursting on </w:t>
      </w:r>
      <w:r w:rsidRPr="006A7052">
        <w:tab/>
        <w:t>our vision</w:t>
      </w:r>
      <w:r w:rsidRPr="006A7052">
        <w:br/>
        <w:t xml:space="preserve">Speed us to labour, urge us on </w:t>
      </w:r>
      <w:r w:rsidRPr="006A7052">
        <w:tab/>
        <w:t>our way.</w:t>
      </w:r>
      <w:r w:rsidRPr="006A7052">
        <w:br/>
        <w:t xml:space="preserve"> </w:t>
      </w:r>
      <w:r w:rsidRPr="006A7052">
        <w:br/>
        <w:t xml:space="preserve">Jesus shall conquer, </w:t>
      </w:r>
      <w:r w:rsidRPr="006A7052">
        <w:br/>
        <w:t>Lift up the strain!</w:t>
      </w:r>
      <w:r w:rsidRPr="006A7052">
        <w:br/>
        <w:t>Evil shall perish and righteousness shall reign.</w:t>
      </w:r>
      <w:r w:rsidRPr="006A7052">
        <w:br/>
        <w:t xml:space="preserve"> </w:t>
      </w:r>
      <w:r w:rsidRPr="006A7052">
        <w:br/>
        <w:t>Stretch out thy hand, O God, and let the nations</w:t>
      </w:r>
      <w:r w:rsidRPr="006A7052">
        <w:br/>
        <w:t>Feel through thine host the thrill of life divine;</w:t>
      </w:r>
      <w:r w:rsidRPr="006A7052">
        <w:br/>
        <w:t>Grant us, we pray, still greater revelations,</w:t>
      </w:r>
      <w:r w:rsidRPr="006A7052">
        <w:br/>
        <w:t>Make of these days an everlasting sign.</w:t>
      </w:r>
      <w:r w:rsidRPr="006A7052">
        <w:br/>
        <w:t xml:space="preserve"> </w:t>
      </w:r>
      <w:r w:rsidRPr="006A7052">
        <w:br/>
        <w:t xml:space="preserve"> </w:t>
      </w:r>
      <w:r w:rsidRPr="006A7052">
        <w:br/>
        <w:t xml:space="preserve">Jesus shall conquer, </w:t>
      </w:r>
      <w:r w:rsidRPr="006A7052">
        <w:br/>
        <w:t>Lift up the strain!</w:t>
      </w:r>
      <w:r w:rsidRPr="006A7052">
        <w:br/>
        <w:t>Evil shall perish and righteousness shall reign.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350 All People That </w:t>
      </w:r>
      <w:proofErr w:type="gramStart"/>
      <w:r w:rsidRPr="006A7052">
        <w:t>On</w:t>
      </w:r>
      <w:proofErr w:type="gramEnd"/>
      <w:r w:rsidRPr="006A7052">
        <w:t xml:space="preserve"> Earth Do Dwell</w:t>
      </w:r>
    </w:p>
    <w:p w:rsidR="00B3499D" w:rsidRPr="006A7052" w:rsidRDefault="00000000">
      <w:r w:rsidRPr="006A7052">
        <w:t>Verse 1</w:t>
      </w:r>
      <w:r w:rsidRPr="006A7052">
        <w:br/>
        <w:t>All people that on earth do dwell</w:t>
      </w:r>
      <w:r w:rsidRPr="006A7052">
        <w:br/>
        <w:t>Sing to the Lord with cheerful voice</w:t>
      </w:r>
      <w:r w:rsidRPr="006A7052">
        <w:br/>
        <w:t>Him serve with fear His praise forth tell</w:t>
      </w:r>
      <w:r w:rsidRPr="006A7052">
        <w:br/>
        <w:t>Come ye before Him and rejoice</w:t>
      </w:r>
      <w:r w:rsidRPr="006A7052">
        <w:br/>
        <w:t>Verse 2</w:t>
      </w:r>
      <w:r w:rsidRPr="006A7052">
        <w:br/>
        <w:t>The Lord ye know is God indeed</w:t>
      </w:r>
      <w:r w:rsidRPr="006A7052">
        <w:br/>
        <w:t>Without our aid He did us make</w:t>
      </w:r>
      <w:r w:rsidRPr="006A7052">
        <w:br/>
        <w:t>We are His flock He doth us feed</w:t>
      </w:r>
      <w:r w:rsidRPr="006A7052">
        <w:br/>
        <w:t>And for His sheep He doth us take</w:t>
      </w:r>
      <w:r w:rsidRPr="006A7052">
        <w:br/>
        <w:t>Verse 3</w:t>
      </w:r>
      <w:r w:rsidRPr="006A7052">
        <w:br/>
        <w:t>O enter then His gates with praise</w:t>
      </w:r>
      <w:r w:rsidRPr="006A7052">
        <w:br/>
        <w:t>Approach with joy His courts unto</w:t>
      </w:r>
      <w:r w:rsidRPr="006A7052">
        <w:br/>
        <w:t>Praise laud and bless His name always</w:t>
      </w:r>
      <w:r w:rsidRPr="006A7052">
        <w:br/>
        <w:t>For it is seemly so to do</w:t>
      </w:r>
      <w:r w:rsidRPr="006A7052">
        <w:br/>
        <w:t>Verse 4</w:t>
      </w:r>
      <w:r w:rsidRPr="006A7052">
        <w:br/>
        <w:t>For why the Lord our God is good</w:t>
      </w:r>
      <w:r w:rsidRPr="006A7052">
        <w:br/>
        <w:t>His mercy is forever sure</w:t>
      </w:r>
      <w:r w:rsidRPr="006A7052">
        <w:br/>
        <w:t>His truth at all times firmly stood</w:t>
      </w:r>
      <w:r w:rsidRPr="006A7052">
        <w:br/>
        <w:t>And shall from age to age endure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351 All Praise to Thee</w:t>
      </w:r>
    </w:p>
    <w:p w:rsidR="00B3499D" w:rsidRPr="006A7052" w:rsidRDefault="00000000">
      <w:r w:rsidRPr="006A7052">
        <w:t>Verse 1</w:t>
      </w:r>
      <w:r w:rsidRPr="006A7052">
        <w:br/>
        <w:t xml:space="preserve">All praise to thee, </w:t>
      </w:r>
      <w:r w:rsidRPr="006A7052">
        <w:br/>
        <w:t>for thou, O King divine,</w:t>
      </w:r>
      <w:r w:rsidRPr="006A7052">
        <w:br/>
        <w:t xml:space="preserve">Didst yield the glory </w:t>
      </w:r>
      <w:r w:rsidRPr="006A7052">
        <w:br/>
        <w:t>that of right was thine,</w:t>
      </w:r>
      <w:r w:rsidRPr="006A7052">
        <w:br/>
        <w:t xml:space="preserve">That in our darkened hearts </w:t>
      </w:r>
      <w:r w:rsidRPr="006A7052">
        <w:br/>
        <w:t>thy grace might shine:</w:t>
      </w:r>
      <w:r w:rsidRPr="006A7052">
        <w:br/>
        <w:t>Alleluia! Alleluia!</w:t>
      </w:r>
      <w:r w:rsidRPr="006A7052">
        <w:br/>
        <w:t>Verse 2</w:t>
      </w:r>
      <w:r w:rsidRPr="006A7052">
        <w:br/>
        <w:t xml:space="preserve">Thou cam'st to us </w:t>
      </w:r>
      <w:r w:rsidRPr="006A7052">
        <w:br/>
        <w:t>in lowliness of thought;</w:t>
      </w:r>
      <w:r w:rsidRPr="006A7052">
        <w:br/>
        <w:t xml:space="preserve">By thee the outcast </w:t>
      </w:r>
      <w:r w:rsidRPr="006A7052">
        <w:br/>
        <w:t>and the poor were sought;</w:t>
      </w:r>
      <w:r w:rsidRPr="006A7052">
        <w:br/>
        <w:t xml:space="preserve">And by thy death </w:t>
      </w:r>
      <w:r w:rsidRPr="006A7052">
        <w:br/>
        <w:t>was God's salvation wrought:</w:t>
      </w:r>
      <w:r w:rsidRPr="006A7052">
        <w:br/>
        <w:t>Alleluia! Alleluia!</w:t>
      </w:r>
      <w:r w:rsidRPr="006A7052">
        <w:br/>
        <w:t>Verse 3</w:t>
      </w:r>
      <w:r w:rsidRPr="006A7052">
        <w:br/>
        <w:t xml:space="preserve">Let this mind be in us </w:t>
      </w:r>
      <w:r w:rsidRPr="006A7052">
        <w:br/>
        <w:t>which was in thee,</w:t>
      </w:r>
      <w:r w:rsidRPr="006A7052">
        <w:br/>
        <w:t>Who wast a servant that we might free,</w:t>
      </w:r>
      <w:r w:rsidRPr="006A7052">
        <w:br/>
        <w:t>Humbling thyself to death on Calvary:</w:t>
      </w:r>
      <w:r w:rsidRPr="006A7052">
        <w:br/>
        <w:t>Alleluia! Alleluia!</w:t>
      </w:r>
      <w:r w:rsidRPr="006A7052">
        <w:br/>
        <w:t>Verse 4</w:t>
      </w:r>
      <w:r w:rsidRPr="006A7052">
        <w:br/>
        <w:t xml:space="preserve">Wherefore, </w:t>
      </w:r>
      <w:r w:rsidRPr="006A7052">
        <w:br/>
        <w:t>by God's eternal purpose, thou</w:t>
      </w:r>
      <w:r w:rsidRPr="006A7052">
        <w:br/>
        <w:t>Art high exalted o'er all creatures now,</w:t>
      </w:r>
      <w:r w:rsidRPr="006A7052">
        <w:br/>
        <w:t xml:space="preserve">And given the name </w:t>
      </w:r>
      <w:r w:rsidRPr="006A7052">
        <w:br/>
        <w:t>to which all knees shall bow:</w:t>
      </w:r>
      <w:r w:rsidRPr="006A7052">
        <w:br/>
        <w:t>Alleluia! Alleluia!</w:t>
      </w:r>
      <w:r w:rsidRPr="006A7052">
        <w:br/>
        <w:t>Verse 5</w:t>
      </w:r>
      <w:r w:rsidRPr="006A7052">
        <w:br/>
        <w:t xml:space="preserve">Let every tongue </w:t>
      </w:r>
      <w:r w:rsidRPr="006A7052">
        <w:br/>
        <w:t>confess with one accord</w:t>
      </w:r>
      <w:r w:rsidRPr="006A7052">
        <w:br/>
        <w:t xml:space="preserve">In Heaven and earth </w:t>
      </w:r>
      <w:r w:rsidRPr="006A7052">
        <w:br/>
        <w:t>that Jesus Christ is Lord:</w:t>
      </w:r>
      <w:r w:rsidRPr="006A7052">
        <w:br/>
        <w:t>And God the Father be by all adored:</w:t>
      </w:r>
      <w:r w:rsidRPr="006A7052">
        <w:br/>
        <w:t>Alleluia! Alleluia!</w:t>
      </w:r>
      <w:r w:rsidRPr="006A7052">
        <w:br/>
        <w:t xml:space="preserve">All Praise to thee </w:t>
      </w:r>
      <w:r w:rsidRPr="006A7052">
        <w:br/>
        <w:t>Francis Bland Tucker (b 1895)</w:t>
      </w:r>
      <w:r w:rsidRPr="006A7052">
        <w:br/>
        <w:t xml:space="preserve">© Church Hymnal Corporation, from </w:t>
      </w:r>
      <w:r w:rsidRPr="006A7052">
        <w:br/>
        <w:t>Hymnal 1940.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352 As Water </w:t>
      </w:r>
      <w:proofErr w:type="gramStart"/>
      <w:r w:rsidRPr="006A7052">
        <w:t>To</w:t>
      </w:r>
      <w:proofErr w:type="gramEnd"/>
      <w:r w:rsidRPr="006A7052">
        <w:t xml:space="preserve"> The Thirsty</w:t>
      </w:r>
    </w:p>
    <w:p w:rsidR="00B3499D" w:rsidRPr="006A7052" w:rsidRDefault="00000000">
      <w:r w:rsidRPr="006A7052">
        <w:t>Verse 1</w:t>
      </w:r>
      <w:r w:rsidRPr="006A7052">
        <w:br/>
        <w:t>As water to the thirsty</w:t>
      </w:r>
      <w:r w:rsidRPr="006A7052">
        <w:br/>
        <w:t>As beauty to the eyes</w:t>
      </w:r>
      <w:r w:rsidRPr="006A7052">
        <w:br/>
        <w:t>As strength that follows weakness</w:t>
      </w:r>
      <w:r w:rsidRPr="006A7052">
        <w:br/>
        <w:t>As truth instead of lies</w:t>
      </w:r>
      <w:r w:rsidRPr="006A7052">
        <w:br/>
        <w:t xml:space="preserve">As </w:t>
      </w:r>
      <w:r w:rsidRPr="006A7052">
        <w:br/>
        <w:t>songtime</w:t>
      </w:r>
      <w:r w:rsidRPr="006A7052">
        <w:br/>
        <w:t xml:space="preserve"> and springtime</w:t>
      </w:r>
      <w:r w:rsidRPr="006A7052">
        <w:br/>
        <w:t>And summertime to be</w:t>
      </w:r>
      <w:r w:rsidRPr="006A7052">
        <w:br/>
        <w:t>So is my Lord</w:t>
      </w:r>
      <w:r w:rsidRPr="006A7052">
        <w:br/>
        <w:t>My living Lord</w:t>
      </w:r>
      <w:r w:rsidRPr="006A7052">
        <w:br/>
        <w:t>So is my Lord to me</w:t>
      </w:r>
      <w:r w:rsidRPr="006A7052">
        <w:br/>
        <w:t>Verse 2</w:t>
      </w:r>
      <w:r w:rsidRPr="006A7052">
        <w:br/>
        <w:t>Like calm in place of clamour</w:t>
      </w:r>
      <w:r w:rsidRPr="006A7052">
        <w:br/>
        <w:t>Like peace that follows pain</w:t>
      </w:r>
      <w:r w:rsidRPr="006A7052">
        <w:br/>
        <w:t>Like meeting after parting</w:t>
      </w:r>
      <w:r w:rsidRPr="006A7052">
        <w:br/>
        <w:t>Like sunshine after rain</w:t>
      </w:r>
      <w:r w:rsidRPr="006A7052">
        <w:br/>
        <w:t>Like moonlight and starlight</w:t>
      </w:r>
      <w:r w:rsidRPr="006A7052">
        <w:br/>
        <w:t>And sunlight on the sea</w:t>
      </w:r>
      <w:r w:rsidRPr="006A7052">
        <w:br/>
        <w:t>So is my Lord</w:t>
      </w:r>
      <w:r w:rsidRPr="006A7052">
        <w:br/>
        <w:t>My living Lord</w:t>
      </w:r>
      <w:r w:rsidRPr="006A7052">
        <w:br/>
        <w:t>So is my Lord to me</w:t>
      </w:r>
      <w:r w:rsidRPr="006A7052">
        <w:br/>
        <w:t>Verse 3</w:t>
      </w:r>
      <w:r w:rsidRPr="006A7052">
        <w:br/>
        <w:t>As sleep that follows fever</w:t>
      </w:r>
      <w:r w:rsidRPr="006A7052">
        <w:br/>
        <w:t>As gold instead of grey</w:t>
      </w:r>
      <w:r w:rsidRPr="006A7052">
        <w:br/>
        <w:t>As freedom after bondage</w:t>
      </w:r>
      <w:r w:rsidRPr="006A7052">
        <w:br/>
        <w:t>As sunrise to the day</w:t>
      </w:r>
      <w:r w:rsidRPr="006A7052">
        <w:br/>
        <w:t>As home to the traveller</w:t>
      </w:r>
      <w:r w:rsidRPr="006A7052">
        <w:br/>
        <w:t>And all we long to see</w:t>
      </w:r>
      <w:r w:rsidRPr="006A7052">
        <w:br/>
        <w:t>So is my Lord</w:t>
      </w:r>
      <w:r w:rsidRPr="006A7052">
        <w:br/>
        <w:t>My living Lord</w:t>
      </w:r>
      <w:r w:rsidRPr="006A7052">
        <w:br/>
        <w:t>So is my Lord to 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353 Be Still for the Presence</w:t>
      </w:r>
    </w:p>
    <w:p w:rsidR="00B3499D" w:rsidRPr="006A7052" w:rsidRDefault="00000000">
      <w:r w:rsidRPr="006A7052">
        <w:t>Verse 1</w:t>
      </w:r>
      <w:r w:rsidRPr="006A7052">
        <w:br/>
        <w:t>Be still for the presence of the Lord</w:t>
      </w:r>
      <w:r w:rsidRPr="006A7052">
        <w:br/>
        <w:t>The Holy One is here</w:t>
      </w:r>
      <w:r w:rsidRPr="006A7052">
        <w:br/>
        <w:t>Come bow before Him now</w:t>
      </w:r>
      <w:r w:rsidRPr="006A7052">
        <w:br/>
        <w:t>With reverence and fear</w:t>
      </w:r>
      <w:r w:rsidRPr="006A7052">
        <w:br/>
        <w:t>In Him no sin is found</w:t>
      </w:r>
      <w:r w:rsidRPr="006A7052">
        <w:br/>
        <w:t>We stand on holy ground</w:t>
      </w:r>
      <w:r w:rsidRPr="006A7052">
        <w:br/>
        <w:t>Be still for the presence of the Lord</w:t>
      </w:r>
      <w:r w:rsidRPr="006A7052">
        <w:br/>
        <w:t>The Holy One is here</w:t>
      </w:r>
      <w:r w:rsidRPr="006A7052">
        <w:br/>
        <w:t>Verse 2</w:t>
      </w:r>
      <w:r w:rsidRPr="006A7052">
        <w:br/>
        <w:t>Be still for the glory of the Lord</w:t>
      </w:r>
      <w:r w:rsidRPr="006A7052">
        <w:br/>
        <w:t>Is shining all around</w:t>
      </w:r>
      <w:r w:rsidRPr="006A7052">
        <w:br/>
        <w:t>He burns with holy fire</w:t>
      </w:r>
      <w:r w:rsidRPr="006A7052">
        <w:br/>
        <w:t>With splendour He is crowned</w:t>
      </w:r>
      <w:r w:rsidRPr="006A7052">
        <w:br/>
        <w:t>How awesome is the sight</w:t>
      </w:r>
      <w:r w:rsidRPr="006A7052">
        <w:br/>
        <w:t>Our radiant King of light</w:t>
      </w:r>
      <w:r w:rsidRPr="006A7052">
        <w:br/>
        <w:t>Be still for the glory of the Lord</w:t>
      </w:r>
      <w:r w:rsidRPr="006A7052">
        <w:br/>
        <w:t>Is shining all around</w:t>
      </w:r>
      <w:r w:rsidRPr="006A7052">
        <w:br/>
        <w:t>Verse 3</w:t>
      </w:r>
      <w:r w:rsidRPr="006A7052">
        <w:br/>
        <w:t>Be still for the power of the Lord</w:t>
      </w:r>
      <w:r w:rsidRPr="006A7052">
        <w:br/>
        <w:t>Is moving in this place</w:t>
      </w:r>
      <w:r w:rsidRPr="006A7052">
        <w:br/>
        <w:t>He comes to cleanse and heal</w:t>
      </w:r>
      <w:r w:rsidRPr="006A7052">
        <w:br/>
        <w:t>To minister His grace</w:t>
      </w:r>
      <w:r w:rsidRPr="006A7052">
        <w:br/>
        <w:t>No work too hard for Him</w:t>
      </w:r>
      <w:r w:rsidRPr="006A7052">
        <w:br/>
        <w:t>In faith receive from Him</w:t>
      </w:r>
      <w:r w:rsidRPr="006A7052">
        <w:br/>
        <w:t>Be still for the power of the Lord</w:t>
      </w:r>
      <w:r w:rsidRPr="006A7052">
        <w:br/>
        <w:t>Is moving in this place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354 Beautiful Jesus</w:t>
      </w:r>
    </w:p>
    <w:p w:rsidR="00B3499D" w:rsidRPr="006A7052" w:rsidRDefault="00000000">
      <w:r w:rsidRPr="006A7052">
        <w:t>Verse 1</w:t>
      </w:r>
      <w:r w:rsidRPr="006A7052">
        <w:br/>
        <w:t>Beautiful Jesus, bright star of the earth,</w:t>
      </w:r>
      <w:r w:rsidRPr="006A7052">
        <w:br/>
        <w:t>Loving and tender from moment of birth;</w:t>
      </w:r>
      <w:r w:rsidRPr="006A7052">
        <w:br/>
        <w:t>Beautiful Jesus, though lowly thy lot,</w:t>
      </w:r>
      <w:r w:rsidRPr="006A7052">
        <w:br/>
        <w:t>Born in a manger, so rude was thy cot.</w:t>
      </w:r>
      <w:r w:rsidRPr="006A7052">
        <w:br/>
        <w:t>Chorus</w:t>
      </w:r>
      <w:r w:rsidRPr="006A7052">
        <w:br/>
        <w:t>Beautiful Christ, beautiful</w:t>
      </w:r>
      <w:r w:rsidRPr="006A7052">
        <w:br/>
        <w:t xml:space="preserve"> </w:t>
      </w:r>
      <w:r w:rsidRPr="006A7052">
        <w:br/>
        <w:t>Christ,</w:t>
      </w:r>
      <w:r w:rsidRPr="006A7052">
        <w:br/>
        <w:t xml:space="preserve">Fairest of thousands, </w:t>
      </w:r>
      <w:r w:rsidRPr="006A7052">
        <w:br/>
        <w:t>and pearl of great price;</w:t>
      </w:r>
      <w:r w:rsidRPr="006A7052">
        <w:br/>
        <w:t>Beautiful Christ, beautiful Christ,</w:t>
      </w:r>
      <w:r w:rsidRPr="006A7052">
        <w:br/>
        <w:t xml:space="preserve">Gladly we welcome thee, </w:t>
      </w:r>
      <w:r w:rsidRPr="006A7052">
        <w:br/>
        <w:t>beautiful Christ.</w:t>
      </w:r>
      <w:r w:rsidRPr="006A7052">
        <w:br/>
        <w:t>Verse 2</w:t>
      </w:r>
      <w:r w:rsidRPr="006A7052">
        <w:br/>
        <w:t xml:space="preserve">Beautiful Jesus, </w:t>
      </w:r>
      <w:r w:rsidRPr="006A7052">
        <w:br/>
        <w:t>what treasure you brought,</w:t>
      </w:r>
      <w:r w:rsidRPr="006A7052">
        <w:br/>
        <w:t xml:space="preserve">When from Heaven's splendour </w:t>
      </w:r>
      <w:r w:rsidRPr="006A7052">
        <w:br/>
        <w:t>the earth first you sought.</w:t>
      </w:r>
      <w:r w:rsidRPr="006A7052">
        <w:br/>
        <w:t>Beautiful Jesus, belovèd of God</w:t>
      </w:r>
      <w:r w:rsidRPr="006A7052">
        <w:br/>
        <w:t>Emblem of purity, emblem of good.</w:t>
      </w:r>
      <w:r w:rsidRPr="006A7052">
        <w:br/>
        <w:t>Chorus</w:t>
      </w:r>
      <w:r w:rsidRPr="006A7052">
        <w:br/>
        <w:t>Beautiful Christ, beautiful</w:t>
      </w:r>
      <w:r w:rsidRPr="006A7052">
        <w:br/>
        <w:t xml:space="preserve"> </w:t>
      </w:r>
      <w:r w:rsidRPr="006A7052">
        <w:br/>
        <w:t>Christ,</w:t>
      </w:r>
      <w:r w:rsidRPr="006A7052">
        <w:br/>
        <w:t xml:space="preserve">Fairest of thousands, </w:t>
      </w:r>
      <w:r w:rsidRPr="006A7052">
        <w:br/>
        <w:t>and pearl of great price;</w:t>
      </w:r>
      <w:r w:rsidRPr="006A7052">
        <w:br/>
        <w:t>Beautiful Christ, beautiful Christ,</w:t>
      </w:r>
      <w:r w:rsidRPr="006A7052">
        <w:br/>
        <w:t xml:space="preserve">Gladly we welcome thee, </w:t>
      </w:r>
      <w:r w:rsidRPr="006A7052">
        <w:br/>
        <w:t>beautiful Christ.</w:t>
      </w:r>
      <w:r w:rsidRPr="006A7052">
        <w:br/>
        <w:t>Verse 3</w:t>
      </w:r>
      <w:r w:rsidRPr="006A7052">
        <w:br/>
        <w:t>Beautiful Jesus, so gentle and mild,</w:t>
      </w:r>
      <w:r w:rsidRPr="006A7052">
        <w:br/>
        <w:t>Light of the sinner in ways dark and wild;</w:t>
      </w:r>
      <w:r w:rsidRPr="006A7052">
        <w:br/>
        <w:t>Beautiful Jesus, O save such just now,</w:t>
      </w:r>
      <w:r w:rsidRPr="006A7052">
        <w:br/>
        <w:t>As at thy feet they in penitence bow!</w:t>
      </w:r>
      <w:r w:rsidRPr="006A7052">
        <w:br/>
        <w:t>Chorus</w:t>
      </w:r>
      <w:r w:rsidRPr="006A7052">
        <w:br/>
        <w:t>Beautiful Christ, beautiful</w:t>
      </w:r>
      <w:r w:rsidRPr="006A7052">
        <w:br/>
        <w:t xml:space="preserve"> </w:t>
      </w:r>
      <w:r w:rsidRPr="006A7052">
        <w:br/>
        <w:t>Christ,</w:t>
      </w:r>
      <w:r w:rsidRPr="006A7052">
        <w:br/>
        <w:t xml:space="preserve">Fairest of thousands, </w:t>
      </w:r>
      <w:r w:rsidRPr="006A7052">
        <w:br/>
        <w:t>and pearl of great price;</w:t>
      </w:r>
      <w:r w:rsidRPr="006A7052">
        <w:br/>
        <w:t>Beautiful Christ, beautiful Christ,</w:t>
      </w:r>
      <w:r w:rsidRPr="006A7052">
        <w:br/>
      </w:r>
      <w:r w:rsidRPr="006A7052">
        <w:lastRenderedPageBreak/>
        <w:t xml:space="preserve">Gladly we welcome thee, </w:t>
      </w:r>
      <w:r w:rsidRPr="006A7052">
        <w:br/>
        <w:t>beautiful Christ.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355 The Potter's Hand</w:t>
      </w:r>
    </w:p>
    <w:p w:rsidR="00B3499D" w:rsidRPr="006A7052" w:rsidRDefault="00000000">
      <w:r w:rsidRPr="006A7052">
        <w:t>Verse 1</w:t>
      </w:r>
      <w:r w:rsidRPr="006A7052">
        <w:br/>
        <w:t xml:space="preserve">Beautiful Lord, </w:t>
      </w:r>
      <w:r w:rsidRPr="006A7052">
        <w:br/>
        <w:t>wonderful Saviour</w:t>
      </w:r>
      <w:r w:rsidRPr="006A7052">
        <w:br/>
        <w:t xml:space="preserve">I know for sure all of my </w:t>
      </w:r>
      <w:r w:rsidRPr="006A7052">
        <w:br/>
        <w:t xml:space="preserve"> days are held in your hand,</w:t>
      </w:r>
      <w:r w:rsidRPr="006A7052">
        <w:br/>
        <w:t>Crafted into Your perfect plan.</w:t>
      </w:r>
      <w:r w:rsidRPr="006A7052">
        <w:br/>
        <w:t>You gently call me into Your</w:t>
      </w:r>
      <w:r w:rsidRPr="006A7052">
        <w:br/>
        <w:t>presence</w:t>
      </w:r>
      <w:r w:rsidRPr="006A7052">
        <w:br/>
        <w:t>Guiding me by Your Holy Spirit.</w:t>
      </w:r>
      <w:r w:rsidRPr="006A7052">
        <w:br/>
        <w:t>Teach me, dear Lord,</w:t>
      </w:r>
      <w:r w:rsidRPr="006A7052">
        <w:br/>
        <w:t xml:space="preserve">To live all of my life, </w:t>
      </w:r>
      <w:r w:rsidRPr="006A7052">
        <w:br/>
        <w:t>Through Your eyes</w:t>
      </w:r>
      <w:r w:rsidRPr="006A7052">
        <w:br/>
        <w:t>I’m captured by Your Holy calling</w:t>
      </w:r>
      <w:r w:rsidRPr="006A7052">
        <w:br/>
        <w:t>Set me apart,</w:t>
      </w:r>
      <w:r w:rsidRPr="006A7052">
        <w:br/>
        <w:t>I know you’re drawing me to Yourself</w:t>
      </w:r>
      <w:r w:rsidRPr="006A7052">
        <w:br/>
        <w:t>Lead me Lord, I pray.</w:t>
      </w:r>
      <w:r w:rsidRPr="006A7052">
        <w:br/>
        <w:t xml:space="preserve">Take me, mould me, use me, </w:t>
      </w:r>
      <w:r w:rsidRPr="006A7052">
        <w:br/>
        <w:t>fill me.</w:t>
      </w:r>
      <w:r w:rsidRPr="006A7052">
        <w:br/>
        <w:t>I give my life to the potter’s hand</w:t>
      </w:r>
      <w:r w:rsidRPr="006A7052">
        <w:br/>
        <w:t xml:space="preserve">Call me, guide me, lead me, </w:t>
      </w:r>
      <w:r w:rsidRPr="006A7052">
        <w:br/>
        <w:t>walk beside me</w:t>
      </w:r>
      <w:r w:rsidRPr="006A7052">
        <w:br/>
        <w:t xml:space="preserve">I give my life to the potter’s hand. </w:t>
      </w:r>
      <w:r w:rsidRPr="006A7052">
        <w:br/>
        <w:t>You gently call me into Your</w:t>
      </w:r>
      <w:r w:rsidRPr="006A7052">
        <w:br/>
        <w:t>presence</w:t>
      </w:r>
      <w:r w:rsidRPr="006A7052">
        <w:br/>
        <w:t>Guiding me by Your Holy Spirit.</w:t>
      </w:r>
      <w:r w:rsidRPr="006A7052">
        <w:br/>
        <w:t>Teach me, dear Lord,</w:t>
      </w:r>
      <w:r w:rsidRPr="006A7052">
        <w:br/>
        <w:t xml:space="preserve">To live all of my life, </w:t>
      </w:r>
      <w:r w:rsidRPr="006A7052">
        <w:br/>
        <w:t>Through Your eyes</w:t>
      </w:r>
      <w:r w:rsidRPr="006A7052">
        <w:br/>
        <w:t>I’m captured by Your Holy calling</w:t>
      </w:r>
      <w:r w:rsidRPr="006A7052">
        <w:br/>
        <w:t>Set me apart,</w:t>
      </w:r>
      <w:r w:rsidRPr="006A7052">
        <w:br/>
        <w:t>I know you’re drawing me to Yourself</w:t>
      </w:r>
      <w:r w:rsidRPr="006A7052">
        <w:br/>
        <w:t>Lead me Lord, I pray.</w:t>
      </w:r>
      <w:r w:rsidRPr="006A7052">
        <w:br/>
        <w:t>Chorus:</w:t>
      </w:r>
      <w:r w:rsidRPr="006A7052">
        <w:br/>
        <w:t xml:space="preserve">Take me, mould me, use me, </w:t>
      </w:r>
      <w:r w:rsidRPr="006A7052">
        <w:br/>
        <w:t>fill me.</w:t>
      </w:r>
      <w:r w:rsidRPr="006A7052">
        <w:br/>
        <w:t>I give my life to the potter’s hand</w:t>
      </w:r>
      <w:r w:rsidRPr="006A7052">
        <w:br/>
        <w:t xml:space="preserve">Call me, guide me, lead me, </w:t>
      </w:r>
      <w:r w:rsidRPr="006A7052">
        <w:br/>
        <w:t>walk beside me</w:t>
      </w:r>
      <w:r w:rsidRPr="006A7052">
        <w:br/>
        <w:t xml:space="preserve">I give my life to the potter’s hand.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356 Children </w:t>
      </w:r>
      <w:proofErr w:type="gramStart"/>
      <w:r w:rsidRPr="006A7052">
        <w:t>Of</w:t>
      </w:r>
      <w:proofErr w:type="gramEnd"/>
      <w:r w:rsidRPr="006A7052">
        <w:t xml:space="preserve"> Jerusalem</w:t>
      </w:r>
    </w:p>
    <w:p w:rsidR="00B3499D" w:rsidRPr="006A7052" w:rsidRDefault="00000000">
      <w:r w:rsidRPr="006A7052">
        <w:t>Verse 1</w:t>
      </w:r>
      <w:r w:rsidRPr="006A7052">
        <w:br/>
        <w:t>Chorus</w:t>
      </w:r>
      <w:r w:rsidRPr="006A7052">
        <w:br/>
        <w:t xml:space="preserve">Hark </w:t>
      </w:r>
      <w:r w:rsidRPr="006A7052">
        <w:br/>
        <w:t>hark</w:t>
      </w:r>
      <w:r w:rsidRPr="006A7052">
        <w:br/>
        <w:t xml:space="preserve"> </w:t>
      </w:r>
      <w:r w:rsidRPr="006A7052">
        <w:br/>
        <w:t>hark</w:t>
      </w:r>
      <w:r w:rsidRPr="006A7052">
        <w:br/>
        <w:t xml:space="preserve"> while children's voices sing</w:t>
      </w:r>
      <w:r w:rsidRPr="006A7052">
        <w:br/>
        <w:t xml:space="preserve">Hark </w:t>
      </w:r>
      <w:r w:rsidRPr="006A7052">
        <w:br/>
        <w:t>hark</w:t>
      </w:r>
      <w:r w:rsidRPr="006A7052">
        <w:br/>
        <w:t xml:space="preserve"> </w:t>
      </w:r>
      <w:r w:rsidRPr="006A7052">
        <w:br/>
        <w:t>hark</w:t>
      </w:r>
      <w:r w:rsidRPr="006A7052">
        <w:br/>
        <w:t xml:space="preserve"> while children's voices sing</w:t>
      </w:r>
      <w:r w:rsidRPr="006A7052">
        <w:br/>
        <w:t>Loud hosannas loud hosannas</w:t>
      </w:r>
      <w:r w:rsidRPr="006A7052">
        <w:br/>
        <w:t>Loud hosannas to our King</w:t>
      </w:r>
      <w:r w:rsidRPr="006A7052">
        <w:br/>
        <w:t>Verse 2</w:t>
      </w:r>
      <w:r w:rsidRPr="006A7052">
        <w:br/>
        <w:t>We are taught to love the Lord</w:t>
      </w:r>
      <w:r w:rsidRPr="006A7052">
        <w:br/>
        <w:t>We are taught to read His word</w:t>
      </w:r>
      <w:r w:rsidRPr="006A7052">
        <w:br/>
        <w:t>We are taught the way to Heaven</w:t>
      </w:r>
      <w:r w:rsidRPr="006A7052">
        <w:br/>
        <w:t>Praise for all to God be given</w:t>
      </w:r>
      <w:r w:rsidRPr="006A7052">
        <w:br/>
        <w:t>Chorus</w:t>
      </w:r>
      <w:r w:rsidRPr="006A7052">
        <w:br/>
        <w:t xml:space="preserve">Hark </w:t>
      </w:r>
      <w:r w:rsidRPr="006A7052">
        <w:br/>
        <w:t>hark</w:t>
      </w:r>
      <w:r w:rsidRPr="006A7052">
        <w:br/>
        <w:t xml:space="preserve"> </w:t>
      </w:r>
      <w:r w:rsidRPr="006A7052">
        <w:br/>
        <w:t>hark</w:t>
      </w:r>
      <w:r w:rsidRPr="006A7052">
        <w:br/>
        <w:t xml:space="preserve"> while children's voices sing</w:t>
      </w:r>
      <w:r w:rsidRPr="006A7052">
        <w:br/>
        <w:t xml:space="preserve">Hark </w:t>
      </w:r>
      <w:r w:rsidRPr="006A7052">
        <w:br/>
        <w:t>hark</w:t>
      </w:r>
      <w:r w:rsidRPr="006A7052">
        <w:br/>
        <w:t xml:space="preserve"> </w:t>
      </w:r>
      <w:r w:rsidRPr="006A7052">
        <w:br/>
        <w:t>hark</w:t>
      </w:r>
      <w:r w:rsidRPr="006A7052">
        <w:br/>
        <w:t xml:space="preserve"> while children's voices sing</w:t>
      </w:r>
      <w:r w:rsidRPr="006A7052">
        <w:br/>
        <w:t>Loud hosannas loud hosannas</w:t>
      </w:r>
      <w:r w:rsidRPr="006A7052">
        <w:br/>
        <w:t>Loud hosannas to our King</w:t>
      </w:r>
      <w:r w:rsidRPr="006A7052">
        <w:br/>
        <w:t>Verse 3</w:t>
      </w:r>
      <w:r w:rsidRPr="006A7052">
        <w:br/>
        <w:t>Parents teachers old and young</w:t>
      </w:r>
      <w:r w:rsidRPr="006A7052">
        <w:br/>
        <w:t>All unite to swell the song</w:t>
      </w:r>
      <w:r w:rsidRPr="006A7052">
        <w:br/>
        <w:t>Higher and yet higher rise</w:t>
      </w:r>
      <w:r w:rsidRPr="006A7052">
        <w:br/>
        <w:t>Till hosannas reach the skies</w:t>
      </w:r>
      <w:r w:rsidRPr="006A7052">
        <w:br/>
        <w:t>Chorus</w:t>
      </w:r>
      <w:r w:rsidRPr="006A7052">
        <w:br/>
        <w:t xml:space="preserve">Hark </w:t>
      </w:r>
      <w:r w:rsidRPr="006A7052">
        <w:br/>
        <w:t>hark</w:t>
      </w:r>
      <w:r w:rsidRPr="006A7052">
        <w:br/>
        <w:t xml:space="preserve"> </w:t>
      </w:r>
      <w:r w:rsidRPr="006A7052">
        <w:br/>
        <w:t>hark</w:t>
      </w:r>
      <w:r w:rsidRPr="006A7052">
        <w:br/>
      </w:r>
      <w:r w:rsidRPr="006A7052">
        <w:lastRenderedPageBreak/>
        <w:t xml:space="preserve"> while children's voices sing</w:t>
      </w:r>
      <w:r w:rsidRPr="006A7052">
        <w:br/>
        <w:t xml:space="preserve">Hark </w:t>
      </w:r>
      <w:r w:rsidRPr="006A7052">
        <w:br/>
        <w:t>hark</w:t>
      </w:r>
      <w:r w:rsidRPr="006A7052">
        <w:br/>
        <w:t xml:space="preserve"> </w:t>
      </w:r>
      <w:r w:rsidRPr="006A7052">
        <w:br/>
        <w:t>hark</w:t>
      </w:r>
      <w:r w:rsidRPr="006A7052">
        <w:br/>
        <w:t xml:space="preserve"> while children's voices sing</w:t>
      </w:r>
      <w:r w:rsidRPr="006A7052">
        <w:br/>
        <w:t>Loud hosannas loud hosannas</w:t>
      </w:r>
      <w:r w:rsidRPr="006A7052">
        <w:br/>
        <w:t>Loud hosannas to our King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357 Come on and celebrate</w:t>
      </w:r>
    </w:p>
    <w:p w:rsidR="00B3499D" w:rsidRPr="006A7052" w:rsidRDefault="00000000">
      <w:r w:rsidRPr="006A7052">
        <w:t>Come on and celebrate, celebrate,</w:t>
      </w:r>
      <w:r w:rsidRPr="006A7052">
        <w:br/>
        <w:t>Celebrate and sing</w:t>
      </w:r>
      <w:r w:rsidRPr="006A7052">
        <w:br/>
        <w:t>Celebrate and sing to the King.</w:t>
      </w:r>
      <w:r w:rsidRPr="006A7052">
        <w:br/>
        <w:t>Come on and celebrate, celebrate,</w:t>
      </w:r>
      <w:r w:rsidRPr="006A7052">
        <w:br/>
        <w:t>Celebrate and sing</w:t>
      </w:r>
      <w:r w:rsidRPr="006A7052">
        <w:br/>
        <w:t>Celebrate and sing to the King.</w:t>
      </w:r>
      <w:r w:rsidRPr="006A7052">
        <w:br/>
        <w:t xml:space="preserve">Come on and celebrate </w:t>
      </w:r>
      <w:r w:rsidRPr="006A7052">
        <w:br/>
        <w:t>His gift of love we will celebrate</w:t>
      </w:r>
      <w:r w:rsidRPr="006A7052">
        <w:br/>
        <w:t xml:space="preserve">The son of God who loves us </w:t>
      </w:r>
      <w:r w:rsidRPr="006A7052">
        <w:br/>
        <w:t>And gave us life.</w:t>
      </w:r>
      <w:r w:rsidRPr="006A7052">
        <w:br/>
        <w:t>We’ll shout your praise O King</w:t>
      </w:r>
      <w:r w:rsidRPr="006A7052">
        <w:br/>
        <w:t>You give us joy nothing else can bring</w:t>
      </w:r>
      <w:r w:rsidRPr="006A7052">
        <w:br/>
        <w:t>We’ll give to you our offering</w:t>
      </w:r>
      <w:r w:rsidRPr="006A7052">
        <w:br/>
        <w:t>In celebration praise.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358 Crown Him with Many Crowns</w:t>
      </w:r>
    </w:p>
    <w:p w:rsidR="00B3499D" w:rsidRPr="006A7052" w:rsidRDefault="00000000">
      <w:r w:rsidRPr="006A7052">
        <w:t>Verse 1</w:t>
      </w:r>
      <w:r w:rsidRPr="006A7052">
        <w:br/>
        <w:t>Crown him with many crowns,</w:t>
      </w:r>
      <w:r w:rsidRPr="006A7052">
        <w:br/>
        <w:t>The Lamb upon his throne;</w:t>
      </w:r>
      <w:r w:rsidRPr="006A7052">
        <w:br/>
        <w:t>Hark! how the heavenly anthem drowns</w:t>
      </w:r>
      <w:r w:rsidRPr="006A7052">
        <w:br/>
        <w:t>All music but its own;</w:t>
      </w:r>
      <w:r w:rsidRPr="006A7052">
        <w:br/>
        <w:t>Awake, my soul, and sing</w:t>
      </w:r>
      <w:r w:rsidRPr="006A7052">
        <w:br/>
        <w:t>Of him who died for thee,</w:t>
      </w:r>
      <w:r w:rsidRPr="006A7052">
        <w:br/>
        <w:t>And hail him as thy matchless King</w:t>
      </w:r>
      <w:r w:rsidRPr="006A7052">
        <w:br/>
        <w:t>Through all eternity.</w:t>
      </w:r>
      <w:r w:rsidRPr="006A7052">
        <w:br/>
        <w:t xml:space="preserve">Verse 2 </w:t>
      </w:r>
      <w:r w:rsidRPr="006A7052">
        <w:br/>
        <w:t>Crown him the Lord of life,</w:t>
      </w:r>
      <w:r w:rsidRPr="006A7052">
        <w:br/>
        <w:t>Who triumphed o'er the grave,</w:t>
      </w:r>
      <w:r w:rsidRPr="006A7052">
        <w:br/>
        <w:t>And rose victorious in the strife</w:t>
      </w:r>
      <w:r w:rsidRPr="006A7052">
        <w:br/>
        <w:t>For those he came to save;</w:t>
      </w:r>
      <w:r w:rsidRPr="006A7052">
        <w:br/>
        <w:t>His glories now we sing</w:t>
      </w:r>
      <w:r w:rsidRPr="006A7052">
        <w:br/>
        <w:t>Who died, and rose on high,</w:t>
      </w:r>
      <w:r w:rsidRPr="006A7052">
        <w:br/>
        <w:t>Who died eternal life to bring,</w:t>
      </w:r>
      <w:r w:rsidRPr="006A7052">
        <w:br/>
        <w:t>And lives, that death may die.</w:t>
      </w:r>
      <w:r w:rsidRPr="006A7052">
        <w:br/>
        <w:t xml:space="preserve">Verse 3 </w:t>
      </w:r>
      <w:r w:rsidRPr="006A7052">
        <w:br/>
        <w:t>Crown him the Lord of peace,</w:t>
      </w:r>
      <w:r w:rsidRPr="006A7052">
        <w:br/>
        <w:t xml:space="preserve">Whose power a </w:t>
      </w:r>
      <w:r w:rsidRPr="006A7052">
        <w:br/>
        <w:t>sceptre</w:t>
      </w:r>
      <w:r w:rsidRPr="006A7052">
        <w:br/>
        <w:t xml:space="preserve"> sways</w:t>
      </w:r>
      <w:r w:rsidRPr="006A7052">
        <w:br/>
        <w:t>From pole to pole, that wars may cease</w:t>
      </w:r>
      <w:r w:rsidRPr="006A7052">
        <w:br/>
        <w:t>And all be prayer and praise;</w:t>
      </w:r>
      <w:r w:rsidRPr="006A7052">
        <w:br/>
        <w:t>His reign shall know no end,</w:t>
      </w:r>
      <w:r w:rsidRPr="006A7052">
        <w:br/>
        <w:t xml:space="preserve">And round his </w:t>
      </w:r>
      <w:r w:rsidRPr="006A7052">
        <w:br/>
        <w:t>piercèd</w:t>
      </w:r>
      <w:r w:rsidRPr="006A7052">
        <w:br/>
        <w:t xml:space="preserve"> feet</w:t>
      </w:r>
      <w:r w:rsidRPr="006A7052">
        <w:br/>
        <w:t>Fair flowers of Paradise extend</w:t>
      </w:r>
      <w:r w:rsidRPr="006A7052">
        <w:br/>
        <w:t>Their fragrance ever sweet.</w:t>
      </w:r>
      <w:r w:rsidRPr="006A7052">
        <w:br/>
        <w:t xml:space="preserve">Verse 4 </w:t>
      </w:r>
      <w:r w:rsidRPr="006A7052">
        <w:br/>
        <w:t>Crown him the Lord of love;</w:t>
      </w:r>
      <w:r w:rsidRPr="006A7052">
        <w:br/>
        <w:t>Behold his hands and side,</w:t>
      </w:r>
      <w:r w:rsidRPr="006A7052">
        <w:br/>
        <w:t>Those wounds, yet visible above,</w:t>
      </w:r>
      <w:r w:rsidRPr="006A7052">
        <w:br/>
        <w:t>In beauty glorified;</w:t>
      </w:r>
      <w:r w:rsidRPr="006A7052">
        <w:br/>
        <w:t>All hail, redeemer, hail!</w:t>
      </w:r>
      <w:r w:rsidRPr="006A7052">
        <w:br/>
        <w:t>For thou hast died for me;</w:t>
      </w:r>
      <w:r w:rsidRPr="006A7052">
        <w:br/>
        <w:t>Thy praise and glory shall not fail</w:t>
      </w:r>
      <w:r w:rsidRPr="006A7052">
        <w:br/>
        <w:t xml:space="preserve">Throughout eternity. </w:t>
      </w:r>
      <w:r w:rsidRPr="006A7052">
        <w:br/>
        <w:t xml:space="preserve">Crown him with many crowns </w:t>
      </w:r>
      <w:r w:rsidRPr="006A7052">
        <w:br/>
      </w:r>
      <w:r w:rsidRPr="006A7052">
        <w:lastRenderedPageBreak/>
        <w:t>Matthew Bridges (1800-1894) (vv 1, 3- 4), Godfrey Thring (1823-1903) (v 2)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359 Eternal God Our Song We Raise</w:t>
      </w:r>
    </w:p>
    <w:p w:rsidR="00B3499D" w:rsidRPr="006A7052" w:rsidRDefault="00000000">
      <w:r w:rsidRPr="006A7052">
        <w:t>Verse 1</w:t>
      </w:r>
      <w:r w:rsidRPr="006A7052">
        <w:br/>
        <w:t>Eternal God our song we raise</w:t>
      </w:r>
      <w:r w:rsidRPr="006A7052">
        <w:br/>
        <w:t>In thankful overflowing praise</w:t>
      </w:r>
      <w:r w:rsidRPr="006A7052">
        <w:br/>
        <w:t>For men of faith whose power was Thine</w:t>
      </w:r>
      <w:r w:rsidRPr="006A7052">
        <w:br/>
        <w:t>Whose love no barrier could confine</w:t>
      </w:r>
      <w:r w:rsidRPr="006A7052">
        <w:br/>
        <w:t>They humbly offered Christ their bread</w:t>
      </w:r>
      <w:r w:rsidRPr="006A7052">
        <w:br/>
        <w:t>And lo the multitudes were fed</w:t>
      </w:r>
      <w:r w:rsidRPr="006A7052">
        <w:br/>
        <w:t>Verse 2</w:t>
      </w:r>
      <w:r w:rsidRPr="006A7052">
        <w:br/>
        <w:t>We thank Thee for the fruitful years</w:t>
      </w:r>
      <w:r w:rsidRPr="006A7052">
        <w:br/>
        <w:t>The sacred gains of toil and tears</w:t>
      </w:r>
      <w:r w:rsidRPr="006A7052">
        <w:br/>
        <w:t>For mighty works through weakness wrought</w:t>
      </w:r>
      <w:r w:rsidRPr="006A7052">
        <w:br/>
        <w:t>For souls who led in deed and thought</w:t>
      </w:r>
      <w:r w:rsidRPr="006A7052">
        <w:br/>
        <w:t>They followed Jesus in the light</w:t>
      </w:r>
      <w:r w:rsidRPr="006A7052">
        <w:br/>
        <w:t>And their loud anthems thrilled the night</w:t>
      </w:r>
      <w:r w:rsidRPr="006A7052">
        <w:br/>
        <w:t>Verse 3</w:t>
      </w:r>
      <w:r w:rsidRPr="006A7052">
        <w:br/>
        <w:t>O may no longing of our own</w:t>
      </w:r>
      <w:r w:rsidRPr="006A7052">
        <w:br/>
        <w:t>Obscure the path by Jesus shown</w:t>
      </w:r>
      <w:r w:rsidRPr="006A7052">
        <w:br/>
        <w:t>We would not thirst for earth's reward</w:t>
      </w:r>
      <w:r w:rsidRPr="006A7052">
        <w:br/>
        <w:t>And lose the blessing of our Lord</w:t>
      </w:r>
      <w:r w:rsidRPr="006A7052">
        <w:br/>
        <w:t>His cup of pain and grief and strife</w:t>
      </w:r>
      <w:r w:rsidRPr="006A7052">
        <w:br/>
        <w:t xml:space="preserve">That </w:t>
      </w:r>
      <w:r w:rsidRPr="006A7052">
        <w:br/>
        <w:t>yieldeth</w:t>
      </w:r>
      <w:r w:rsidRPr="006A7052">
        <w:br/>
        <w:t xml:space="preserve"> up the gift of life</w:t>
      </w:r>
      <w:r w:rsidRPr="006A7052">
        <w:br/>
        <w:t>Verse 4</w:t>
      </w:r>
      <w:r w:rsidRPr="006A7052">
        <w:br/>
        <w:t>Our Father we beseech Thee now</w:t>
      </w:r>
      <w:r w:rsidRPr="006A7052">
        <w:br/>
        <w:t>Receive again our first pure vow</w:t>
      </w:r>
      <w:r w:rsidRPr="006A7052">
        <w:br/>
        <w:t>To stand though fire and tempest rage</w:t>
      </w:r>
      <w:r w:rsidRPr="006A7052">
        <w:br/>
        <w:t>Nor fear the terrors of our age</w:t>
      </w:r>
      <w:r w:rsidRPr="006A7052">
        <w:br/>
        <w:t>To love Thee with a constant mind</w:t>
      </w:r>
      <w:r w:rsidRPr="006A7052">
        <w:br/>
        <w:t>And lose ourselves to save mankind</w:t>
      </w:r>
      <w:r w:rsidRPr="006A7052">
        <w:br/>
        <w:t>Verse 5</w:t>
      </w:r>
      <w:r w:rsidRPr="006A7052">
        <w:br/>
        <w:t xml:space="preserve">Our great redeemer </w:t>
      </w:r>
      <w:r w:rsidRPr="006A7052">
        <w:br/>
        <w:t>liveth</w:t>
      </w:r>
      <w:r w:rsidRPr="006A7052">
        <w:br/>
        <w:t xml:space="preserve"> still</w:t>
      </w:r>
      <w:r w:rsidRPr="006A7052">
        <w:br/>
        <w:t>His love sustains us in Thy will</w:t>
      </w:r>
      <w:r w:rsidRPr="006A7052">
        <w:br/>
        <w:t>Because He conquered we shall win</w:t>
      </w:r>
      <w:r w:rsidRPr="006A7052">
        <w:br/>
        <w:t>His cross before His joy within</w:t>
      </w:r>
      <w:r w:rsidRPr="006A7052">
        <w:br/>
        <w:t>Our cheerful banners are unfurled</w:t>
      </w:r>
      <w:r w:rsidRPr="006A7052">
        <w:br/>
        <w:t>For Christ has overcome the world</w:t>
      </w:r>
      <w:r w:rsidRPr="006A7052">
        <w:br/>
        <w:t>Ending</w:t>
      </w:r>
      <w:r w:rsidRPr="006A7052">
        <w:br/>
        <w:t>Christ has overcome the world</w:t>
      </w:r>
      <w:r w:rsidRPr="006A7052">
        <w:br/>
      </w:r>
      <w:r w:rsidRPr="006A7052">
        <w:lastRenderedPageBreak/>
        <w:t>Christ has overcome the world</w:t>
      </w:r>
      <w:r w:rsidRPr="006A7052">
        <w:br/>
        <w:t>Has overcome the world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360 Faithful God</w:t>
      </w:r>
    </w:p>
    <w:p w:rsidR="00B3499D" w:rsidRPr="006A7052" w:rsidRDefault="00000000">
      <w:r w:rsidRPr="006A7052">
        <w:t>Faithful God faithful God</w:t>
      </w:r>
      <w:r w:rsidRPr="006A7052">
        <w:br/>
        <w:t>All sufficient one I worship You</w:t>
      </w:r>
      <w:r w:rsidRPr="006A7052">
        <w:br/>
        <w:t>Shalom my peace my strong deliverer</w:t>
      </w:r>
      <w:r w:rsidRPr="006A7052">
        <w:br/>
        <w:t>I lift you up faithful God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361 Fill thou my life</w:t>
      </w:r>
    </w:p>
    <w:p w:rsidR="00B3499D" w:rsidRPr="006A7052" w:rsidRDefault="00000000">
      <w:r w:rsidRPr="006A7052">
        <w:t>Verse 1</w:t>
      </w:r>
      <w:r w:rsidRPr="006A7052">
        <w:br/>
        <w:t>Fill thou my life, O Lord my God,</w:t>
      </w:r>
      <w:r w:rsidRPr="006A7052">
        <w:br/>
        <w:t>In every part with praise,</w:t>
      </w:r>
      <w:r w:rsidRPr="006A7052">
        <w:br/>
        <w:t>That my whole being may proclaim</w:t>
      </w:r>
      <w:r w:rsidRPr="006A7052">
        <w:br/>
        <w:t>Thy being and thy ways.</w:t>
      </w:r>
      <w:r w:rsidRPr="006A7052">
        <w:br/>
        <w:t>Not for the lip of praise alone,</w:t>
      </w:r>
      <w:r w:rsidRPr="006A7052">
        <w:br/>
        <w:t>Nor e'en the praising heart</w:t>
      </w:r>
      <w:r w:rsidRPr="006A7052">
        <w:br/>
        <w:t>I ask, but for a life made up</w:t>
      </w:r>
      <w:r w:rsidRPr="006A7052">
        <w:br/>
        <w:t>Of praise in every part!</w:t>
      </w:r>
      <w:r w:rsidRPr="006A7052">
        <w:br/>
        <w:t>Verse 2</w:t>
      </w:r>
      <w:r w:rsidRPr="006A7052">
        <w:br/>
        <w:t>Praise in the common words I speak,</w:t>
      </w:r>
      <w:r w:rsidRPr="006A7052">
        <w:br/>
        <w:t>Life's common looks and tones,</w:t>
      </w:r>
      <w:r w:rsidRPr="006A7052">
        <w:br/>
        <w:t>In fellowship at hearth and board</w:t>
      </w:r>
      <w:r w:rsidRPr="006A7052">
        <w:br/>
        <w:t xml:space="preserve">With my </w:t>
      </w:r>
      <w:r w:rsidRPr="006A7052">
        <w:br/>
        <w:t>belovèd</w:t>
      </w:r>
      <w:r w:rsidRPr="006A7052">
        <w:br/>
        <w:t xml:space="preserve"> ones;</w:t>
      </w:r>
      <w:r w:rsidRPr="006A7052">
        <w:br/>
        <w:t>Not in the temple crowd alone</w:t>
      </w:r>
      <w:r w:rsidRPr="006A7052">
        <w:br/>
        <w:t>Where holy voices chime,</w:t>
      </w:r>
      <w:r w:rsidRPr="006A7052">
        <w:br/>
        <w:t>But in the silent paths of earth,</w:t>
      </w:r>
      <w:r w:rsidRPr="006A7052">
        <w:br/>
        <w:t>The quiet rooms of time.</w:t>
      </w:r>
      <w:r w:rsidRPr="006A7052">
        <w:br/>
        <w:t>Verse 3</w:t>
      </w:r>
      <w:r w:rsidRPr="006A7052">
        <w:br/>
        <w:t>Fill every part of me with praise;</w:t>
      </w:r>
      <w:r w:rsidRPr="006A7052">
        <w:br/>
        <w:t>Let all my being speak</w:t>
      </w:r>
      <w:r w:rsidRPr="006A7052">
        <w:br/>
        <w:t>Of thee and of thy love, O Lord,</w:t>
      </w:r>
      <w:r w:rsidRPr="006A7052">
        <w:br/>
        <w:t>Poor though I be, and weak.</w:t>
      </w:r>
      <w:r w:rsidRPr="006A7052">
        <w:br/>
        <w:t>So shalt thou, Lord, from me, e'en me,</w:t>
      </w:r>
      <w:r w:rsidRPr="006A7052">
        <w:br/>
        <w:t>Receive the glory due;</w:t>
      </w:r>
      <w:r w:rsidRPr="006A7052">
        <w:br/>
        <w:t>And so shall I begin on earth</w:t>
      </w:r>
      <w:r w:rsidRPr="006A7052">
        <w:br/>
        <w:t>The song for ever new.</w:t>
      </w:r>
      <w:r w:rsidRPr="006A7052">
        <w:br/>
        <w:t>Verse 4</w:t>
      </w:r>
      <w:r w:rsidRPr="006A7052">
        <w:br/>
        <w:t>So shall each fear, each fret, each care</w:t>
      </w:r>
      <w:r w:rsidRPr="006A7052">
        <w:br/>
        <w:t>Be turned into a song,</w:t>
      </w:r>
      <w:r w:rsidRPr="006A7052">
        <w:br/>
        <w:t>And every winding of the way</w:t>
      </w:r>
      <w:r w:rsidRPr="006A7052">
        <w:br/>
        <w:t>The echo shall prolong;</w:t>
      </w:r>
      <w:r w:rsidRPr="006A7052">
        <w:br/>
        <w:t>So shall no part of day or night</w:t>
      </w:r>
      <w:r w:rsidRPr="006A7052">
        <w:br/>
        <w:t>From sacredness be free;</w:t>
      </w:r>
      <w:r w:rsidRPr="006A7052">
        <w:br/>
        <w:t>But all my life, in every step,</w:t>
      </w:r>
      <w:r w:rsidRPr="006A7052">
        <w:br/>
        <w:t>Be fellowship with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362 Give Me Oil </w:t>
      </w:r>
      <w:proofErr w:type="gramStart"/>
      <w:r w:rsidRPr="006A7052">
        <w:t>In</w:t>
      </w:r>
      <w:proofErr w:type="gramEnd"/>
      <w:r w:rsidRPr="006A7052">
        <w:t xml:space="preserve"> My Lamp</w:t>
      </w:r>
    </w:p>
    <w:p w:rsidR="00B3499D" w:rsidRPr="006A7052" w:rsidRDefault="00000000">
      <w:r w:rsidRPr="006A7052">
        <w:t>Verse 1</w:t>
      </w:r>
      <w:r w:rsidRPr="006A7052">
        <w:br/>
        <w:t>Give me joy in my heart</w:t>
      </w:r>
      <w:r w:rsidRPr="006A7052">
        <w:br/>
        <w:t>Keep me praising</w:t>
      </w:r>
      <w:r w:rsidRPr="006A7052">
        <w:br/>
        <w:t>Give me joy in my heart I pray</w:t>
      </w:r>
      <w:r w:rsidRPr="006A7052">
        <w:br/>
        <w:t>Give me joy in my heart keep me praising</w:t>
      </w:r>
      <w:r w:rsidRPr="006A7052">
        <w:br/>
        <w:t>Keep me praising till the break of day</w:t>
      </w:r>
      <w:r w:rsidRPr="006A7052">
        <w:br/>
        <w:t>Chorus</w:t>
      </w:r>
      <w:r w:rsidRPr="006A7052">
        <w:br/>
        <w:t>Sing hosanna sing hosanna</w:t>
      </w:r>
      <w:r w:rsidRPr="006A7052">
        <w:br/>
        <w:t>Sing hosanna to the King of kings</w:t>
      </w:r>
      <w:r w:rsidRPr="006A7052">
        <w:br/>
        <w:t>Sing hosanna sing hosanna</w:t>
      </w:r>
      <w:r w:rsidRPr="006A7052">
        <w:br/>
        <w:t>Sing hosanna to the King</w:t>
      </w:r>
      <w:r w:rsidRPr="006A7052">
        <w:br/>
        <w:t>Verse 2</w:t>
      </w:r>
      <w:r w:rsidRPr="006A7052">
        <w:br/>
        <w:t>Give me peace in my heart</w:t>
      </w:r>
      <w:r w:rsidRPr="006A7052">
        <w:br/>
        <w:t>Keep me resting</w:t>
      </w:r>
      <w:r w:rsidRPr="006A7052">
        <w:br/>
        <w:t>Give me peace in my heart I pray</w:t>
      </w:r>
      <w:r w:rsidRPr="006A7052">
        <w:br/>
        <w:t>Give me peace in my heart keep me resting</w:t>
      </w:r>
      <w:r w:rsidRPr="006A7052">
        <w:br/>
        <w:t>Keep me resting till the break of day</w:t>
      </w:r>
      <w:r w:rsidRPr="006A7052">
        <w:br/>
        <w:t>Chorus</w:t>
      </w:r>
      <w:r w:rsidRPr="006A7052">
        <w:br/>
        <w:t>Sing hosanna sing hosanna</w:t>
      </w:r>
      <w:r w:rsidRPr="006A7052">
        <w:br/>
        <w:t>Sing hosanna to the King of kings</w:t>
      </w:r>
      <w:r w:rsidRPr="006A7052">
        <w:br/>
        <w:t>Sing hosanna sing hosanna</w:t>
      </w:r>
      <w:r w:rsidRPr="006A7052">
        <w:br/>
        <w:t>Sing hosanna to the King</w:t>
      </w:r>
      <w:r w:rsidRPr="006A7052">
        <w:br/>
        <w:t>Verse 3</w:t>
      </w:r>
      <w:r w:rsidRPr="006A7052">
        <w:br/>
        <w:t>Give me love in my heart</w:t>
      </w:r>
      <w:r w:rsidRPr="006A7052">
        <w:br/>
        <w:t>Keep me serving</w:t>
      </w:r>
      <w:r w:rsidRPr="006A7052">
        <w:br/>
        <w:t>Give me love in my heart I pray</w:t>
      </w:r>
      <w:r w:rsidRPr="006A7052">
        <w:br/>
        <w:t>Give me love in my heart keep me serving</w:t>
      </w:r>
      <w:r w:rsidRPr="006A7052">
        <w:br/>
        <w:t>Keep me serving till the break of day</w:t>
      </w:r>
      <w:r w:rsidRPr="006A7052">
        <w:br/>
        <w:t>Chorus</w:t>
      </w:r>
      <w:r w:rsidRPr="006A7052">
        <w:br/>
        <w:t>Sing hosanna sing hosanna</w:t>
      </w:r>
      <w:r w:rsidRPr="006A7052">
        <w:br/>
        <w:t>Sing hosanna to the King of kings</w:t>
      </w:r>
      <w:r w:rsidRPr="006A7052">
        <w:br/>
        <w:t>Sing hosanna sing hosanna</w:t>
      </w:r>
      <w:r w:rsidRPr="006A7052">
        <w:br/>
        <w:t>Sing hosanna to the King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363 Forever</w:t>
      </w:r>
    </w:p>
    <w:p w:rsidR="00B3499D" w:rsidRPr="006A7052" w:rsidRDefault="00000000">
      <w:r w:rsidRPr="006A7052">
        <w:t>Verse 1</w:t>
      </w:r>
      <w:r w:rsidRPr="006A7052">
        <w:br/>
        <w:t>Give thanks to the Lord</w:t>
      </w:r>
      <w:r w:rsidRPr="006A7052">
        <w:br/>
        <w:t>Our God and King</w:t>
      </w:r>
      <w:r w:rsidRPr="006A7052">
        <w:br/>
        <w:t>His love endures forever</w:t>
      </w:r>
      <w:r w:rsidRPr="006A7052">
        <w:br/>
        <w:t>For He is good He is above all things</w:t>
      </w:r>
      <w:r w:rsidRPr="006A7052">
        <w:br/>
        <w:t>His love endures forever</w:t>
      </w:r>
      <w:r w:rsidRPr="006A7052">
        <w:br/>
        <w:t>Sing praise sing praise</w:t>
      </w:r>
      <w:r w:rsidRPr="006A7052">
        <w:br/>
        <w:t>Verse 2</w:t>
      </w:r>
      <w:r w:rsidRPr="006A7052">
        <w:br/>
        <w:t>With a mighty hand</w:t>
      </w:r>
      <w:r w:rsidRPr="006A7052">
        <w:br/>
        <w:t>And an outstretched arm</w:t>
      </w:r>
      <w:r w:rsidRPr="006A7052">
        <w:br/>
        <w:t>His love endures forever</w:t>
      </w:r>
      <w:r w:rsidRPr="006A7052">
        <w:br/>
        <w:t>For the life that's been reborn</w:t>
      </w:r>
      <w:r w:rsidRPr="006A7052">
        <w:br/>
        <w:t>His love endures forever</w:t>
      </w:r>
      <w:r w:rsidRPr="006A7052">
        <w:br/>
        <w:t>Sing praise sing praise</w:t>
      </w:r>
      <w:r w:rsidRPr="006A7052">
        <w:br/>
        <w:t>(PRE-CHORUS)</w:t>
      </w:r>
      <w:r w:rsidRPr="006A7052">
        <w:br/>
        <w:t>Sing praise sing praise</w:t>
      </w:r>
      <w:r w:rsidRPr="006A7052">
        <w:br/>
        <w:t xml:space="preserve">Chorus </w:t>
      </w:r>
      <w:r w:rsidRPr="006A7052">
        <w:br/>
        <w:t>Forever God is faithful</w:t>
      </w:r>
      <w:r w:rsidRPr="006A7052">
        <w:br/>
        <w:t>Forever God is strong</w:t>
      </w:r>
      <w:r w:rsidRPr="006A7052">
        <w:br/>
        <w:t>Forever God is with us</w:t>
      </w:r>
      <w:r w:rsidRPr="006A7052">
        <w:br/>
        <w:t xml:space="preserve">Forever </w:t>
      </w:r>
      <w:r w:rsidRPr="006A7052">
        <w:br/>
        <w:t>forever</w:t>
      </w:r>
      <w:r w:rsidRPr="006A7052">
        <w:br/>
        <w:t>Verse 3</w:t>
      </w:r>
      <w:r w:rsidRPr="006A7052">
        <w:br/>
        <w:t>From the rising to the setting sun</w:t>
      </w:r>
      <w:r w:rsidRPr="006A7052">
        <w:br/>
        <w:t>His love endures forever</w:t>
      </w:r>
      <w:r w:rsidRPr="006A7052">
        <w:br/>
        <w:t>And by the grace of God</w:t>
      </w:r>
      <w:r w:rsidRPr="006A7052">
        <w:br/>
        <w:t>We will carry on</w:t>
      </w:r>
      <w:r w:rsidRPr="006A7052">
        <w:br/>
        <w:t>His love endures forever</w:t>
      </w:r>
      <w:r w:rsidRPr="006A7052">
        <w:br/>
        <w:t>Sing praise sing praise</w:t>
      </w:r>
      <w:r w:rsidRPr="006A7052">
        <w:br/>
        <w:t>(PRE-CHORUS)</w:t>
      </w:r>
      <w:r w:rsidRPr="006A7052">
        <w:br/>
        <w:t>Sing praise sing praise</w:t>
      </w:r>
      <w:r w:rsidRPr="006A7052">
        <w:br/>
        <w:t>Chorus</w:t>
      </w:r>
      <w:r w:rsidRPr="006A7052">
        <w:br/>
        <w:t>Forever God is faithful</w:t>
      </w:r>
      <w:r w:rsidRPr="006A7052">
        <w:br/>
        <w:t>Forever God is strong</w:t>
      </w:r>
      <w:r w:rsidRPr="006A7052">
        <w:br/>
        <w:t>Forever God is with us</w:t>
      </w:r>
      <w:r w:rsidRPr="006A7052">
        <w:br/>
        <w:t xml:space="preserve">Forever </w:t>
      </w:r>
      <w:r w:rsidRPr="006A7052">
        <w:br/>
        <w:t>forever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364 Give thanks with a grateful heart</w:t>
      </w:r>
    </w:p>
    <w:p w:rsidR="00B3499D" w:rsidRPr="006A7052" w:rsidRDefault="00000000">
      <w:r w:rsidRPr="006A7052">
        <w:t>Give thanks with a grateful heart</w:t>
      </w:r>
      <w:r w:rsidRPr="006A7052">
        <w:br/>
        <w:t>Give thanks to the Holy One,</w:t>
      </w:r>
      <w:r w:rsidRPr="006A7052">
        <w:br/>
        <w:t xml:space="preserve">Give thanks because He’s given </w:t>
      </w:r>
      <w:r w:rsidRPr="006A7052">
        <w:br/>
        <w:t>Jesus Christ, His Son</w:t>
      </w:r>
      <w:r w:rsidRPr="006A7052">
        <w:br/>
        <w:t>And now let the weak say “I am strong”</w:t>
      </w:r>
      <w:r w:rsidRPr="006A7052">
        <w:br/>
        <w:t xml:space="preserve">Let the poor say “I am rich” </w:t>
      </w:r>
      <w:r w:rsidRPr="006A7052">
        <w:br/>
        <w:t>Because of what the Lord has done for us!</w:t>
      </w:r>
      <w:r w:rsidRPr="006A7052">
        <w:br/>
        <w:t>Give thanks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365 Show Your Power</w:t>
      </w:r>
    </w:p>
    <w:p w:rsidR="00B3499D" w:rsidRPr="006A7052" w:rsidRDefault="00000000">
      <w:r w:rsidRPr="006A7052">
        <w:t>Verse 1</w:t>
      </w:r>
      <w:r w:rsidRPr="006A7052">
        <w:br/>
        <w:t>Well He is the Lord He reigns on high</w:t>
      </w:r>
      <w:r w:rsidRPr="006A7052">
        <w:br/>
        <w:t>He is the Lord</w:t>
      </w:r>
      <w:r w:rsidRPr="006A7052">
        <w:br/>
        <w:t>Spoke into the darkness created the light</w:t>
      </w:r>
      <w:r w:rsidRPr="006A7052">
        <w:br/>
        <w:t>He is the Lord</w:t>
      </w:r>
      <w:r w:rsidRPr="006A7052">
        <w:br/>
        <w:t>Who is like unto Him never ending in days</w:t>
      </w:r>
      <w:r w:rsidRPr="006A7052">
        <w:br/>
        <w:t>He is the Lord</w:t>
      </w:r>
      <w:r w:rsidRPr="006A7052">
        <w:br/>
        <w:t>And He comes in power when we call on His name</w:t>
      </w:r>
      <w:r w:rsidRPr="006A7052">
        <w:br/>
        <w:t>He is the Lord</w:t>
      </w:r>
      <w:r w:rsidRPr="006A7052">
        <w:br/>
        <w:t>Chorus 1</w:t>
      </w:r>
      <w:r w:rsidRPr="006A7052">
        <w:br/>
        <w:t>Show Your power oh Lord our God</w:t>
      </w:r>
      <w:r w:rsidRPr="006A7052">
        <w:br/>
        <w:t>Show Your power oh Lord our God</w:t>
      </w:r>
      <w:r w:rsidRPr="006A7052">
        <w:br/>
        <w:t>Oh Lord our God</w:t>
      </w:r>
      <w:r w:rsidRPr="006A7052">
        <w:br/>
        <w:t>Verse 2</w:t>
      </w:r>
      <w:r w:rsidRPr="006A7052">
        <w:br/>
        <w:t>Your gospel oh Lord is the hope for our nation</w:t>
      </w:r>
      <w:r w:rsidRPr="006A7052">
        <w:br/>
        <w:t>You are the Lord</w:t>
      </w:r>
      <w:r w:rsidRPr="006A7052">
        <w:br/>
        <w:t>It's the power of God for our salvation</w:t>
      </w:r>
      <w:r w:rsidRPr="006A7052">
        <w:br/>
        <w:t>You are the Lord</w:t>
      </w:r>
      <w:r w:rsidRPr="006A7052">
        <w:br/>
        <w:t>We ask not for riches but look to the cross</w:t>
      </w:r>
      <w:r w:rsidRPr="006A7052">
        <w:br/>
        <w:t>You are the Lord</w:t>
      </w:r>
      <w:r w:rsidRPr="006A7052">
        <w:br/>
        <w:t>And for our inheritance give us the lost</w:t>
      </w:r>
      <w:r w:rsidRPr="006A7052">
        <w:br/>
        <w:t>You are the Lord</w:t>
      </w:r>
      <w:r w:rsidRPr="006A7052">
        <w:br/>
        <w:t>Chorus 2</w:t>
      </w:r>
      <w:r w:rsidRPr="006A7052">
        <w:br/>
        <w:t>Send Your power oh Lord our God</w:t>
      </w:r>
      <w:r w:rsidRPr="006A7052">
        <w:br/>
        <w:t>Send Your power oh Lord our God</w:t>
      </w:r>
      <w:r w:rsidRPr="006A7052">
        <w:br/>
        <w:t>(REPEAT)</w:t>
      </w:r>
      <w:r w:rsidRPr="006A7052">
        <w:br/>
        <w:t>Our God</w:t>
      </w:r>
      <w:r w:rsidRPr="006A7052">
        <w:br/>
        <w:t>Chorus 3</w:t>
      </w:r>
      <w:r w:rsidRPr="006A7052">
        <w:br/>
        <w:t>Show Your power oh Lord our God</w:t>
      </w:r>
      <w:r w:rsidRPr="006A7052">
        <w:br/>
        <w:t>Show Your power oh Lord our God</w:t>
      </w:r>
      <w:r w:rsidRPr="006A7052">
        <w:br/>
        <w:t>(REPEAT)</w:t>
      </w:r>
      <w:r w:rsidRPr="006A7052">
        <w:br/>
        <w:t>Our God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366 Hosanna, hosanna</w:t>
      </w:r>
    </w:p>
    <w:p w:rsidR="00B3499D" w:rsidRPr="006A7052" w:rsidRDefault="00000000">
      <w:r w:rsidRPr="006A7052">
        <w:t>Verse 1</w:t>
      </w:r>
      <w:r w:rsidRPr="006A7052">
        <w:br/>
        <w:t xml:space="preserve">Hosanna, Hosanna, </w:t>
      </w:r>
      <w:r w:rsidRPr="006A7052">
        <w:br/>
        <w:t>Hosanna in the highest</w:t>
      </w:r>
      <w:r w:rsidRPr="006A7052">
        <w:br/>
        <w:t xml:space="preserve">Hosanna, Hosanna, </w:t>
      </w:r>
      <w:r w:rsidRPr="006A7052">
        <w:br/>
        <w:t>Hosanna in the highest</w:t>
      </w:r>
      <w:r w:rsidRPr="006A7052">
        <w:br/>
        <w:t>Chorus</w:t>
      </w:r>
      <w:r w:rsidRPr="006A7052">
        <w:br/>
        <w:t>Lord we lift up your name</w:t>
      </w:r>
      <w:r w:rsidRPr="006A7052">
        <w:br/>
        <w:t>With hearts full of praise</w:t>
      </w:r>
      <w:r w:rsidRPr="006A7052">
        <w:br/>
        <w:t>Be exalted O Lord my God</w:t>
      </w:r>
      <w:r w:rsidRPr="006A7052">
        <w:br/>
        <w:t>Hosanna in the highest</w:t>
      </w:r>
      <w:r w:rsidRPr="006A7052">
        <w:br/>
        <w:t>Verse 2</w:t>
      </w:r>
      <w:r w:rsidRPr="006A7052">
        <w:br/>
        <w:t xml:space="preserve">Glory, Glory, </w:t>
      </w:r>
      <w:r w:rsidRPr="006A7052">
        <w:br/>
        <w:t>Glory to the King of Kings</w:t>
      </w:r>
      <w:r w:rsidRPr="006A7052">
        <w:br/>
        <w:t xml:space="preserve">Glory, Glory, </w:t>
      </w:r>
      <w:r w:rsidRPr="006A7052">
        <w:br/>
        <w:t>Glory to the King of Kings</w:t>
      </w:r>
      <w:r w:rsidRPr="006A7052">
        <w:br/>
        <w:t>Chorus</w:t>
      </w:r>
      <w:r w:rsidRPr="006A7052">
        <w:br/>
        <w:t>Lord we lift up your name</w:t>
      </w:r>
      <w:r w:rsidRPr="006A7052">
        <w:br/>
        <w:t>With hearts full of praise</w:t>
      </w:r>
      <w:r w:rsidRPr="006A7052">
        <w:br/>
        <w:t>Be exalted O Lord my God</w:t>
      </w:r>
      <w:r w:rsidRPr="006A7052">
        <w:br/>
        <w:t>Hosanna in the highest</w:t>
      </w:r>
      <w:r w:rsidRPr="006A7052">
        <w:br/>
        <w:t>Verse 3</w:t>
      </w:r>
      <w:r w:rsidRPr="006A7052">
        <w:br/>
        <w:t xml:space="preserve">Jesus, Jesus, </w:t>
      </w:r>
      <w:r w:rsidRPr="006A7052">
        <w:br/>
        <w:t>Jesus is the King of Kings</w:t>
      </w:r>
      <w:r w:rsidRPr="006A7052">
        <w:br/>
        <w:t xml:space="preserve">Jesus, Jesus, </w:t>
      </w:r>
      <w:r w:rsidRPr="006A7052">
        <w:br/>
        <w:t>Jesus is the King of Kings</w:t>
      </w:r>
      <w:r w:rsidRPr="006A7052">
        <w:br/>
        <w:t>Chorus</w:t>
      </w:r>
      <w:r w:rsidRPr="006A7052">
        <w:br/>
        <w:t>Lord we lift up your name</w:t>
      </w:r>
      <w:r w:rsidRPr="006A7052">
        <w:br/>
        <w:t>With hearts full of praise</w:t>
      </w:r>
      <w:r w:rsidRPr="006A7052">
        <w:br/>
        <w:t>Be exalted O Lord my God</w:t>
      </w:r>
      <w:r w:rsidRPr="006A7052">
        <w:br/>
        <w:t>Hosanna in the highest</w:t>
      </w:r>
      <w:r w:rsidRPr="006A7052">
        <w:br/>
        <w:t>CCLI Song # 21545</w:t>
      </w:r>
      <w:r w:rsidRPr="006A7052">
        <w:br/>
        <w:t>Carl Tuttle</w:t>
      </w:r>
      <w:r w:rsidRPr="006A7052">
        <w:br/>
        <w:t>© 1985 Shadow Spring Music (Admin. by Music Services, Inc.)</w:t>
      </w:r>
      <w:r w:rsidRPr="006A7052">
        <w:br/>
        <w:t xml:space="preserve">For use solely with the </w:t>
      </w:r>
      <w:r w:rsidRPr="006A7052">
        <w:br/>
        <w:t>SongSelect</w:t>
      </w:r>
      <w:r w:rsidRPr="006A7052">
        <w:br/>
        <w:t>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>CCLI Licence #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367 I Am </w:t>
      </w:r>
      <w:proofErr w:type="gramStart"/>
      <w:r w:rsidRPr="006A7052">
        <w:t>A</w:t>
      </w:r>
      <w:proofErr w:type="gramEnd"/>
      <w:r w:rsidRPr="006A7052">
        <w:t xml:space="preserve"> New Creation</w:t>
      </w:r>
    </w:p>
    <w:p w:rsidR="00B3499D" w:rsidRPr="006A7052" w:rsidRDefault="00000000">
      <w:r w:rsidRPr="006A7052">
        <w:t>I Am A New Creation</w:t>
      </w:r>
      <w:r w:rsidRPr="006A7052">
        <w:br/>
        <w:t>Verse 1</w:t>
      </w:r>
      <w:r w:rsidRPr="006A7052">
        <w:br/>
        <w:t>I am a new creation</w:t>
      </w:r>
      <w:r w:rsidRPr="006A7052">
        <w:br/>
        <w:t>No more in condemnation</w:t>
      </w:r>
      <w:r w:rsidRPr="006A7052">
        <w:br/>
        <w:t>Here in the grace of God I stand</w:t>
      </w:r>
      <w:r w:rsidRPr="006A7052">
        <w:br/>
        <w:t>My heart is overflowing</w:t>
      </w:r>
      <w:r w:rsidRPr="006A7052">
        <w:br/>
        <w:t>My love just keeps on growing</w:t>
      </w:r>
      <w:r w:rsidRPr="006A7052">
        <w:br/>
        <w:t>Here in the grace of God I stand</w:t>
      </w:r>
      <w:r w:rsidRPr="006A7052">
        <w:br/>
        <w:t>Chorus</w:t>
      </w:r>
      <w:r w:rsidRPr="006A7052">
        <w:br/>
        <w:t>And I will praise You Lord</w:t>
      </w:r>
      <w:r w:rsidRPr="006A7052">
        <w:br/>
        <w:t>Yes I will praise You Lord</w:t>
      </w:r>
      <w:r w:rsidRPr="006A7052">
        <w:br/>
        <w:t>And I will sing of all that You have done</w:t>
      </w:r>
      <w:r w:rsidRPr="006A7052">
        <w:br/>
        <w:t>A joy that knows no limit</w:t>
      </w:r>
      <w:r w:rsidRPr="006A7052">
        <w:br/>
        <w:t>A lightness in my spirit</w:t>
      </w:r>
      <w:r w:rsidRPr="006A7052">
        <w:br/>
        <w:t>Here in the grace of God I stand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368 In My Heart </w:t>
      </w:r>
      <w:proofErr w:type="gramStart"/>
      <w:r w:rsidRPr="006A7052">
        <w:t>There</w:t>
      </w:r>
      <w:proofErr w:type="gramEnd"/>
      <w:r w:rsidRPr="006A7052">
        <w:t xml:space="preserve"> Rings A Melody</w:t>
      </w:r>
    </w:p>
    <w:p w:rsidR="00B3499D" w:rsidRPr="006A7052" w:rsidRDefault="00000000">
      <w:r w:rsidRPr="006A7052">
        <w:t>In My Heart There Rings A Melody</w:t>
      </w:r>
      <w:r w:rsidRPr="006A7052">
        <w:br/>
        <w:t>Verse 1</w:t>
      </w:r>
      <w:r w:rsidRPr="006A7052">
        <w:br/>
        <w:t>I have a song that Jesus gave me</w:t>
      </w:r>
      <w:r w:rsidRPr="006A7052">
        <w:br/>
        <w:t xml:space="preserve">It was sent from </w:t>
      </w:r>
      <w:r w:rsidRPr="006A7052">
        <w:br/>
        <w:t>heav'n</w:t>
      </w:r>
      <w:r w:rsidRPr="006A7052">
        <w:br/>
        <w:t xml:space="preserve"> above</w:t>
      </w:r>
      <w:r w:rsidRPr="006A7052">
        <w:br/>
        <w:t>There never was a sweeter melody</w:t>
      </w:r>
      <w:r w:rsidRPr="006A7052">
        <w:br/>
        <w:t>'Tis a melody of love</w:t>
      </w:r>
      <w:r w:rsidRPr="006A7052">
        <w:br/>
        <w:t>Chorus</w:t>
      </w:r>
      <w:r w:rsidRPr="006A7052">
        <w:br/>
        <w:t>In my heart there rings a melody</w:t>
      </w:r>
      <w:r w:rsidRPr="006A7052">
        <w:br/>
        <w:t>There rings a melody with heaven's harmony</w:t>
      </w:r>
      <w:r w:rsidRPr="006A7052">
        <w:br/>
        <w:t>In my heart there rings a melody</w:t>
      </w:r>
      <w:r w:rsidRPr="006A7052">
        <w:br/>
        <w:t>There rings a melody of love</w:t>
      </w:r>
      <w:r w:rsidRPr="006A7052">
        <w:br/>
        <w:t>Verse 2</w:t>
      </w:r>
      <w:r w:rsidRPr="006A7052">
        <w:br/>
        <w:t xml:space="preserve">I love the Christ who died on </w:t>
      </w:r>
      <w:r w:rsidRPr="006A7052">
        <w:br/>
        <w:t>Calv'ry</w:t>
      </w:r>
      <w:r w:rsidRPr="006A7052">
        <w:br/>
        <w:t>For He washed my sins away</w:t>
      </w:r>
      <w:r w:rsidRPr="006A7052">
        <w:br/>
        <w:t>He put within my heart a melody</w:t>
      </w:r>
      <w:r w:rsidRPr="006A7052">
        <w:br/>
        <w:t>And I know it's there to stay</w:t>
      </w:r>
      <w:r w:rsidRPr="006A7052">
        <w:br/>
        <w:t>Chorus</w:t>
      </w:r>
      <w:r w:rsidRPr="006A7052">
        <w:br/>
        <w:t>In my heart there rings a melody</w:t>
      </w:r>
      <w:r w:rsidRPr="006A7052">
        <w:br/>
        <w:t>There rings a melody with heaven's harmony</w:t>
      </w:r>
      <w:r w:rsidRPr="006A7052">
        <w:br/>
        <w:t>In my heart there rings a melody</w:t>
      </w:r>
      <w:r w:rsidRPr="006A7052">
        <w:br/>
        <w:t>There rings a melody of love</w:t>
      </w:r>
      <w:r w:rsidRPr="006A7052">
        <w:br/>
        <w:t>Verse 3</w:t>
      </w:r>
      <w:r w:rsidRPr="006A7052">
        <w:br/>
        <w:t>'Twill</w:t>
      </w:r>
      <w:r w:rsidRPr="006A7052">
        <w:br/>
        <w:t xml:space="preserve"> be my endless theme in glory</w:t>
      </w:r>
      <w:r w:rsidRPr="006A7052">
        <w:br/>
        <w:t>With the angels I will sing</w:t>
      </w:r>
      <w:r w:rsidRPr="006A7052">
        <w:br/>
        <w:t>'Twill</w:t>
      </w:r>
      <w:r w:rsidRPr="006A7052">
        <w:br/>
        <w:t xml:space="preserve"> be a song with glorious harmony</w:t>
      </w:r>
      <w:r w:rsidRPr="006A7052">
        <w:br/>
        <w:t>When the courts of heaven ring</w:t>
      </w:r>
      <w:r w:rsidRPr="006A7052">
        <w:br/>
        <w:t>Chorus</w:t>
      </w:r>
      <w:r w:rsidRPr="006A7052">
        <w:br/>
        <w:t>In my heart there rings a melody</w:t>
      </w:r>
      <w:r w:rsidRPr="006A7052">
        <w:br/>
        <w:t>There rings a melody with heaven's harmony</w:t>
      </w:r>
      <w:r w:rsidRPr="006A7052">
        <w:br/>
        <w:t>In my heart there rings a melody</w:t>
      </w:r>
      <w:r w:rsidRPr="006A7052">
        <w:br/>
        <w:t>There rings a melody of love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369 I Love You Lord and I lift my voice</w:t>
      </w:r>
    </w:p>
    <w:p w:rsidR="00B3499D" w:rsidRPr="006A7052" w:rsidRDefault="00000000">
      <w:r w:rsidRPr="006A7052">
        <w:t>I love You Lord and I lift my voice</w:t>
      </w:r>
      <w:r w:rsidRPr="006A7052">
        <w:br/>
        <w:t>To Worship You, O My Soul rejoice</w:t>
      </w:r>
      <w:r w:rsidRPr="006A7052">
        <w:br/>
        <w:t>Take joy, my King, in what You hear</w:t>
      </w:r>
      <w:r w:rsidRPr="006A7052">
        <w:br/>
        <w:t>May it be a sweet, sweet sound in Your ear.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370 I want to sing it</w:t>
      </w:r>
    </w:p>
    <w:p w:rsidR="00B3499D" w:rsidRPr="006A7052" w:rsidRDefault="00000000">
      <w:r w:rsidRPr="006A7052">
        <w:t xml:space="preserve">I want to sing it, </w:t>
      </w:r>
      <w:r w:rsidRPr="006A7052">
        <w:br/>
        <w:t>I want to shout it,</w:t>
      </w:r>
      <w:r w:rsidRPr="006A7052">
        <w:br/>
        <w:t>I want to tell you all about it,</w:t>
      </w:r>
      <w:r w:rsidRPr="006A7052">
        <w:br/>
        <w:t>The love of Jesus, the love of Jesus;</w:t>
      </w:r>
      <w:r w:rsidRPr="006A7052">
        <w:br/>
        <w:t>It brings the glory to my soul!</w:t>
      </w:r>
      <w:r w:rsidRPr="006A7052">
        <w:br/>
        <w:t xml:space="preserve">I can't compare it, </w:t>
      </w:r>
      <w:r w:rsidRPr="006A7052">
        <w:br/>
        <w:t>I want to share it,</w:t>
      </w:r>
      <w:r w:rsidRPr="006A7052">
        <w:br/>
        <w:t>I feel I really must declare it,</w:t>
      </w:r>
      <w:r w:rsidRPr="006A7052">
        <w:br/>
        <w:t>The love of Jesus, the love of Jesus;</w:t>
      </w:r>
      <w:r w:rsidRPr="006A7052">
        <w:br/>
        <w:t>It brings the glory to my soul!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371 I Will Offer Up My Life</w:t>
      </w:r>
    </w:p>
    <w:p w:rsidR="00B3499D" w:rsidRPr="006A7052" w:rsidRDefault="00000000">
      <w:r w:rsidRPr="006A7052">
        <w:t>Verse 1</w:t>
      </w:r>
      <w:r w:rsidRPr="006A7052">
        <w:br/>
        <w:t>I will offer up my life</w:t>
      </w:r>
      <w:r w:rsidRPr="006A7052">
        <w:br/>
        <w:t>In spirit and truth</w:t>
      </w:r>
      <w:r w:rsidRPr="006A7052">
        <w:br/>
        <w:t>Pouring out the oil of love</w:t>
      </w:r>
      <w:r w:rsidRPr="006A7052">
        <w:br/>
        <w:t>As my worship to You</w:t>
      </w:r>
      <w:r w:rsidRPr="006A7052">
        <w:br/>
        <w:t>In surrender I must give</w:t>
      </w:r>
      <w:r w:rsidRPr="006A7052">
        <w:br/>
        <w:t xml:space="preserve">My </w:t>
      </w:r>
      <w:r w:rsidRPr="006A7052">
        <w:br/>
        <w:t>ev'ry</w:t>
      </w:r>
      <w:r w:rsidRPr="006A7052">
        <w:br/>
        <w:t xml:space="preserve"> part</w:t>
      </w:r>
      <w:r w:rsidRPr="006A7052">
        <w:br/>
        <w:t>Lord receive the sacrifice</w:t>
      </w:r>
      <w:r w:rsidRPr="006A7052">
        <w:br/>
        <w:t>Of a broken heart</w:t>
      </w:r>
      <w:r w:rsidRPr="006A7052">
        <w:br/>
        <w:t>Chorus</w:t>
      </w:r>
      <w:r w:rsidRPr="006A7052">
        <w:br/>
        <w:t>Jesus what can I give</w:t>
      </w:r>
      <w:r w:rsidRPr="006A7052">
        <w:br/>
        <w:t>What can I bring</w:t>
      </w:r>
      <w:r w:rsidRPr="006A7052">
        <w:br/>
        <w:t>To so faithful a friend</w:t>
      </w:r>
      <w:r w:rsidRPr="006A7052">
        <w:br/>
        <w:t>To so loving a King</w:t>
      </w:r>
      <w:r w:rsidRPr="006A7052">
        <w:br/>
        <w:t>Saviour what can be said</w:t>
      </w:r>
      <w:r w:rsidRPr="006A7052">
        <w:br/>
        <w:t>What can be sung</w:t>
      </w:r>
      <w:r w:rsidRPr="006A7052">
        <w:br/>
        <w:t>As a praise of Your name</w:t>
      </w:r>
      <w:r w:rsidRPr="006A7052">
        <w:br/>
        <w:t>For the things You have done</w:t>
      </w:r>
      <w:r w:rsidRPr="006A7052">
        <w:br/>
        <w:t>Oh my words could not tell</w:t>
      </w:r>
      <w:r w:rsidRPr="006A7052">
        <w:br/>
        <w:t>Not even in part</w:t>
      </w:r>
      <w:r w:rsidRPr="006A7052">
        <w:br/>
        <w:t>Of the debt of love</w:t>
      </w:r>
      <w:r w:rsidRPr="006A7052">
        <w:br/>
        <w:t>That is owed by this</w:t>
      </w:r>
      <w:r w:rsidRPr="006A7052">
        <w:br/>
        <w:t>Thankful heart</w:t>
      </w:r>
      <w:r w:rsidRPr="006A7052">
        <w:br/>
        <w:t>Verse 2</w:t>
      </w:r>
      <w:r w:rsidRPr="006A7052">
        <w:br/>
        <w:t>You deserve my every breath</w:t>
      </w:r>
      <w:r w:rsidRPr="006A7052">
        <w:br/>
        <w:t>For You've paid the great cost</w:t>
      </w:r>
      <w:r w:rsidRPr="006A7052">
        <w:br/>
        <w:t>Giving up Your life to death</w:t>
      </w:r>
      <w:r w:rsidRPr="006A7052">
        <w:br/>
        <w:t>Even death on a cross</w:t>
      </w:r>
      <w:r w:rsidRPr="006A7052">
        <w:br/>
        <w:t>You took all my shame away</w:t>
      </w:r>
      <w:r w:rsidRPr="006A7052">
        <w:br/>
        <w:t>There defeated my sin</w:t>
      </w:r>
      <w:r w:rsidRPr="006A7052">
        <w:br/>
        <w:t>Opened up the gates of heaven</w:t>
      </w:r>
      <w:r w:rsidRPr="006A7052">
        <w:br/>
        <w:t>And have beckoned me in</w:t>
      </w:r>
      <w:r w:rsidRPr="006A7052">
        <w:br/>
        <w:t>Chorus</w:t>
      </w:r>
      <w:r w:rsidRPr="006A7052">
        <w:br/>
        <w:t>Jesus what can I give</w:t>
      </w:r>
      <w:r w:rsidRPr="006A7052">
        <w:br/>
        <w:t>What can I bring</w:t>
      </w:r>
      <w:r w:rsidRPr="006A7052">
        <w:br/>
        <w:t>To so faithful a friend</w:t>
      </w:r>
      <w:r w:rsidRPr="006A7052">
        <w:br/>
        <w:t>To so loving a King</w:t>
      </w:r>
      <w:r w:rsidRPr="006A7052">
        <w:br/>
        <w:t>Saviour what can be said</w:t>
      </w:r>
      <w:r w:rsidRPr="006A7052">
        <w:br/>
        <w:t>What can be sung</w:t>
      </w:r>
      <w:r w:rsidRPr="006A7052">
        <w:br/>
        <w:t>As a praise of Your name</w:t>
      </w:r>
      <w:r w:rsidRPr="006A7052">
        <w:br/>
      </w:r>
      <w:r w:rsidRPr="006A7052">
        <w:lastRenderedPageBreak/>
        <w:t>For the things You have done</w:t>
      </w:r>
      <w:r w:rsidRPr="006A7052">
        <w:br/>
        <w:t>Oh my words could not tell</w:t>
      </w:r>
      <w:r w:rsidRPr="006A7052">
        <w:br/>
        <w:t>Not even in part</w:t>
      </w:r>
      <w:r w:rsidRPr="006A7052">
        <w:br/>
        <w:t>Of the debt of love</w:t>
      </w:r>
      <w:r w:rsidRPr="006A7052">
        <w:br/>
        <w:t>That is owed by this</w:t>
      </w:r>
      <w:r w:rsidRPr="006A7052">
        <w:br/>
        <w:t>Thankful heart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372 I Will Praise You Lord </w:t>
      </w:r>
      <w:proofErr w:type="gramStart"/>
      <w:r w:rsidRPr="006A7052">
        <w:t>With</w:t>
      </w:r>
      <w:proofErr w:type="gramEnd"/>
      <w:r w:rsidRPr="006A7052">
        <w:t xml:space="preserve"> All My Heart</w:t>
      </w:r>
    </w:p>
    <w:p w:rsidR="00B3499D" w:rsidRPr="006A7052" w:rsidRDefault="00000000">
      <w:r w:rsidRPr="006A7052">
        <w:t>I will praise You Lord with all my heart</w:t>
      </w:r>
      <w:r w:rsidRPr="006A7052">
        <w:br/>
        <w:t>I will tell of the wonderful things You have done</w:t>
      </w:r>
      <w:r w:rsidRPr="006A7052">
        <w:br/>
        <w:t>I will sing with joy because of You</w:t>
      </w:r>
      <w:r w:rsidRPr="006A7052">
        <w:br/>
        <w:t>I will sing praise to You</w:t>
      </w:r>
      <w:r w:rsidRPr="006A7052">
        <w:br/>
        <w:t>I will sing praise to You</w:t>
      </w:r>
      <w:r w:rsidRPr="006A7052">
        <w:br/>
        <w:t>I will sing praise to You my God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373 Be </w:t>
      </w:r>
      <w:proofErr w:type="gramStart"/>
      <w:r w:rsidRPr="006A7052">
        <w:t>The</w:t>
      </w:r>
      <w:proofErr w:type="gramEnd"/>
      <w:r w:rsidRPr="006A7052">
        <w:t xml:space="preserve"> Centre</w:t>
      </w:r>
    </w:p>
    <w:p w:rsidR="00B3499D" w:rsidRPr="006A7052" w:rsidRDefault="00000000">
      <w:r w:rsidRPr="006A7052">
        <w:t>Verse 1</w:t>
      </w:r>
      <w:r w:rsidRPr="006A7052">
        <w:br/>
        <w:t>Jesus be the centre</w:t>
      </w:r>
      <w:r w:rsidRPr="006A7052">
        <w:br/>
        <w:t>Be my source be my light</w:t>
      </w:r>
      <w:r w:rsidRPr="006A7052">
        <w:br/>
        <w:t>Jesus</w:t>
      </w:r>
      <w:r w:rsidRPr="006A7052">
        <w:br/>
        <w:t>Verse 2</w:t>
      </w:r>
      <w:r w:rsidRPr="006A7052">
        <w:br/>
        <w:t>Jesus be the centre</w:t>
      </w:r>
      <w:r w:rsidRPr="006A7052">
        <w:br/>
        <w:t>Be my hope be my song</w:t>
      </w:r>
      <w:r w:rsidRPr="006A7052">
        <w:br/>
        <w:t>Jesus</w:t>
      </w:r>
      <w:r w:rsidRPr="006A7052">
        <w:br/>
        <w:t>Chorus</w:t>
      </w:r>
      <w:r w:rsidRPr="006A7052">
        <w:br/>
        <w:t>Be the fire in my heart</w:t>
      </w:r>
      <w:r w:rsidRPr="006A7052">
        <w:br/>
        <w:t>Be the wind in these sails</w:t>
      </w:r>
      <w:r w:rsidRPr="006A7052">
        <w:br/>
        <w:t>Be the reason that I live</w:t>
      </w:r>
      <w:r w:rsidRPr="006A7052">
        <w:br/>
        <w:t xml:space="preserve">Jesus </w:t>
      </w:r>
      <w:r w:rsidRPr="006A7052">
        <w:br/>
        <w:t>Jesus</w:t>
      </w:r>
      <w:r w:rsidRPr="006A7052">
        <w:br/>
        <w:t>Verse 3</w:t>
      </w:r>
      <w:r w:rsidRPr="006A7052">
        <w:br/>
        <w:t>Jesus be my vision</w:t>
      </w:r>
      <w:r w:rsidRPr="006A7052">
        <w:br/>
        <w:t>Be my path be my guide</w:t>
      </w:r>
      <w:r w:rsidRPr="006A7052">
        <w:br/>
        <w:t>Jesus</w:t>
      </w:r>
      <w:r w:rsidRPr="006A7052">
        <w:br/>
        <w:t>Verse 4</w:t>
      </w:r>
      <w:r w:rsidRPr="006A7052">
        <w:br/>
        <w:t>Jesus be the centre</w:t>
      </w:r>
      <w:r w:rsidRPr="006A7052">
        <w:br/>
        <w:t>Be my source be my light</w:t>
      </w:r>
      <w:r w:rsidRPr="006A7052">
        <w:br/>
        <w:t>Jesus</w:t>
      </w:r>
      <w:r w:rsidRPr="006A7052">
        <w:br/>
        <w:t>Chorus</w:t>
      </w:r>
      <w:r w:rsidRPr="006A7052">
        <w:br/>
        <w:t>Be the fire in my heart</w:t>
      </w:r>
      <w:r w:rsidRPr="006A7052">
        <w:br/>
        <w:t>Be the wind in these sails</w:t>
      </w:r>
      <w:r w:rsidRPr="006A7052">
        <w:br/>
        <w:t>Be the reason that I live</w:t>
      </w:r>
      <w:r w:rsidRPr="006A7052">
        <w:br/>
        <w:t xml:space="preserve">Jesus </w:t>
      </w:r>
      <w:r w:rsidRPr="006A7052">
        <w:br/>
        <w:t>Jesus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374 Jesus Is Lord</w:t>
      </w:r>
    </w:p>
    <w:p w:rsidR="00B3499D" w:rsidRPr="006A7052" w:rsidRDefault="00000000">
      <w:r w:rsidRPr="006A7052">
        <w:t>Verse 1</w:t>
      </w:r>
      <w:r w:rsidRPr="006A7052">
        <w:br/>
        <w:t>Jesus is Lord</w:t>
      </w:r>
      <w:r w:rsidRPr="006A7052">
        <w:br/>
        <w:t>Creation's voice proclaims it</w:t>
      </w:r>
      <w:r w:rsidRPr="006A7052">
        <w:br/>
        <w:t>For by His power each tree and flower</w:t>
      </w:r>
      <w:r w:rsidRPr="006A7052">
        <w:br/>
        <w:t>Was planned and made</w:t>
      </w:r>
      <w:r w:rsidRPr="006A7052">
        <w:br/>
        <w:t>Jesus is Lord</w:t>
      </w:r>
      <w:r w:rsidRPr="006A7052">
        <w:br/>
        <w:t>The universe declares it</w:t>
      </w:r>
      <w:r w:rsidRPr="006A7052">
        <w:br/>
        <w:t>Sun moon and stars in heaven cry</w:t>
      </w:r>
      <w:r w:rsidRPr="006A7052">
        <w:br/>
        <w:t>Jesus is Lord</w:t>
      </w:r>
      <w:r w:rsidRPr="006A7052">
        <w:br/>
        <w:t>Chorus</w:t>
      </w:r>
      <w:r w:rsidRPr="006A7052">
        <w:br/>
        <w:t>Jesus is Lord</w:t>
      </w:r>
      <w:r w:rsidRPr="006A7052">
        <w:br/>
        <w:t>Jesus is Lord</w:t>
      </w:r>
      <w:r w:rsidRPr="006A7052">
        <w:br/>
        <w:t>Praise Him with hallelujahs</w:t>
      </w:r>
      <w:r w:rsidRPr="006A7052">
        <w:br/>
        <w:t>For Jesus is Lord</w:t>
      </w:r>
      <w:r w:rsidRPr="006A7052">
        <w:br/>
        <w:t>Verse 2</w:t>
      </w:r>
      <w:r w:rsidRPr="006A7052">
        <w:br/>
        <w:t>Jesus is Lord</w:t>
      </w:r>
      <w:r w:rsidRPr="006A7052">
        <w:br/>
        <w:t>Yet from His throne eternal</w:t>
      </w:r>
      <w:r w:rsidRPr="006A7052">
        <w:br/>
        <w:t>In flesh He came to die in pain</w:t>
      </w:r>
      <w:r w:rsidRPr="006A7052">
        <w:br/>
        <w:t xml:space="preserve">On </w:t>
      </w:r>
      <w:r w:rsidRPr="006A7052">
        <w:br/>
        <w:t>Calv'ry's</w:t>
      </w:r>
      <w:r w:rsidRPr="006A7052">
        <w:br/>
        <w:t xml:space="preserve"> tree</w:t>
      </w:r>
      <w:r w:rsidRPr="006A7052">
        <w:br/>
        <w:t>Jesus is Lord</w:t>
      </w:r>
      <w:r w:rsidRPr="006A7052">
        <w:br/>
        <w:t>From Him all life proceeding</w:t>
      </w:r>
      <w:r w:rsidRPr="006A7052">
        <w:br/>
        <w:t>Yet gave His life a ransom</w:t>
      </w:r>
      <w:r w:rsidRPr="006A7052">
        <w:br/>
        <w:t>Thus setting us free</w:t>
      </w:r>
      <w:r w:rsidRPr="006A7052">
        <w:br/>
        <w:t>Chorus</w:t>
      </w:r>
      <w:r w:rsidRPr="006A7052">
        <w:br/>
        <w:t>Jesus is Lord</w:t>
      </w:r>
      <w:r w:rsidRPr="006A7052">
        <w:br/>
        <w:t>Jesus is Lord</w:t>
      </w:r>
      <w:r w:rsidRPr="006A7052">
        <w:br/>
        <w:t>Praise Him with hallelujahs</w:t>
      </w:r>
      <w:r w:rsidRPr="006A7052">
        <w:br/>
        <w:t>For Jesus is Lord</w:t>
      </w:r>
      <w:r w:rsidRPr="006A7052">
        <w:br/>
        <w:t>Verse 3</w:t>
      </w:r>
      <w:r w:rsidRPr="006A7052">
        <w:br/>
        <w:t>Jesus is Lord</w:t>
      </w:r>
      <w:r w:rsidRPr="006A7052">
        <w:br/>
        <w:t>O'er sin the mighty conqueror</w:t>
      </w:r>
      <w:r w:rsidRPr="006A7052">
        <w:br/>
        <w:t>From death He rose</w:t>
      </w:r>
      <w:r w:rsidRPr="006A7052">
        <w:br/>
        <w:t>And all His foes shall own His Name</w:t>
      </w:r>
      <w:r w:rsidRPr="006A7052">
        <w:br/>
        <w:t>Jesus is Lord</w:t>
      </w:r>
      <w:r w:rsidRPr="006A7052">
        <w:br/>
        <w:t>God sent His Holy Spirit</w:t>
      </w:r>
      <w:r w:rsidRPr="006A7052">
        <w:br/>
        <w:t>To show by works of power</w:t>
      </w:r>
      <w:r w:rsidRPr="006A7052">
        <w:br/>
        <w:t>That Jesus Is Lord</w:t>
      </w:r>
      <w:r w:rsidRPr="006A7052">
        <w:br/>
        <w:t>Chorus</w:t>
      </w:r>
      <w:r w:rsidRPr="006A7052">
        <w:br/>
        <w:t>Jesus is Lord</w:t>
      </w:r>
      <w:r w:rsidRPr="006A7052">
        <w:br/>
        <w:t>Jesus is Lord</w:t>
      </w:r>
      <w:r w:rsidRPr="006A7052">
        <w:br/>
      </w:r>
      <w:r w:rsidRPr="006A7052">
        <w:lastRenderedPageBreak/>
        <w:t>Praise Him with hallelujahs</w:t>
      </w:r>
      <w:r w:rsidRPr="006A7052">
        <w:br/>
        <w:t>For Jesus is Lord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375 Jesus, we praise you, now more than ever</w:t>
      </w:r>
    </w:p>
    <w:p w:rsidR="00B3499D" w:rsidRPr="006A7052" w:rsidRDefault="00000000">
      <w:r w:rsidRPr="006A7052">
        <w:t>Jesus, we praise You, now, more than ever,</w:t>
      </w:r>
      <w:r w:rsidRPr="006A7052">
        <w:br/>
        <w:t>For You alone are worthy of our praise, our praise.</w:t>
      </w:r>
      <w:r w:rsidRPr="006A7052">
        <w:br/>
        <w:t>Jesus, we need You, now, more than ever,</w:t>
      </w:r>
      <w:r w:rsidRPr="006A7052">
        <w:br/>
        <w:t xml:space="preserve">Your Spirit's </w:t>
      </w:r>
      <w:r w:rsidRPr="006A7052">
        <w:br/>
        <w:t>pow'r</w:t>
      </w:r>
      <w:r w:rsidRPr="006A7052">
        <w:br/>
        <w:t xml:space="preserve"> we claim</w:t>
      </w:r>
      <w:r w:rsidRPr="006A7052">
        <w:br/>
        <w:t xml:space="preserve">For each and </w:t>
      </w:r>
      <w:r w:rsidRPr="006A7052">
        <w:br/>
        <w:t>ev'ry</w:t>
      </w:r>
      <w:r w:rsidRPr="006A7052">
        <w:br/>
        <w:t xml:space="preserve"> hour.</w:t>
      </w:r>
      <w:r w:rsidRPr="006A7052">
        <w:br/>
        <w:t>Jesus, we love You, now, more than ever,</w:t>
      </w:r>
      <w:r w:rsidRPr="006A7052">
        <w:br/>
        <w:t>For You first loved us more</w:t>
      </w:r>
      <w:r w:rsidRPr="006A7052">
        <w:br/>
        <w:t>Than we could ever love.</w:t>
      </w:r>
      <w:r w:rsidRPr="006A7052">
        <w:br/>
        <w:t>Jesus, we bless You, our hearts rejoice in You</w:t>
      </w:r>
      <w:r w:rsidRPr="006A7052">
        <w:br/>
        <w:t>Now, more than ever.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376 King </w:t>
      </w:r>
      <w:proofErr w:type="gramStart"/>
      <w:r w:rsidRPr="006A7052">
        <w:t>Of</w:t>
      </w:r>
      <w:proofErr w:type="gramEnd"/>
      <w:r w:rsidRPr="006A7052">
        <w:t xml:space="preserve"> Kings Majesty</w:t>
      </w:r>
    </w:p>
    <w:p w:rsidR="00B3499D" w:rsidRPr="006A7052" w:rsidRDefault="00000000">
      <w:r w:rsidRPr="006A7052">
        <w:t>Verse 1</w:t>
      </w:r>
      <w:r w:rsidRPr="006A7052">
        <w:br/>
        <w:t>King of kings majesty</w:t>
      </w:r>
      <w:r w:rsidRPr="006A7052">
        <w:br/>
        <w:t>God of heaven living in me</w:t>
      </w:r>
      <w:r w:rsidRPr="006A7052">
        <w:br/>
        <w:t>Gentle Saviour closest friend</w:t>
      </w:r>
      <w:r w:rsidRPr="006A7052">
        <w:br/>
        <w:t xml:space="preserve">Strong </w:t>
      </w:r>
      <w:r w:rsidRPr="006A7052">
        <w:br/>
        <w:t>deliv'rer</w:t>
      </w:r>
      <w:r w:rsidRPr="006A7052">
        <w:br/>
        <w:t xml:space="preserve"> beginning and end</w:t>
      </w:r>
      <w:r w:rsidRPr="006A7052">
        <w:br/>
        <w:t>All within me falls at Your throne</w:t>
      </w:r>
      <w:r w:rsidRPr="006A7052">
        <w:br/>
        <w:t>Chorus</w:t>
      </w:r>
      <w:r w:rsidRPr="006A7052">
        <w:br/>
        <w:t>Your majesty I can but bow</w:t>
      </w:r>
      <w:r w:rsidRPr="006A7052">
        <w:br/>
        <w:t>I lay my all before You now</w:t>
      </w:r>
      <w:r w:rsidRPr="006A7052">
        <w:br/>
        <w:t>In royal robes I don't deserve</w:t>
      </w:r>
      <w:r w:rsidRPr="006A7052">
        <w:br/>
        <w:t>I live to serve Your majesty</w:t>
      </w:r>
      <w:r w:rsidRPr="006A7052">
        <w:br/>
        <w:t>Verse 2</w:t>
      </w:r>
      <w:r w:rsidRPr="006A7052">
        <w:br/>
        <w:t xml:space="preserve">Earth and </w:t>
      </w:r>
      <w:r w:rsidRPr="006A7052">
        <w:br/>
        <w:t>heav'n</w:t>
      </w:r>
      <w:r w:rsidRPr="006A7052">
        <w:br/>
        <w:t xml:space="preserve"> worship You</w:t>
      </w:r>
      <w:r w:rsidRPr="006A7052">
        <w:br/>
        <w:t>Love eternal faithful and true</w:t>
      </w:r>
      <w:r w:rsidRPr="006A7052">
        <w:br/>
        <w:t>Who bought the nations ransomed souls</w:t>
      </w:r>
      <w:r w:rsidRPr="006A7052">
        <w:br/>
        <w:t>Brought this sinner near to Your throne</w:t>
      </w:r>
      <w:r w:rsidRPr="006A7052">
        <w:br/>
        <w:t>All within me cries out in praise</w:t>
      </w:r>
      <w:r w:rsidRPr="006A7052">
        <w:br/>
        <w:t>Your majesty I can but bow</w:t>
      </w:r>
      <w:r w:rsidRPr="006A7052">
        <w:br/>
        <w:t>I lay my all before You now</w:t>
      </w:r>
      <w:r w:rsidRPr="006A7052">
        <w:br/>
        <w:t>In royal robes I don't deserve</w:t>
      </w:r>
      <w:r w:rsidRPr="006A7052">
        <w:br/>
        <w:t>I live to serve Your majesty</w:t>
      </w:r>
      <w:r w:rsidRPr="006A7052">
        <w:br/>
        <w:t>I live to serve Your majesty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377 Lord how I love</w:t>
      </w:r>
    </w:p>
    <w:p w:rsidR="00B3499D" w:rsidRPr="006A7052" w:rsidRDefault="00000000">
      <w:r w:rsidRPr="006A7052">
        <w:t>Lord, how I love you,</w:t>
      </w:r>
      <w:r w:rsidRPr="006A7052">
        <w:br/>
        <w:t>You have done so much for me,</w:t>
      </w:r>
      <w:r w:rsidRPr="006A7052">
        <w:br/>
        <w:t>Lord, how I love you,</w:t>
      </w:r>
      <w:r w:rsidRPr="006A7052">
        <w:br/>
        <w:t xml:space="preserve">You have done so much, </w:t>
      </w:r>
      <w:r w:rsidRPr="006A7052">
        <w:br/>
        <w:t xml:space="preserve">So very, very, </w:t>
      </w:r>
      <w:r w:rsidRPr="006A7052">
        <w:br/>
      </w:r>
      <w:proofErr w:type="gramStart"/>
      <w:r w:rsidRPr="006A7052">
        <w:t>much,for</w:t>
      </w:r>
      <w:proofErr w:type="gramEnd"/>
      <w:r w:rsidRPr="006A7052">
        <w:br/>
        <w:t xml:space="preserve"> me,</w:t>
      </w:r>
      <w:r w:rsidRPr="006A7052">
        <w:br/>
        <w:t xml:space="preserve">So very, very, </w:t>
      </w:r>
      <w:r w:rsidRPr="006A7052">
        <w:br/>
        <w:t>much,for</w:t>
      </w:r>
      <w:r w:rsidRPr="006A7052">
        <w:br/>
        <w:t xml:space="preserve"> me,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378 What A Faithful God</w:t>
      </w:r>
    </w:p>
    <w:p w:rsidR="00B3499D" w:rsidRPr="006A7052" w:rsidRDefault="00000000">
      <w:r w:rsidRPr="006A7052">
        <w:t>Verse 1</w:t>
      </w:r>
      <w:r w:rsidRPr="006A7052">
        <w:br/>
        <w:t>Lord I come before Your throne of grace</w:t>
      </w:r>
      <w:r w:rsidRPr="006A7052">
        <w:br/>
        <w:t>I find rest in Your presence</w:t>
      </w:r>
      <w:r w:rsidRPr="006A7052">
        <w:br/>
        <w:t>And fulness of joy in worship</w:t>
      </w:r>
      <w:r w:rsidRPr="006A7052">
        <w:br/>
        <w:t>And wonder I behold Your face</w:t>
      </w:r>
      <w:r w:rsidRPr="006A7052">
        <w:br/>
        <w:t>Singing what a faithful God have I</w:t>
      </w:r>
      <w:r w:rsidRPr="006A7052">
        <w:br/>
        <w:t>What a faithful God have I</w:t>
      </w:r>
      <w:r w:rsidRPr="006A7052">
        <w:br/>
        <w:t>What a faithful God</w:t>
      </w:r>
      <w:r w:rsidRPr="006A7052">
        <w:br/>
        <w:t>What a faithful God have I</w:t>
      </w:r>
      <w:r w:rsidRPr="006A7052">
        <w:br/>
        <w:t xml:space="preserve">Faithful in </w:t>
      </w:r>
      <w:r w:rsidRPr="006A7052">
        <w:br/>
        <w:t>ev'ry</w:t>
      </w:r>
      <w:r w:rsidRPr="006A7052">
        <w:br/>
        <w:t xml:space="preserve"> way</w:t>
      </w:r>
      <w:r w:rsidRPr="006A7052">
        <w:br/>
        <w:t>Verse 2</w:t>
      </w:r>
      <w:r w:rsidRPr="006A7052">
        <w:br/>
        <w:t>Lord of mercy You have heard my cry</w:t>
      </w:r>
      <w:r w:rsidRPr="006A7052">
        <w:br/>
        <w:t>Through the storm You're the beacon</w:t>
      </w:r>
      <w:r w:rsidRPr="006A7052">
        <w:br/>
        <w:t>My song in the night</w:t>
      </w:r>
      <w:r w:rsidRPr="006A7052">
        <w:br/>
        <w:t>In the shelter of Your wings hear my heart's reply</w:t>
      </w:r>
      <w:r w:rsidRPr="006A7052">
        <w:br/>
        <w:t>Singing what a faithful God have I</w:t>
      </w:r>
      <w:r w:rsidRPr="006A7052">
        <w:br/>
        <w:t>Verse 3</w:t>
      </w:r>
      <w:r w:rsidRPr="006A7052">
        <w:br/>
        <w:t xml:space="preserve">Lord all </w:t>
      </w:r>
      <w:r w:rsidRPr="006A7052">
        <w:br/>
        <w:t>sov'reign</w:t>
      </w:r>
      <w:r w:rsidRPr="006A7052">
        <w:br/>
        <w:t xml:space="preserve"> granting peace from </w:t>
      </w:r>
      <w:r w:rsidRPr="006A7052">
        <w:br/>
        <w:t>heav'n</w:t>
      </w:r>
      <w:r w:rsidRPr="006A7052">
        <w:br/>
        <w:t>Let me comfort those who suffer</w:t>
      </w:r>
      <w:r w:rsidRPr="006A7052">
        <w:br/>
        <w:t xml:space="preserve">With the comfort You have </w:t>
      </w:r>
      <w:r w:rsidRPr="006A7052">
        <w:br/>
        <w:t>giv'n</w:t>
      </w:r>
      <w:r w:rsidRPr="006A7052">
        <w:br/>
        <w:t>I will tell of Your great love for as long as I live</w:t>
      </w:r>
      <w:r w:rsidRPr="006A7052">
        <w:br/>
        <w:t>Singing what a faithful God have I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379 Lord I lift Your Name on high</w:t>
      </w:r>
    </w:p>
    <w:p w:rsidR="00B3499D" w:rsidRPr="006A7052" w:rsidRDefault="00000000">
      <w:proofErr w:type="gramStart"/>
      <w:r w:rsidRPr="006A7052">
        <w:t>Lord</w:t>
      </w:r>
      <w:proofErr w:type="gramEnd"/>
      <w:r w:rsidRPr="006A7052">
        <w:t xml:space="preserve"> I lift Your Name on High</w:t>
      </w:r>
      <w:r w:rsidRPr="006A7052">
        <w:br/>
        <w:t>Lord, I love to sing Your praises.</w:t>
      </w:r>
      <w:r w:rsidRPr="006A7052">
        <w:br/>
        <w:t>I’m so glad you’re in my life;</w:t>
      </w:r>
      <w:r w:rsidRPr="006A7052">
        <w:br/>
        <w:t>I’m so glad you came to save us.</w:t>
      </w:r>
      <w:r w:rsidRPr="006A7052">
        <w:br/>
        <w:t xml:space="preserve">You came from heaven to earth to show the way, </w:t>
      </w:r>
      <w:r w:rsidRPr="006A7052">
        <w:br/>
        <w:t xml:space="preserve">From the earth to the cross, </w:t>
      </w:r>
      <w:r w:rsidRPr="006A7052">
        <w:br/>
        <w:t xml:space="preserve">my debt to pay. </w:t>
      </w:r>
      <w:r w:rsidRPr="006A7052">
        <w:br/>
        <w:t xml:space="preserve">From the cross to the grave, </w:t>
      </w:r>
      <w:r w:rsidRPr="006A7052">
        <w:br/>
        <w:t>from the grave to the sky;</w:t>
      </w:r>
      <w:r w:rsidRPr="006A7052">
        <w:br/>
        <w:t>Lord, I lift Your Name on high.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380 Lord of creation</w:t>
      </w:r>
    </w:p>
    <w:p w:rsidR="00B3499D" w:rsidRPr="006A7052" w:rsidRDefault="00000000">
      <w:r w:rsidRPr="006A7052">
        <w:t>Verse 1</w:t>
      </w:r>
      <w:r w:rsidRPr="006A7052">
        <w:br/>
        <w:t>Lord of creation, to you be all praise;</w:t>
      </w:r>
      <w:r w:rsidRPr="006A7052">
        <w:br/>
        <w:t xml:space="preserve">Most mighty your working, </w:t>
      </w:r>
      <w:r w:rsidRPr="006A7052">
        <w:br/>
        <w:t>most wondrous your ways;</w:t>
      </w:r>
      <w:r w:rsidRPr="006A7052">
        <w:br/>
        <w:t xml:space="preserve">Your glory and might </w:t>
      </w:r>
      <w:r w:rsidRPr="006A7052">
        <w:br/>
        <w:t>are beyond us to tell,</w:t>
      </w:r>
      <w:r w:rsidRPr="006A7052">
        <w:br/>
        <w:t xml:space="preserve">And yet in the heart </w:t>
      </w:r>
      <w:r w:rsidRPr="006A7052">
        <w:br/>
        <w:t>of the humble you dwell.</w:t>
      </w:r>
      <w:r w:rsidRPr="006A7052">
        <w:br/>
        <w:t>Verse 2</w:t>
      </w:r>
      <w:r w:rsidRPr="006A7052">
        <w:br/>
        <w:t xml:space="preserve">Lord of all power, </w:t>
      </w:r>
      <w:r w:rsidRPr="006A7052">
        <w:br/>
        <w:t>I give you my will,</w:t>
      </w:r>
      <w:r w:rsidRPr="006A7052">
        <w:br/>
        <w:t>In joyful obedience your tasks to fulfil.</w:t>
      </w:r>
      <w:r w:rsidRPr="006A7052">
        <w:br/>
        <w:t xml:space="preserve">Your bondage is freedom, </w:t>
      </w:r>
      <w:r w:rsidRPr="006A7052">
        <w:br/>
        <w:t>your service is song,</w:t>
      </w:r>
      <w:r w:rsidRPr="006A7052">
        <w:br/>
        <w:t xml:space="preserve">And, held in your keeping, </w:t>
      </w:r>
      <w:r w:rsidRPr="006A7052">
        <w:br/>
        <w:t>my weakness is strong.</w:t>
      </w:r>
      <w:r w:rsidRPr="006A7052">
        <w:br/>
        <w:t xml:space="preserve">Verse 3 </w:t>
      </w:r>
      <w:r w:rsidRPr="006A7052">
        <w:br/>
        <w:t xml:space="preserve">Lord of all wisdom, </w:t>
      </w:r>
      <w:r w:rsidRPr="006A7052">
        <w:br/>
        <w:t>I give you my mind,</w:t>
      </w:r>
      <w:r w:rsidRPr="006A7052">
        <w:br/>
        <w:t>Rich truth that surpasses man’s knowledge to find.</w:t>
      </w:r>
      <w:r w:rsidRPr="006A7052">
        <w:br/>
        <w:t>What eye has not seen and what ear has not heard</w:t>
      </w:r>
      <w:r w:rsidRPr="006A7052">
        <w:br/>
        <w:t>Is taught by your Spirit and shines from your word.</w:t>
      </w:r>
      <w:r w:rsidRPr="006A7052">
        <w:br/>
        <w:t xml:space="preserve">Verse 4 </w:t>
      </w:r>
      <w:r w:rsidRPr="006A7052">
        <w:br/>
        <w:t xml:space="preserve">Lord of all bounty, </w:t>
      </w:r>
      <w:r w:rsidRPr="006A7052">
        <w:br/>
        <w:t>I give you my heart;</w:t>
      </w:r>
      <w:r w:rsidRPr="006A7052">
        <w:br/>
        <w:t>I praise and adore you for all you impart:</w:t>
      </w:r>
      <w:r w:rsidRPr="006A7052">
        <w:br/>
        <w:t xml:space="preserve">Your love to inspire me, </w:t>
      </w:r>
      <w:r w:rsidRPr="006A7052">
        <w:br/>
        <w:t>your counsel to guide,</w:t>
      </w:r>
      <w:r w:rsidRPr="006A7052">
        <w:br/>
        <w:t xml:space="preserve">Your Presence to cheer me, </w:t>
      </w:r>
      <w:r w:rsidRPr="006A7052">
        <w:br/>
        <w:t>whatever betide.</w:t>
      </w:r>
      <w:r w:rsidRPr="006A7052">
        <w:br/>
        <w:t>Verse 5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381 Lord, your praises fill both earth and sky</w:t>
      </w:r>
    </w:p>
    <w:p w:rsidR="00B3499D" w:rsidRPr="006A7052" w:rsidRDefault="00000000">
      <w:r w:rsidRPr="006A7052">
        <w:t>Verse 1</w:t>
      </w:r>
      <w:r w:rsidRPr="006A7052">
        <w:br/>
        <w:t>Lord, Your praises fill both earth and sky,</w:t>
      </w:r>
      <w:r w:rsidRPr="006A7052">
        <w:br/>
        <w:t>Made in the likeness of God,</w:t>
      </w:r>
      <w:r w:rsidRPr="006A7052">
        <w:br/>
        <w:t>Little children lift Your name on high,</w:t>
      </w:r>
      <w:r w:rsidRPr="006A7052">
        <w:br/>
        <w:t>Made in the likeness of God.</w:t>
      </w:r>
      <w:r w:rsidRPr="006A7052">
        <w:br/>
        <w:t>Crowned with glory and honor,</w:t>
      </w:r>
      <w:r w:rsidRPr="006A7052">
        <w:br/>
        <w:t>Made in the likeness of God,</w:t>
      </w:r>
      <w:r w:rsidRPr="006A7052">
        <w:br/>
        <w:t>Given dominion in all the earth,</w:t>
      </w:r>
      <w:r w:rsidRPr="006A7052">
        <w:br/>
        <w:t>Made in the likeness of God.</w:t>
      </w:r>
      <w:r w:rsidRPr="006A7052">
        <w:br/>
        <w:t>When around me all Your work I see,</w:t>
      </w:r>
      <w:r w:rsidRPr="006A7052">
        <w:br/>
        <w:t>Made in the likeness of God,</w:t>
      </w:r>
      <w:r w:rsidRPr="006A7052">
        <w:br/>
        <w:t>What am I that You should notice me,</w:t>
      </w:r>
      <w:r w:rsidRPr="006A7052">
        <w:br/>
        <w:t>Made in the likeness of God?</w:t>
      </w:r>
      <w:r w:rsidRPr="006A7052">
        <w:br/>
        <w:t>Crowned with glory and honor,</w:t>
      </w:r>
      <w:r w:rsidRPr="006A7052">
        <w:br/>
        <w:t>Made in the likeness of God,</w:t>
      </w:r>
      <w:r w:rsidRPr="006A7052">
        <w:br/>
        <w:t>Given dominion in all the earth,</w:t>
      </w:r>
      <w:r w:rsidRPr="006A7052">
        <w:br/>
        <w:t>Made in the likeness of God.</w:t>
      </w:r>
      <w:r w:rsidRPr="006A7052">
        <w:br/>
        <w:t>You have given me a place to be,</w:t>
      </w:r>
      <w:r w:rsidRPr="006A7052">
        <w:br/>
        <w:t>Made in the likeness of God,</w:t>
      </w:r>
      <w:r w:rsidRPr="006A7052">
        <w:br/>
        <w:t>Only angels are ahead of me,</w:t>
      </w:r>
      <w:r w:rsidRPr="006A7052">
        <w:br/>
        <w:t>Made in the likeness of God.</w:t>
      </w:r>
      <w:r w:rsidRPr="006A7052">
        <w:br/>
        <w:t>Crowned with glory and honor,</w:t>
      </w:r>
      <w:r w:rsidRPr="006A7052">
        <w:br/>
        <w:t>Made in the likeness of God,</w:t>
      </w:r>
      <w:r w:rsidRPr="006A7052">
        <w:br/>
        <w:t>Given dominion in all the earth,</w:t>
      </w:r>
      <w:r w:rsidRPr="006A7052">
        <w:br/>
        <w:t>Made in the likeness of God.</w:t>
      </w:r>
      <w:r w:rsidRPr="006A7052">
        <w:br/>
        <w:t>All created things are in my care,</w:t>
      </w:r>
      <w:r w:rsidRPr="006A7052">
        <w:br/>
        <w:t>Made in the likeness of God,</w:t>
      </w:r>
      <w:r w:rsidRPr="006A7052">
        <w:br/>
        <w:t>And Your praise is sounding everywhere,</w:t>
      </w:r>
      <w:r w:rsidRPr="006A7052">
        <w:br/>
        <w:t>Made in the likeness of God.</w:t>
      </w:r>
      <w:r w:rsidRPr="006A7052">
        <w:br/>
        <w:t>Crowned with glory and honor,</w:t>
      </w:r>
      <w:r w:rsidRPr="006A7052">
        <w:br/>
        <w:t>Made in the likeness of God,</w:t>
      </w:r>
      <w:r w:rsidRPr="006A7052">
        <w:br/>
        <w:t>Given dominion in all the earth,</w:t>
      </w:r>
      <w:r w:rsidRPr="006A7052">
        <w:br/>
        <w:t>Made in the likeness of God.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382 Majesty worship His Majesty</w:t>
      </w:r>
    </w:p>
    <w:p w:rsidR="00B3499D" w:rsidRPr="006A7052" w:rsidRDefault="00000000">
      <w:r w:rsidRPr="006A7052">
        <w:t>Majesty, worship His majesty</w:t>
      </w:r>
      <w:r w:rsidRPr="006A7052">
        <w:br/>
        <w:t>Unto Jesus be all glory power and praise.</w:t>
      </w:r>
      <w:r w:rsidRPr="006A7052">
        <w:br/>
        <w:t>Majesty, Kingdom authority</w:t>
      </w:r>
      <w:r w:rsidRPr="006A7052">
        <w:br/>
        <w:t>Flows from his throne,</w:t>
      </w:r>
      <w:r w:rsidRPr="006A7052">
        <w:br/>
        <w:t xml:space="preserve">Unto His own, </w:t>
      </w:r>
      <w:r w:rsidRPr="006A7052">
        <w:br/>
        <w:t xml:space="preserve">His anthem </w:t>
      </w:r>
      <w:proofErr w:type="gramStart"/>
      <w:r w:rsidRPr="006A7052">
        <w:t>raise</w:t>
      </w:r>
      <w:proofErr w:type="gramEnd"/>
      <w:r w:rsidRPr="006A7052">
        <w:t>.</w:t>
      </w:r>
      <w:r w:rsidRPr="006A7052">
        <w:br/>
        <w:t>CCLI Song # 1527</w:t>
      </w:r>
      <w:r w:rsidRPr="006A7052">
        <w:br/>
        <w:t>Jack Hayford</w:t>
      </w:r>
      <w:r w:rsidRPr="006A7052">
        <w:br/>
        <w:t>© 1981 New Spring (Admin. by SHOUT! Music Publishing Australia)</w:t>
      </w:r>
      <w:r w:rsidRPr="006A7052">
        <w:br/>
        <w:t>For use solely with the SongSelect®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>CCLI Licence #</w:t>
      </w:r>
      <w:r w:rsidRPr="006A7052">
        <w:br/>
        <w:t xml:space="preserve">So exalt, lift up on high </w:t>
      </w:r>
      <w:r w:rsidRPr="006A7052">
        <w:br/>
        <w:t xml:space="preserve">The Name of Jesus </w:t>
      </w:r>
      <w:r w:rsidRPr="006A7052">
        <w:br/>
        <w:t>Magnify, come glorify</w:t>
      </w:r>
      <w:r w:rsidRPr="006A7052">
        <w:br/>
        <w:t>Christ Jesus the King</w:t>
      </w:r>
      <w:r w:rsidRPr="006A7052">
        <w:br/>
        <w:t>Majesty, worship His majesty</w:t>
      </w:r>
      <w:r w:rsidRPr="006A7052">
        <w:br/>
        <w:t xml:space="preserve">Jesus who died, </w:t>
      </w:r>
      <w:r w:rsidRPr="006A7052">
        <w:br/>
        <w:t>Now glorified</w:t>
      </w:r>
      <w:r w:rsidRPr="006A7052">
        <w:br/>
        <w:t>King of all Kings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383 Meekness </w:t>
      </w:r>
      <w:proofErr w:type="gramStart"/>
      <w:r w:rsidRPr="006A7052">
        <w:t>And</w:t>
      </w:r>
      <w:proofErr w:type="gramEnd"/>
      <w:r w:rsidRPr="006A7052">
        <w:t xml:space="preserve"> Majesty</w:t>
      </w:r>
    </w:p>
    <w:p w:rsidR="00B3499D" w:rsidRPr="006A7052" w:rsidRDefault="00000000">
      <w:r w:rsidRPr="006A7052">
        <w:t>Verse 1</w:t>
      </w:r>
      <w:r w:rsidRPr="006A7052">
        <w:br/>
        <w:t>Meekness and majesty</w:t>
      </w:r>
      <w:r w:rsidRPr="006A7052">
        <w:br/>
        <w:t>Manhood and deity</w:t>
      </w:r>
      <w:r w:rsidRPr="006A7052">
        <w:br/>
        <w:t>In perfect harmony</w:t>
      </w:r>
      <w:r w:rsidRPr="006A7052">
        <w:br/>
        <w:t>The Man who is God</w:t>
      </w:r>
      <w:r w:rsidRPr="006A7052">
        <w:br/>
        <w:t>Lord of eternity</w:t>
      </w:r>
      <w:r w:rsidRPr="006A7052">
        <w:br/>
        <w:t>Dwells in humanity</w:t>
      </w:r>
      <w:r w:rsidRPr="006A7052">
        <w:br/>
        <w:t>Kneels in humility</w:t>
      </w:r>
      <w:r w:rsidRPr="006A7052">
        <w:br/>
        <w:t>And washes our feet</w:t>
      </w:r>
      <w:r w:rsidRPr="006A7052">
        <w:br/>
        <w:t>O what a mystery</w:t>
      </w:r>
      <w:r w:rsidRPr="006A7052">
        <w:br/>
        <w:t>Meekness and majesty</w:t>
      </w:r>
      <w:r w:rsidRPr="006A7052">
        <w:br/>
        <w:t>Bow down and worship</w:t>
      </w:r>
      <w:r w:rsidRPr="006A7052">
        <w:br/>
        <w:t>For this is your God</w:t>
      </w:r>
      <w:r w:rsidRPr="006A7052">
        <w:br/>
        <w:t>This is your God</w:t>
      </w:r>
      <w:r w:rsidRPr="006A7052">
        <w:br/>
        <w:t>Father's pure radiance</w:t>
      </w:r>
      <w:r w:rsidRPr="006A7052">
        <w:br/>
        <w:t>Perfect in innocence</w:t>
      </w:r>
      <w:r w:rsidRPr="006A7052">
        <w:br/>
        <w:t>Yet learns obedience</w:t>
      </w:r>
      <w:r w:rsidRPr="006A7052">
        <w:br/>
        <w:t>To death on a cross</w:t>
      </w:r>
      <w:r w:rsidRPr="006A7052">
        <w:br/>
        <w:t>Suffering to give us life</w:t>
      </w:r>
      <w:r w:rsidRPr="006A7052">
        <w:br/>
        <w:t>Conquering through sacrifice</w:t>
      </w:r>
      <w:r w:rsidRPr="006A7052">
        <w:br/>
        <w:t>And as they crucify</w:t>
      </w:r>
      <w:r w:rsidRPr="006A7052">
        <w:br/>
        <w:t>Prays 'Father forgive'</w:t>
      </w:r>
      <w:r w:rsidRPr="006A7052">
        <w:br/>
        <w:t>Wisdom unsearchable</w:t>
      </w:r>
      <w:r w:rsidRPr="006A7052">
        <w:br/>
        <w:t>God the invisible</w:t>
      </w:r>
      <w:r w:rsidRPr="006A7052">
        <w:br/>
        <w:t>Love indestructible</w:t>
      </w:r>
      <w:r w:rsidRPr="006A7052">
        <w:br/>
        <w:t>In frailty appears</w:t>
      </w:r>
      <w:r w:rsidRPr="006A7052">
        <w:br/>
        <w:t>Lord of infinity</w:t>
      </w:r>
      <w:r w:rsidRPr="006A7052">
        <w:br/>
        <w:t>Stooping so tenderly</w:t>
      </w:r>
      <w:r w:rsidRPr="006A7052">
        <w:br/>
        <w:t>Lifts our humanity</w:t>
      </w:r>
      <w:r w:rsidRPr="006A7052">
        <w:br/>
        <w:t>To the heights of His throne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384 O Give Thanks</w:t>
      </w:r>
    </w:p>
    <w:p w:rsidR="00B3499D" w:rsidRPr="006A7052" w:rsidRDefault="00000000">
      <w:r w:rsidRPr="006A7052">
        <w:t>O give thanks to the Lord</w:t>
      </w:r>
      <w:r w:rsidRPr="006A7052">
        <w:br/>
        <w:t>All you His people</w:t>
      </w:r>
      <w:r w:rsidRPr="006A7052">
        <w:br/>
        <w:t>O give thanks to the Lord for He is good</w:t>
      </w:r>
      <w:r w:rsidRPr="006A7052">
        <w:br/>
        <w:t>Let us praise let us thank</w:t>
      </w:r>
      <w:r w:rsidRPr="006A7052">
        <w:br/>
        <w:t>Let us celebrate and dance</w:t>
      </w:r>
      <w:r w:rsidRPr="006A7052">
        <w:br/>
        <w:t>O give thanks to the Lord for He is good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385 O Praise Ye </w:t>
      </w:r>
      <w:proofErr w:type="gramStart"/>
      <w:r w:rsidRPr="006A7052">
        <w:t>The</w:t>
      </w:r>
      <w:proofErr w:type="gramEnd"/>
      <w:r w:rsidRPr="006A7052">
        <w:t xml:space="preserve"> Lord</w:t>
      </w:r>
    </w:p>
    <w:p w:rsidR="00B3499D" w:rsidRPr="006A7052" w:rsidRDefault="00000000">
      <w:r w:rsidRPr="006A7052">
        <w:t>Verse 1</w:t>
      </w:r>
      <w:r w:rsidRPr="006A7052">
        <w:br/>
        <w:t>O praise ye the Lord</w:t>
      </w:r>
      <w:r w:rsidRPr="006A7052">
        <w:br/>
        <w:t>Praise Him in the height</w:t>
      </w:r>
      <w:r w:rsidRPr="006A7052">
        <w:br/>
        <w:t>Rejoice in His word</w:t>
      </w:r>
      <w:r w:rsidRPr="006A7052">
        <w:br/>
        <w:t>Ye angels of light</w:t>
      </w:r>
      <w:r w:rsidRPr="006A7052">
        <w:br/>
        <w:t>Ye heavens adore Him</w:t>
      </w:r>
      <w:r w:rsidRPr="006A7052">
        <w:br/>
        <w:t>By whom ye were made</w:t>
      </w:r>
      <w:r w:rsidRPr="006A7052">
        <w:br/>
        <w:t>And worship before Him</w:t>
      </w:r>
      <w:r w:rsidRPr="006A7052">
        <w:br/>
        <w:t>In brightness arrayed</w:t>
      </w:r>
      <w:r w:rsidRPr="006A7052">
        <w:br/>
        <w:t>Verse 2</w:t>
      </w:r>
      <w:r w:rsidRPr="006A7052">
        <w:br/>
        <w:t>O praise ye the Lord</w:t>
      </w:r>
      <w:r w:rsidRPr="006A7052">
        <w:br/>
        <w:t>Praise Him upon earth</w:t>
      </w:r>
      <w:r w:rsidRPr="006A7052">
        <w:br/>
        <w:t>In tuneful accord</w:t>
      </w:r>
      <w:r w:rsidRPr="006A7052">
        <w:br/>
        <w:t>Ye sons of new birth</w:t>
      </w:r>
      <w:r w:rsidRPr="006A7052">
        <w:br/>
        <w:t>Praise Him who hath brought you</w:t>
      </w:r>
      <w:r w:rsidRPr="006A7052">
        <w:br/>
        <w:t>His grace from above</w:t>
      </w:r>
      <w:r w:rsidRPr="006A7052">
        <w:br/>
        <w:t>Praise Him who hath taught you</w:t>
      </w:r>
      <w:r w:rsidRPr="006A7052">
        <w:br/>
        <w:t>To sing of His love</w:t>
      </w:r>
      <w:r w:rsidRPr="006A7052">
        <w:br/>
        <w:t>Verse 3</w:t>
      </w:r>
      <w:r w:rsidRPr="006A7052">
        <w:br/>
        <w:t>O praise ye the Lord</w:t>
      </w:r>
      <w:r w:rsidRPr="006A7052">
        <w:br/>
        <w:t>All things that give sound</w:t>
      </w:r>
      <w:r w:rsidRPr="006A7052">
        <w:br/>
        <w:t>Each jubilant chord</w:t>
      </w:r>
      <w:r w:rsidRPr="006A7052">
        <w:br/>
        <w:t>Re-echo around</w:t>
      </w:r>
      <w:r w:rsidRPr="006A7052">
        <w:br/>
        <w:t>Loud organs His glory</w:t>
      </w:r>
      <w:r w:rsidRPr="006A7052">
        <w:br/>
        <w:t>Forth tell in deep tone</w:t>
      </w:r>
      <w:r w:rsidRPr="006A7052">
        <w:br/>
        <w:t>And sweet harp the story</w:t>
      </w:r>
      <w:r w:rsidRPr="006A7052">
        <w:br/>
        <w:t>Of what He hath done</w:t>
      </w:r>
      <w:r w:rsidRPr="006A7052">
        <w:br/>
        <w:t>Verse 4</w:t>
      </w:r>
      <w:r w:rsidRPr="006A7052">
        <w:br/>
        <w:t>O praise ye the Lord</w:t>
      </w:r>
      <w:r w:rsidRPr="006A7052">
        <w:br/>
        <w:t>Thanksgiving and song</w:t>
      </w:r>
      <w:r w:rsidRPr="006A7052">
        <w:br/>
        <w:t>To Him be outpoured</w:t>
      </w:r>
      <w:r w:rsidRPr="006A7052">
        <w:br/>
        <w:t>All ages along</w:t>
      </w:r>
      <w:r w:rsidRPr="006A7052">
        <w:br/>
        <w:t>For love in creation</w:t>
      </w:r>
      <w:r w:rsidRPr="006A7052">
        <w:br/>
        <w:t>For heaven restored</w:t>
      </w:r>
      <w:r w:rsidRPr="006A7052">
        <w:br/>
        <w:t>For grace of salvation</w:t>
      </w:r>
      <w:r w:rsidRPr="006A7052">
        <w:br/>
        <w:t>O praise ye the Lord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386 Open our Eyes</w:t>
      </w:r>
    </w:p>
    <w:p w:rsidR="00B3499D" w:rsidRPr="006A7052" w:rsidRDefault="00000000">
      <w:r w:rsidRPr="006A7052">
        <w:t>Open our eyes Lord</w:t>
      </w:r>
      <w:r w:rsidRPr="006A7052">
        <w:br/>
        <w:t>We want to see Jesus</w:t>
      </w:r>
      <w:r w:rsidRPr="006A7052">
        <w:br/>
        <w:t>To reach out and touch Him</w:t>
      </w:r>
      <w:r w:rsidRPr="006A7052">
        <w:br/>
        <w:t>And say that we love Him</w:t>
      </w:r>
      <w:r w:rsidRPr="006A7052">
        <w:br/>
        <w:t>Open our ears Lord</w:t>
      </w:r>
      <w:r w:rsidRPr="006A7052">
        <w:br/>
        <w:t>And help us to listen</w:t>
      </w:r>
      <w:r w:rsidRPr="006A7052">
        <w:br/>
        <w:t>Open our eyes Lord</w:t>
      </w:r>
      <w:r w:rsidRPr="006A7052">
        <w:br/>
        <w:t>We want to see Jesus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387 Praise God for What He's Done</w:t>
      </w:r>
    </w:p>
    <w:p w:rsidR="00B3499D" w:rsidRPr="006A7052" w:rsidRDefault="00000000">
      <w:r w:rsidRPr="006A7052">
        <w:t>Verse 1</w:t>
      </w:r>
      <w:r w:rsidRPr="006A7052">
        <w:br/>
        <w:t>Praise God for what he's done for me!</w:t>
      </w:r>
      <w:r w:rsidRPr="006A7052">
        <w:br/>
        <w:t>Once I was blind, but now I see;</w:t>
      </w:r>
      <w:r w:rsidRPr="006A7052">
        <w:br/>
        <w:t>I on the brink of ruin fell;</w:t>
      </w:r>
      <w:r w:rsidRPr="006A7052">
        <w:br/>
        <w:t>Glory to God, I'm out of Hell!</w:t>
      </w:r>
      <w:r w:rsidRPr="006A7052">
        <w:br/>
        <w:t>Chorus</w:t>
      </w:r>
      <w:r w:rsidRPr="006A7052">
        <w:br/>
        <w:t>For what  the Lord has done for me,</w:t>
      </w:r>
      <w:r w:rsidRPr="006A7052">
        <w:br/>
        <w:t>I'll praise him through eternity.</w:t>
      </w:r>
      <w:r w:rsidRPr="006A7052">
        <w:br/>
        <w:t>Verse 2</w:t>
      </w:r>
      <w:r w:rsidRPr="006A7052">
        <w:br/>
        <w:t xml:space="preserve">I spurned his grace, </w:t>
      </w:r>
      <w:r w:rsidRPr="006A7052">
        <w:br/>
        <w:t>I broke his laws,</w:t>
      </w:r>
      <w:r w:rsidRPr="006A7052">
        <w:br/>
        <w:t>But Jesus undertook my cause;</w:t>
      </w:r>
      <w:r w:rsidRPr="006A7052">
        <w:br/>
        <w:t>Bad as I was he cleansed my soul,</w:t>
      </w:r>
      <w:r w:rsidRPr="006A7052">
        <w:br/>
        <w:t>Healed my disease and made me whole.</w:t>
      </w:r>
      <w:r w:rsidRPr="006A7052">
        <w:br/>
        <w:t>Chorus</w:t>
      </w:r>
      <w:r w:rsidRPr="006A7052">
        <w:br/>
        <w:t>For what  the Lord has done for me,</w:t>
      </w:r>
      <w:r w:rsidRPr="006A7052">
        <w:br/>
        <w:t>I'll praise him through eternity.</w:t>
      </w:r>
      <w:r w:rsidRPr="006A7052">
        <w:br/>
        <w:t>Verse 3</w:t>
      </w:r>
      <w:r w:rsidRPr="006A7052">
        <w:br/>
        <w:t>The Lord has pardoned all my sin,</w:t>
      </w:r>
      <w:r w:rsidRPr="006A7052">
        <w:br/>
        <w:t>And now to praise him I'll begin;</w:t>
      </w:r>
      <w:r w:rsidRPr="006A7052">
        <w:br/>
        <w:t>I never praised the Lord before,</w:t>
      </w:r>
      <w:r w:rsidRPr="006A7052">
        <w:br/>
        <w:t>But now I'll praise him more and more.</w:t>
      </w:r>
      <w:r w:rsidRPr="006A7052">
        <w:br/>
        <w:t>Chorus</w:t>
      </w:r>
      <w:r w:rsidRPr="006A7052">
        <w:br/>
        <w:t>For what  the Lord has done for me,</w:t>
      </w:r>
      <w:r w:rsidRPr="006A7052">
        <w:br/>
        <w:t>I'll praise him through eternity.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388 Praise to the holiest in the height</w:t>
      </w:r>
    </w:p>
    <w:p w:rsidR="00B3499D" w:rsidRPr="006A7052" w:rsidRDefault="00000000">
      <w:r w:rsidRPr="006A7052">
        <w:t>Verse 1</w:t>
      </w:r>
      <w:r w:rsidRPr="006A7052">
        <w:br/>
        <w:t>Praise to the holiest in the height,</w:t>
      </w:r>
      <w:r w:rsidRPr="006A7052">
        <w:br/>
        <w:t>And in the depth be praise,</w:t>
      </w:r>
      <w:r w:rsidRPr="006A7052">
        <w:br/>
        <w:t>In all his words most wonderful,</w:t>
      </w:r>
      <w:r w:rsidRPr="006A7052">
        <w:br/>
        <w:t>Most sure in all his ways.</w:t>
      </w:r>
      <w:r w:rsidRPr="006A7052">
        <w:br/>
        <w:t>Verse 2</w:t>
      </w:r>
      <w:r w:rsidRPr="006A7052">
        <w:br/>
        <w:t>O loving wisdom of our God!</w:t>
      </w:r>
      <w:r w:rsidRPr="006A7052">
        <w:br/>
        <w:t>When all was sin and shame,</w:t>
      </w:r>
      <w:r w:rsidRPr="006A7052">
        <w:br/>
        <w:t>A second Adam to the fight</w:t>
      </w:r>
      <w:r w:rsidRPr="006A7052">
        <w:br/>
        <w:t>And to the rescue came.</w:t>
      </w:r>
      <w:r w:rsidRPr="006A7052">
        <w:br/>
        <w:t>Verse 3</w:t>
      </w:r>
      <w:r w:rsidRPr="006A7052">
        <w:br/>
        <w:t>O wisest love! that flesh and blood,</w:t>
      </w:r>
      <w:r w:rsidRPr="006A7052">
        <w:br/>
        <w:t>Which did in Adam fail,</w:t>
      </w:r>
      <w:r w:rsidRPr="006A7052">
        <w:br/>
        <w:t>Should strive afresh against their foe,</w:t>
      </w:r>
      <w:r w:rsidRPr="006A7052">
        <w:br/>
        <w:t>Should strive and should prevail.</w:t>
      </w:r>
      <w:r w:rsidRPr="006A7052">
        <w:br/>
        <w:t>Verse 4</w:t>
      </w:r>
      <w:r w:rsidRPr="006A7052">
        <w:br/>
        <w:t>Praise to the holiest in the height,</w:t>
      </w:r>
      <w:r w:rsidRPr="006A7052">
        <w:br/>
        <w:t>And in the depth be praise,</w:t>
      </w:r>
      <w:r w:rsidRPr="006A7052">
        <w:br/>
        <w:t>In all his words most wonderful,</w:t>
      </w:r>
      <w:r w:rsidRPr="006A7052">
        <w:br/>
        <w:t>Most sure in all his ways.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389 Rejoice</w:t>
      </w:r>
    </w:p>
    <w:p w:rsidR="00B3499D" w:rsidRPr="006A7052" w:rsidRDefault="00000000">
      <w:r w:rsidRPr="006A7052">
        <w:t>Chorus</w:t>
      </w:r>
      <w:r w:rsidRPr="006A7052">
        <w:br/>
        <w:t xml:space="preserve">Rejoice, </w:t>
      </w:r>
      <w:proofErr w:type="gramStart"/>
      <w:r w:rsidRPr="006A7052">
        <w:t>Rejoice</w:t>
      </w:r>
      <w:proofErr w:type="gramEnd"/>
      <w:r w:rsidRPr="006A7052">
        <w:br/>
        <w:t>Christ is in you,</w:t>
      </w:r>
      <w:r w:rsidRPr="006A7052">
        <w:br/>
        <w:t>the hope of Glory in your hearts</w:t>
      </w:r>
      <w:r w:rsidRPr="006A7052">
        <w:br/>
        <w:t>He Lives! He Lives!</w:t>
      </w:r>
      <w:r w:rsidRPr="006A7052">
        <w:br/>
        <w:t>His breath is in you</w:t>
      </w:r>
      <w:r w:rsidRPr="006A7052">
        <w:br/>
        <w:t>Arise a might army, we arise</w:t>
      </w:r>
      <w:r w:rsidRPr="006A7052">
        <w:br/>
        <w:t>Verse 1</w:t>
      </w:r>
      <w:r w:rsidRPr="006A7052">
        <w:br/>
        <w:t xml:space="preserve">Now is the time for us </w:t>
      </w:r>
      <w:r w:rsidRPr="006A7052">
        <w:br/>
        <w:t>to march upon the land,</w:t>
      </w:r>
      <w:r w:rsidRPr="006A7052">
        <w:br/>
        <w:t xml:space="preserve">Into our hands he will give </w:t>
      </w:r>
      <w:r w:rsidRPr="006A7052">
        <w:br/>
        <w:t>the ground we claim</w:t>
      </w:r>
      <w:r w:rsidRPr="006A7052">
        <w:br/>
        <w:t xml:space="preserve">He rides in majesty </w:t>
      </w:r>
      <w:r w:rsidRPr="006A7052">
        <w:br/>
        <w:t>To lead us into victory</w:t>
      </w:r>
      <w:r w:rsidRPr="006A7052">
        <w:br/>
        <w:t>The world shall see that Christ is Lord!</w:t>
      </w:r>
      <w:r w:rsidRPr="006A7052">
        <w:br/>
        <w:t>Chorus</w:t>
      </w:r>
      <w:r w:rsidRPr="006A7052">
        <w:br/>
        <w:t xml:space="preserve">Rejoice, </w:t>
      </w:r>
      <w:proofErr w:type="gramStart"/>
      <w:r w:rsidRPr="006A7052">
        <w:t>Rejoice</w:t>
      </w:r>
      <w:proofErr w:type="gramEnd"/>
      <w:r w:rsidRPr="006A7052">
        <w:br/>
        <w:t>Christ is in you,</w:t>
      </w:r>
      <w:r w:rsidRPr="006A7052">
        <w:br/>
        <w:t>the hope of Glory in your hearts</w:t>
      </w:r>
      <w:r w:rsidRPr="006A7052">
        <w:br/>
        <w:t>He Lives! He Lives!</w:t>
      </w:r>
      <w:r w:rsidRPr="006A7052">
        <w:br/>
        <w:t>His breath is in you</w:t>
      </w:r>
      <w:r w:rsidRPr="006A7052">
        <w:br/>
        <w:t>Arise a might army, we arise</w:t>
      </w:r>
      <w:r w:rsidRPr="006A7052">
        <w:br/>
        <w:t>Verse 2</w:t>
      </w:r>
      <w:r w:rsidRPr="006A7052">
        <w:br/>
        <w:t>God is at work in us</w:t>
      </w:r>
      <w:r w:rsidRPr="006A7052">
        <w:br/>
        <w:t>His purpose to perform,</w:t>
      </w:r>
      <w:r w:rsidRPr="006A7052">
        <w:br/>
        <w:t>Building a kingdom</w:t>
      </w:r>
      <w:r w:rsidRPr="006A7052">
        <w:br/>
        <w:t>Of power not of words,</w:t>
      </w:r>
      <w:r w:rsidRPr="006A7052">
        <w:br/>
        <w:t>Where things impossible</w:t>
      </w:r>
      <w:r w:rsidRPr="006A7052">
        <w:br/>
        <w:t>By faith shall be made possible</w:t>
      </w:r>
      <w:r w:rsidRPr="006A7052">
        <w:br/>
        <w:t>Let’s give the glory to Him now.</w:t>
      </w:r>
      <w:r w:rsidRPr="006A7052">
        <w:br/>
        <w:t>Chorus</w:t>
      </w:r>
      <w:r w:rsidRPr="006A7052">
        <w:br/>
        <w:t xml:space="preserve">Rejoice, </w:t>
      </w:r>
      <w:proofErr w:type="gramStart"/>
      <w:r w:rsidRPr="006A7052">
        <w:t>Rejoice</w:t>
      </w:r>
      <w:proofErr w:type="gramEnd"/>
      <w:r w:rsidRPr="006A7052">
        <w:br/>
        <w:t>Christ is in you,</w:t>
      </w:r>
      <w:r w:rsidRPr="006A7052">
        <w:br/>
        <w:t>the hope of Glory in your hearts</w:t>
      </w:r>
      <w:r w:rsidRPr="006A7052">
        <w:br/>
        <w:t>He Lives! He Lives!</w:t>
      </w:r>
      <w:r w:rsidRPr="006A7052">
        <w:br/>
        <w:t>His breath is in you</w:t>
      </w:r>
      <w:r w:rsidRPr="006A7052">
        <w:br/>
        <w:t>Arise a might army, we arise</w:t>
      </w:r>
      <w:r w:rsidRPr="006A7052">
        <w:br/>
        <w:t>Verse 3</w:t>
      </w:r>
      <w:r w:rsidRPr="006A7052">
        <w:br/>
        <w:t xml:space="preserve">Though we are weak, </w:t>
      </w:r>
      <w:r w:rsidRPr="006A7052">
        <w:br/>
        <w:t xml:space="preserve">His grace is </w:t>
      </w:r>
      <w:r w:rsidRPr="006A7052">
        <w:br/>
        <w:t>ev’rything</w:t>
      </w:r>
      <w:r w:rsidRPr="006A7052">
        <w:br/>
        <w:t xml:space="preserve"> we need;</w:t>
      </w:r>
      <w:r w:rsidRPr="006A7052">
        <w:br/>
      </w:r>
      <w:r w:rsidRPr="006A7052">
        <w:lastRenderedPageBreak/>
        <w:t>We’re made of clay</w:t>
      </w:r>
      <w:r w:rsidRPr="006A7052">
        <w:br/>
        <w:t>But this treasure is within.</w:t>
      </w:r>
      <w:r w:rsidRPr="006A7052">
        <w:br/>
        <w:t>He turns our weakness</w:t>
      </w:r>
      <w:r w:rsidRPr="006A7052">
        <w:br/>
        <w:t>Into His opportunities,</w:t>
      </w:r>
      <w:r w:rsidRPr="006A7052">
        <w:br/>
        <w:t>So that the glory goes to Him</w:t>
      </w:r>
      <w:r w:rsidRPr="006A7052">
        <w:br/>
        <w:t>Chorus</w:t>
      </w:r>
      <w:r w:rsidRPr="006A7052">
        <w:br/>
        <w:t xml:space="preserve">Rejoice, </w:t>
      </w:r>
      <w:proofErr w:type="gramStart"/>
      <w:r w:rsidRPr="006A7052">
        <w:t>Rejoice</w:t>
      </w:r>
      <w:proofErr w:type="gramEnd"/>
      <w:r w:rsidRPr="006A7052">
        <w:br/>
        <w:t>Christ is in you,</w:t>
      </w:r>
      <w:r w:rsidRPr="006A7052">
        <w:br/>
        <w:t>the hope of Glory in your hearts</w:t>
      </w:r>
      <w:r w:rsidRPr="006A7052">
        <w:br/>
        <w:t>He Lives! He Lives!</w:t>
      </w:r>
      <w:r w:rsidRPr="006A7052">
        <w:br/>
        <w:t>His breath is in you</w:t>
      </w:r>
      <w:r w:rsidRPr="006A7052">
        <w:br/>
        <w:t>Arise a might army, we arise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390 Sing and make music</w:t>
      </w:r>
    </w:p>
    <w:p w:rsidR="00B3499D" w:rsidRPr="006A7052" w:rsidRDefault="00000000">
      <w:r w:rsidRPr="006A7052">
        <w:t>Verse 1</w:t>
      </w:r>
      <w:r w:rsidRPr="006A7052">
        <w:br/>
        <w:t>Sing and make music in your hearts to the Lord,</w:t>
      </w:r>
      <w:r w:rsidRPr="006A7052">
        <w:br/>
        <w:t>Give thanks to God for everything.</w:t>
      </w:r>
      <w:r w:rsidRPr="006A7052">
        <w:br/>
        <w:t>Sing and make music in your hearts to the Lord,</w:t>
      </w:r>
      <w:r w:rsidRPr="006A7052">
        <w:br/>
        <w:t>Give thanks for everything.</w:t>
      </w:r>
      <w:r w:rsidRPr="006A7052">
        <w:br/>
        <w:t xml:space="preserve">Give thanks </w:t>
      </w:r>
      <w:r w:rsidRPr="006A7052">
        <w:br/>
        <w:t>ev’ry</w:t>
      </w:r>
      <w:r w:rsidRPr="006A7052">
        <w:br/>
        <w:t xml:space="preserve"> day for </w:t>
      </w:r>
      <w:r w:rsidRPr="006A7052">
        <w:br/>
        <w:t>ev’rything</w:t>
      </w:r>
      <w:r w:rsidRPr="006A7052">
        <w:br/>
        <w:t>In the Name of Jesus Christ.</w:t>
      </w:r>
      <w:r w:rsidRPr="006A7052">
        <w:br/>
        <w:t xml:space="preserve">Give thanks </w:t>
      </w:r>
      <w:r w:rsidRPr="006A7052">
        <w:br/>
        <w:t>ev’ry</w:t>
      </w:r>
      <w:r w:rsidRPr="006A7052">
        <w:br/>
        <w:t xml:space="preserve"> day for everything</w:t>
      </w:r>
      <w:r w:rsidRPr="006A7052">
        <w:br/>
        <w:t>In the Name of Jesus Christ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391 Stand Up and Bless the Lord</w:t>
      </w:r>
    </w:p>
    <w:p w:rsidR="00B3499D" w:rsidRPr="006A7052" w:rsidRDefault="00000000">
      <w:r w:rsidRPr="006A7052">
        <w:t>Verse 1</w:t>
      </w:r>
      <w:r w:rsidRPr="006A7052">
        <w:br/>
        <w:t>Stand up and bless the Lord,</w:t>
      </w:r>
      <w:r w:rsidRPr="006A7052">
        <w:br/>
        <w:t>Ye people of his choice;</w:t>
      </w:r>
      <w:r w:rsidRPr="006A7052">
        <w:br/>
        <w:t>Stand up and bless the Lord your God</w:t>
      </w:r>
      <w:r w:rsidRPr="006A7052">
        <w:br/>
        <w:t>With heart and soul and voice.</w:t>
      </w:r>
      <w:r w:rsidRPr="006A7052">
        <w:br/>
        <w:t>Praise ye the Lord, hallelujah!</w:t>
      </w:r>
      <w:r w:rsidRPr="006A7052">
        <w:br/>
        <w:t>Praise ye the Lord, hallelujah!</w:t>
      </w:r>
      <w:r w:rsidRPr="006A7052">
        <w:br/>
        <w:t>Hallelujah Hallelujah Hallelujah</w:t>
      </w:r>
      <w:r w:rsidRPr="006A7052">
        <w:br/>
        <w:t>Praise ye the Lord</w:t>
      </w:r>
      <w:r w:rsidRPr="006A7052">
        <w:br/>
        <w:t>Verse 2</w:t>
      </w:r>
      <w:r w:rsidRPr="006A7052">
        <w:br/>
        <w:t>Though high above all  praise,</w:t>
      </w:r>
      <w:r w:rsidRPr="006A7052">
        <w:br/>
        <w:t>Above all blessing high,</w:t>
      </w:r>
      <w:r w:rsidRPr="006A7052">
        <w:br/>
        <w:t>Who would not fear his holy name,</w:t>
      </w:r>
      <w:r w:rsidRPr="006A7052">
        <w:br/>
        <w:t>And laud and magnify?</w:t>
      </w:r>
      <w:r w:rsidRPr="006A7052">
        <w:br/>
        <w:t>Praise ye the Lord, hallelujah!</w:t>
      </w:r>
      <w:r w:rsidRPr="006A7052">
        <w:br/>
        <w:t>Praise ye the Lord, hallelujah!</w:t>
      </w:r>
      <w:r w:rsidRPr="006A7052">
        <w:br/>
        <w:t>Hallelujah Hallelujah Hallelujah</w:t>
      </w:r>
      <w:r w:rsidRPr="006A7052">
        <w:br/>
        <w:t>Praise ye the Lord</w:t>
      </w:r>
      <w:r w:rsidRPr="006A7052">
        <w:br/>
        <w:t>Verse 3</w:t>
      </w:r>
      <w:r w:rsidRPr="006A7052">
        <w:br/>
        <w:t>O for the living flame</w:t>
      </w:r>
      <w:r w:rsidRPr="006A7052">
        <w:br/>
        <w:t>From his own altar brought,</w:t>
      </w:r>
      <w:r w:rsidRPr="006A7052">
        <w:br/>
        <w:t>To touch our lips, our minds inspire,</w:t>
      </w:r>
      <w:r w:rsidRPr="006A7052">
        <w:br/>
        <w:t>And wing to Heaven our thought!</w:t>
      </w:r>
      <w:r w:rsidRPr="006A7052">
        <w:br/>
        <w:t>Praise ye the Lord, hallelujah!</w:t>
      </w:r>
      <w:r w:rsidRPr="006A7052">
        <w:br/>
        <w:t>Praise ye the Lord, hallelujah!</w:t>
      </w:r>
      <w:r w:rsidRPr="006A7052">
        <w:br/>
        <w:t>Hallelujah Hallelujah Hallelujah</w:t>
      </w:r>
      <w:r w:rsidRPr="006A7052">
        <w:br/>
        <w:t>Praise ye the Lord</w:t>
      </w:r>
      <w:r w:rsidRPr="006A7052">
        <w:br/>
        <w:t>Verse 4</w:t>
      </w:r>
      <w:r w:rsidRPr="006A7052">
        <w:br/>
        <w:t>God is our strength and song,</w:t>
      </w:r>
      <w:r w:rsidRPr="006A7052">
        <w:br/>
        <w:t>And his salvation ours;</w:t>
      </w:r>
      <w:r w:rsidRPr="006A7052">
        <w:br/>
        <w:t>Then be his love in Christ proclaimed</w:t>
      </w:r>
      <w:r w:rsidRPr="006A7052">
        <w:br/>
        <w:t>With all our ransomed powers.</w:t>
      </w:r>
      <w:r w:rsidRPr="006A7052">
        <w:br/>
        <w:t>Praise ye the Lord, hallelujah!</w:t>
      </w:r>
      <w:r w:rsidRPr="006A7052">
        <w:br/>
        <w:t>Praise ye the Lord, hallelujah!</w:t>
      </w:r>
      <w:r w:rsidRPr="006A7052">
        <w:br/>
        <w:t>Hallelujah Hallelujah Hallelujah</w:t>
      </w:r>
      <w:r w:rsidRPr="006A7052">
        <w:br/>
        <w:t>Praise ye the Lord</w:t>
      </w:r>
      <w:r w:rsidRPr="006A7052">
        <w:br/>
        <w:t>Verse 5</w:t>
      </w:r>
      <w:r w:rsidRPr="006A7052">
        <w:br/>
        <w:t>Stand up and bless the Lord</w:t>
      </w:r>
      <w:r w:rsidRPr="006A7052">
        <w:br/>
        <w:t>The Lord your God adore;</w:t>
      </w:r>
      <w:r w:rsidRPr="006A7052">
        <w:br/>
        <w:t>Stand up and bless his glorious name</w:t>
      </w:r>
      <w:r w:rsidRPr="006A7052">
        <w:br/>
        <w:t>Henceforth for evermore.</w:t>
      </w:r>
      <w:r w:rsidRPr="006A7052">
        <w:br/>
        <w:t>Praise ye the Lord, hallelujah!</w:t>
      </w:r>
      <w:r w:rsidRPr="006A7052">
        <w:br/>
      </w:r>
      <w:r w:rsidRPr="006A7052">
        <w:lastRenderedPageBreak/>
        <w:t>Praise ye the Lord, hallelujah!</w:t>
      </w:r>
      <w:r w:rsidRPr="006A7052">
        <w:br/>
        <w:t>Hallelujah Hallelujah Hallelujah</w:t>
      </w:r>
      <w:r w:rsidRPr="006A7052">
        <w:br/>
        <w:t>Praise ye the Lord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392 Teach Me </w:t>
      </w:r>
      <w:proofErr w:type="gramStart"/>
      <w:r w:rsidRPr="006A7052">
        <w:t>To</w:t>
      </w:r>
      <w:proofErr w:type="gramEnd"/>
      <w:r w:rsidRPr="006A7052">
        <w:t xml:space="preserve"> Dance</w:t>
      </w:r>
    </w:p>
    <w:p w:rsidR="00B3499D" w:rsidRPr="006A7052" w:rsidRDefault="00000000">
      <w:r w:rsidRPr="006A7052">
        <w:t>Verse 1</w:t>
      </w:r>
      <w:r w:rsidRPr="006A7052">
        <w:br/>
        <w:t>Teach me to dance to the beat of your heart,</w:t>
      </w:r>
      <w:r w:rsidRPr="006A7052">
        <w:br/>
        <w:t>Teach me to move in the power of your Spirit.</w:t>
      </w:r>
      <w:r w:rsidRPr="006A7052">
        <w:br/>
        <w:t>Teach me to walk in the light of your presence,</w:t>
      </w:r>
      <w:r w:rsidRPr="006A7052">
        <w:br/>
        <w:t>Teach me to dance to the beat of your heart.</w:t>
      </w:r>
      <w:r w:rsidRPr="006A7052">
        <w:br/>
        <w:t xml:space="preserve">Teach me to love with your heart of compassion, </w:t>
      </w:r>
      <w:r w:rsidRPr="006A7052">
        <w:br/>
        <w:t>Teach me to trust in the word of your promise.</w:t>
      </w:r>
      <w:r w:rsidRPr="006A7052">
        <w:br/>
        <w:t>Teach me to hope in the day of your coming,</w:t>
      </w:r>
      <w:r w:rsidRPr="006A7052">
        <w:br/>
        <w:t>Teach me to dance to the beat of your heart.</w:t>
      </w:r>
      <w:r w:rsidRPr="006A7052">
        <w:br/>
        <w:t>Verse 1</w:t>
      </w:r>
      <w:r w:rsidRPr="006A7052">
        <w:br/>
        <w:t>You wrote the rhythm of life,</w:t>
      </w:r>
      <w:r w:rsidRPr="006A7052">
        <w:br/>
        <w:t>Created heaven and earth,</w:t>
      </w:r>
      <w:r w:rsidRPr="006A7052">
        <w:br/>
        <w:t>In you is joy without measure.</w:t>
      </w:r>
      <w:r w:rsidRPr="006A7052">
        <w:br/>
        <w:t xml:space="preserve">So like a child in your sight, </w:t>
      </w:r>
      <w:r w:rsidRPr="006A7052">
        <w:br/>
        <w:t>I dance to see your delight</w:t>
      </w:r>
      <w:r w:rsidRPr="006A7052">
        <w:br/>
        <w:t>For I was made for your pleasure, pleasure.</w:t>
      </w:r>
      <w:r w:rsidRPr="006A7052">
        <w:br/>
        <w:t>Teach me to dance to the beat of your heart,</w:t>
      </w:r>
      <w:r w:rsidRPr="006A7052">
        <w:br/>
        <w:t>Teach me to move in the power of your Spirit.</w:t>
      </w:r>
      <w:r w:rsidRPr="006A7052">
        <w:br/>
        <w:t>Teach me to walk in the light of your presence,</w:t>
      </w:r>
      <w:r w:rsidRPr="006A7052">
        <w:br/>
        <w:t>Teach me to dance to the beat of your heart.</w:t>
      </w:r>
      <w:r w:rsidRPr="006A7052">
        <w:br/>
        <w:t xml:space="preserve">Teach me to love with your heart of compassion, </w:t>
      </w:r>
      <w:r w:rsidRPr="006A7052">
        <w:br/>
        <w:t>Teach me to trust in the word of your promise.</w:t>
      </w:r>
      <w:r w:rsidRPr="006A7052">
        <w:br/>
        <w:t>Teach me to hope in the day of your coming,</w:t>
      </w:r>
      <w:r w:rsidRPr="006A7052">
        <w:br/>
        <w:t>Teach me to dance to the beat of your heart.</w:t>
      </w:r>
      <w:r w:rsidRPr="006A7052">
        <w:br/>
        <w:t>Verse 2</w:t>
      </w:r>
      <w:r w:rsidRPr="006A7052">
        <w:br/>
        <w:t>Let all my movements express</w:t>
      </w:r>
      <w:r w:rsidRPr="006A7052">
        <w:br/>
        <w:t>A heart that loves to say “yes”,</w:t>
      </w:r>
      <w:r w:rsidRPr="006A7052">
        <w:br/>
        <w:t>A will that leaps to obey you.</w:t>
      </w:r>
      <w:r w:rsidRPr="006A7052">
        <w:br/>
        <w:t>Let all my energy blaze</w:t>
      </w:r>
      <w:r w:rsidRPr="006A7052">
        <w:br/>
        <w:t>To see the joy in your face,</w:t>
      </w:r>
      <w:r w:rsidRPr="006A7052">
        <w:br/>
        <w:t>Let my whole being praise you, praise you.</w:t>
      </w:r>
      <w:r w:rsidRPr="006A7052">
        <w:br/>
        <w:t>Teach me to dance to the beat of your heart,</w:t>
      </w:r>
      <w:r w:rsidRPr="006A7052">
        <w:br/>
        <w:t>Teach me to move in the power of your Spirit.</w:t>
      </w:r>
      <w:r w:rsidRPr="006A7052">
        <w:br/>
        <w:t>Teach me to walk in the light of your presence,</w:t>
      </w:r>
      <w:r w:rsidRPr="006A7052">
        <w:br/>
        <w:t>Teach me to dance to the beat of your heart.</w:t>
      </w:r>
      <w:r w:rsidRPr="006A7052">
        <w:br/>
        <w:t xml:space="preserve">Teach me to love with your heart of compassion, </w:t>
      </w:r>
      <w:r w:rsidRPr="006A7052">
        <w:br/>
        <w:t>Teach me to trust in the word of your promise.</w:t>
      </w:r>
      <w:r w:rsidRPr="006A7052">
        <w:br/>
        <w:t>Teach me to hope in the day of your coming,</w:t>
      </w:r>
      <w:r w:rsidRPr="006A7052">
        <w:br/>
        <w:t>Teach me to dance to the beat of your heart.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393 Tell Out My Soul</w:t>
      </w:r>
    </w:p>
    <w:p w:rsidR="00B3499D" w:rsidRPr="006A7052" w:rsidRDefault="00000000">
      <w:r w:rsidRPr="006A7052">
        <w:t>Verse 1</w:t>
      </w:r>
      <w:r w:rsidRPr="006A7052">
        <w:br/>
        <w:t>Tell out my soul the greatness of the Lord</w:t>
      </w:r>
      <w:r w:rsidRPr="006A7052">
        <w:br/>
        <w:t>Unnumbered blessings give my spirit voice</w:t>
      </w:r>
      <w:r w:rsidRPr="006A7052">
        <w:br/>
        <w:t>Tender to me the promise of His word</w:t>
      </w:r>
      <w:r w:rsidRPr="006A7052">
        <w:br/>
        <w:t>In God my Saviour shall my heart rejoice</w:t>
      </w:r>
      <w:r w:rsidRPr="006A7052">
        <w:br/>
        <w:t>Tell out my soul the greatness of His Name</w:t>
      </w:r>
      <w:r w:rsidRPr="006A7052">
        <w:br/>
        <w:t>Make known His might the deeds His arm has done</w:t>
      </w:r>
      <w:r w:rsidRPr="006A7052">
        <w:br/>
        <w:t>His mercy sure from age to age the same</w:t>
      </w:r>
      <w:r w:rsidRPr="006A7052">
        <w:br/>
        <w:t>His holy Name the Lord the Mighty One</w:t>
      </w:r>
      <w:r w:rsidRPr="006A7052">
        <w:br/>
        <w:t>Tell out my soul the greatness of His might</w:t>
      </w:r>
      <w:r w:rsidRPr="006A7052">
        <w:br/>
        <w:t>Powers and dominions lay their glory by</w:t>
      </w:r>
      <w:r w:rsidRPr="006A7052">
        <w:br/>
        <w:t>Proud hearts and stubborn wills are put to flight</w:t>
      </w:r>
      <w:r w:rsidRPr="006A7052">
        <w:br/>
        <w:t>The hungry fed the humble lifted high</w:t>
      </w:r>
      <w:r w:rsidRPr="006A7052">
        <w:br/>
        <w:t>Tell out my soul the glories of His word</w:t>
      </w:r>
      <w:r w:rsidRPr="006A7052">
        <w:br/>
        <w:t>Firm is His promise and His mercy sure</w:t>
      </w:r>
      <w:r w:rsidRPr="006A7052">
        <w:br/>
        <w:t>Tell out my soul the greatness of the Lord</w:t>
      </w:r>
      <w:r w:rsidRPr="006A7052">
        <w:br/>
        <w:t>To children's children and for evermore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394 Thank you for every new good morning</w:t>
      </w:r>
    </w:p>
    <w:p w:rsidR="00B3499D" w:rsidRPr="006A7052" w:rsidRDefault="00000000">
      <w:r w:rsidRPr="006A7052">
        <w:t xml:space="preserve">Thank </w:t>
      </w:r>
      <w:r w:rsidRPr="006A7052">
        <w:br/>
        <w:t xml:space="preserve">you for every new good morning, </w:t>
      </w:r>
      <w:r w:rsidRPr="006A7052">
        <w:br/>
        <w:t>Thank you for every fresh new day,</w:t>
      </w:r>
      <w:r w:rsidRPr="006A7052">
        <w:br/>
        <w:t xml:space="preserve">Thank you that I may cast my burdens, </w:t>
      </w:r>
      <w:r w:rsidRPr="006A7052">
        <w:br/>
        <w:t>Wholly on you.</w:t>
      </w:r>
      <w:r w:rsidRPr="006A7052">
        <w:br/>
        <w:t xml:space="preserve">Thank you for every friend I have Lord, </w:t>
      </w:r>
      <w:r w:rsidRPr="006A7052">
        <w:br/>
        <w:t>Thank you for every one I know,</w:t>
      </w:r>
      <w:r w:rsidRPr="006A7052">
        <w:br/>
        <w:t xml:space="preserve">Thank you when I can feel forgiveness, </w:t>
      </w:r>
      <w:r w:rsidRPr="006A7052">
        <w:br/>
        <w:t>To my greatest foe.</w:t>
      </w:r>
      <w:r w:rsidRPr="006A7052">
        <w:br/>
        <w:t xml:space="preserve">Thank you for leisure and employment, </w:t>
      </w:r>
      <w:r w:rsidRPr="006A7052">
        <w:br/>
        <w:t>Thank you for every heartfelt joy,</w:t>
      </w:r>
      <w:r w:rsidRPr="006A7052">
        <w:br/>
        <w:t xml:space="preserve">Thank you for all that makes me happy, </w:t>
      </w:r>
      <w:r w:rsidRPr="006A7052">
        <w:br/>
        <w:t>And for melody.</w:t>
      </w:r>
      <w:r w:rsidRPr="006A7052">
        <w:br/>
        <w:t xml:space="preserve">Thank you for every shade and sorrow, </w:t>
      </w:r>
      <w:r w:rsidRPr="006A7052">
        <w:br/>
        <w:t>Thank you for comfort in your Word</w:t>
      </w:r>
      <w:r w:rsidRPr="006A7052">
        <w:br/>
        <w:t xml:space="preserve">Thank you that I am guided by you, </w:t>
      </w:r>
      <w:r w:rsidRPr="006A7052">
        <w:br/>
        <w:t>Everywhere I go.</w:t>
      </w:r>
      <w:r w:rsidRPr="006A7052">
        <w:br/>
        <w:t xml:space="preserve">Thank you for grace to know your gospel, </w:t>
      </w:r>
      <w:r w:rsidRPr="006A7052">
        <w:br/>
        <w:t>Thank you for all your Spirit's power,</w:t>
      </w:r>
      <w:r w:rsidRPr="006A7052">
        <w:br/>
        <w:t xml:space="preserve">Thank you for your unfailing love, </w:t>
      </w:r>
      <w:r w:rsidRPr="006A7052">
        <w:br/>
        <w:t>Which reaches far and near.</w:t>
      </w:r>
      <w:r w:rsidRPr="006A7052">
        <w:br/>
        <w:t xml:space="preserve">Thank you for free and full salvation, </w:t>
      </w:r>
      <w:r w:rsidRPr="006A7052">
        <w:br/>
        <w:t>Thank you for grace to hold it fast,</w:t>
      </w:r>
      <w:r w:rsidRPr="006A7052">
        <w:br/>
        <w:t xml:space="preserve">Thank you, O Lord I want to thank you, </w:t>
      </w:r>
      <w:r w:rsidRPr="006A7052">
        <w:br/>
        <w:t>That I'm free to thank!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395 Thank-You, Lord</w:t>
      </w:r>
    </w:p>
    <w:p w:rsidR="00B3499D" w:rsidRPr="006A7052" w:rsidRDefault="00000000">
      <w:r w:rsidRPr="006A7052">
        <w:t>Verse 1</w:t>
      </w:r>
      <w:r w:rsidRPr="006A7052">
        <w:br/>
        <w:t>Thank you, Lord, for all your goodness</w:t>
      </w:r>
      <w:r w:rsidRPr="006A7052">
        <w:br/>
        <w:t>Through the years of yesterday;</w:t>
      </w:r>
      <w:r w:rsidRPr="006A7052">
        <w:br/>
        <w:t>Thank you, too, for present mercies</w:t>
      </w:r>
      <w:r w:rsidRPr="006A7052">
        <w:br/>
        <w:t>And your blessing on my way.</w:t>
      </w:r>
      <w:r w:rsidRPr="006A7052">
        <w:br/>
        <w:t>Thank you for each revelation,</w:t>
      </w:r>
      <w:r w:rsidRPr="006A7052">
        <w:br/>
        <w:t>And for what you choose to hide;</w:t>
      </w:r>
      <w:r w:rsidRPr="006A7052">
        <w:br/>
        <w:t>Thank you, Lord, for grace sustaining</w:t>
      </w:r>
      <w:r w:rsidRPr="006A7052">
        <w:br/>
        <w:t>As I in your love abide.</w:t>
      </w:r>
      <w:r w:rsidRPr="006A7052">
        <w:br/>
        <w:t>Thank you, Lord, for sunlit pathways,</w:t>
      </w:r>
      <w:r w:rsidRPr="006A7052">
        <w:br/>
        <w:t>Thank you, too, for byways rough;</w:t>
      </w:r>
      <w:r w:rsidRPr="006A7052">
        <w:br/>
        <w:t>Thank you for the fruitful summers</w:t>
      </w:r>
      <w:r w:rsidRPr="006A7052">
        <w:br/>
        <w:t>Also for the winters tough.</w:t>
      </w:r>
      <w:r w:rsidRPr="006A7052">
        <w:br/>
        <w:t>Thank you, Lord, for fragrant flowers</w:t>
      </w:r>
      <w:r w:rsidRPr="006A7052">
        <w:br/>
        <w:t>Growing right amid the weeds;</w:t>
      </w:r>
      <w:r w:rsidRPr="006A7052">
        <w:br/>
        <w:t>Thank you for the peace you give me</w:t>
      </w:r>
      <w:r w:rsidRPr="006A7052">
        <w:br/>
        <w:t>Even when my spirit bleeds.</w:t>
      </w:r>
      <w:r w:rsidRPr="006A7052">
        <w:br/>
        <w:t>Verse 3</w:t>
      </w:r>
      <w:r w:rsidRPr="006A7052">
        <w:br/>
        <w:t>Thank you, Lord, for wayside roses,</w:t>
      </w:r>
      <w:r w:rsidRPr="006A7052">
        <w:br/>
        <w:t>Even for the thorns beside;</w:t>
      </w:r>
      <w:r w:rsidRPr="006A7052">
        <w:br/>
        <w:t>Thank you for the prayers you granted</w:t>
      </w:r>
      <w:r w:rsidRPr="006A7052">
        <w:br/>
        <w:t>And for those that you denied;</w:t>
      </w:r>
      <w:r w:rsidRPr="006A7052">
        <w:br/>
        <w:t>Thank you, Lord, for precious comfort</w:t>
      </w:r>
      <w:r w:rsidRPr="006A7052">
        <w:br/>
        <w:t>In my hours of grief and pain;</w:t>
      </w:r>
      <w:r w:rsidRPr="006A7052">
        <w:br/>
        <w:t>Thank you for your precious promise</w:t>
      </w:r>
      <w:r w:rsidRPr="006A7052">
        <w:br/>
        <w:t>Life eternal I shall gain.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396 There are hundreds of sparrows</w:t>
      </w:r>
    </w:p>
    <w:p w:rsidR="00B3499D" w:rsidRPr="006A7052" w:rsidRDefault="00000000">
      <w:r w:rsidRPr="006A7052">
        <w:t>Verse 1</w:t>
      </w:r>
      <w:r w:rsidRPr="006A7052">
        <w:br/>
        <w:t>There are hundreds of sparrows, thousands, millions,</w:t>
      </w:r>
      <w:r w:rsidRPr="006A7052">
        <w:br/>
        <w:t>They're two a penny, far too many there must be;</w:t>
      </w:r>
      <w:r w:rsidRPr="006A7052">
        <w:br/>
        <w:t>There are hundreds and thousands, millions of sparrows,</w:t>
      </w:r>
      <w:r w:rsidRPr="006A7052">
        <w:br/>
        <w:t xml:space="preserve">But God knows every one and God knows me. </w:t>
      </w:r>
      <w:r w:rsidRPr="006A7052">
        <w:br/>
        <w:t>There are hundreds of flowers, thousands, millions,</w:t>
      </w:r>
      <w:r w:rsidRPr="006A7052">
        <w:br/>
        <w:t>And flowers fair the meadows wear for all to see;</w:t>
      </w:r>
      <w:r w:rsidRPr="006A7052">
        <w:br/>
        <w:t>There are hundreds and thousands, millions of flowers,</w:t>
      </w:r>
      <w:r w:rsidRPr="006A7052">
        <w:br/>
        <w:t>But God knows every one and God knows me.</w:t>
      </w:r>
      <w:r w:rsidRPr="006A7052">
        <w:br/>
        <w:t>There are hundreds of planets, thousands, millions,</w:t>
      </w:r>
      <w:r w:rsidRPr="006A7052">
        <w:br/>
        <w:t>Way out in space each has a place by God's decree;</w:t>
      </w:r>
      <w:r w:rsidRPr="006A7052">
        <w:br/>
        <w:t>There are hundreds and thousands, millions of planets,</w:t>
      </w:r>
      <w:r w:rsidRPr="006A7052">
        <w:br/>
        <w:t>But God knows every one and God knows me.</w:t>
      </w:r>
      <w:r w:rsidRPr="006A7052">
        <w:br/>
        <w:t>There are hundreds of children, thousands, millions,</w:t>
      </w:r>
      <w:r w:rsidRPr="006A7052">
        <w:br/>
        <w:t>And yet their names are written on God's memory;</w:t>
      </w:r>
      <w:r w:rsidRPr="006A7052">
        <w:br/>
        <w:t>There are hundreds and thousands, millions of children,</w:t>
      </w:r>
      <w:r w:rsidRPr="006A7052">
        <w:br/>
        <w:t>But God knows every one and God knows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397 I Give You My Heart</w:t>
      </w:r>
    </w:p>
    <w:p w:rsidR="00B3499D" w:rsidRPr="006A7052" w:rsidRDefault="00000000">
      <w:r w:rsidRPr="006A7052">
        <w:t>Verse 1</w:t>
      </w:r>
      <w:r w:rsidRPr="006A7052">
        <w:br/>
        <w:t>This is my desire</w:t>
      </w:r>
      <w:r w:rsidRPr="006A7052">
        <w:br/>
        <w:t xml:space="preserve">To </w:t>
      </w:r>
      <w:r w:rsidRPr="006A7052">
        <w:br/>
        <w:t>honour</w:t>
      </w:r>
      <w:r w:rsidRPr="006A7052">
        <w:br/>
        <w:t xml:space="preserve"> You</w:t>
      </w:r>
      <w:r w:rsidRPr="006A7052">
        <w:br/>
        <w:t>Lord, with all my heart</w:t>
      </w:r>
      <w:r w:rsidRPr="006A7052">
        <w:br/>
        <w:t>I worship You</w:t>
      </w:r>
      <w:r w:rsidRPr="006A7052">
        <w:br/>
        <w:t>All I have within me</w:t>
      </w:r>
      <w:r w:rsidRPr="006A7052">
        <w:br/>
        <w:t>I give You praise</w:t>
      </w:r>
      <w:r w:rsidRPr="006A7052">
        <w:br/>
        <w:t>All that I adore</w:t>
      </w:r>
      <w:r w:rsidRPr="006A7052">
        <w:br/>
        <w:t>Is in You</w:t>
      </w:r>
      <w:r w:rsidRPr="006A7052">
        <w:br/>
        <w:t>Verse 1</w:t>
      </w:r>
      <w:r w:rsidRPr="006A7052">
        <w:br/>
        <w:t>Lord, I give You my heart</w:t>
      </w:r>
      <w:r w:rsidRPr="006A7052">
        <w:br/>
        <w:t>I give You my soul</w:t>
      </w:r>
      <w:r w:rsidRPr="006A7052">
        <w:br/>
        <w:t>I live for You alone</w:t>
      </w:r>
      <w:r w:rsidRPr="006A7052">
        <w:br/>
        <w:t>Every breath that I take</w:t>
      </w:r>
      <w:r w:rsidRPr="006A7052">
        <w:br/>
        <w:t>Every moment I'm awake</w:t>
      </w:r>
      <w:r w:rsidRPr="006A7052">
        <w:br/>
        <w:t>Lord Have Your way in 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398 This is the day, this is the day</w:t>
      </w:r>
    </w:p>
    <w:p w:rsidR="00B3499D" w:rsidRPr="006A7052" w:rsidRDefault="00000000">
      <w:r w:rsidRPr="006A7052">
        <w:t>Verse 1</w:t>
      </w:r>
      <w:r w:rsidRPr="006A7052">
        <w:br/>
        <w:t>This is the day, this is the day</w:t>
      </w:r>
      <w:r w:rsidRPr="006A7052">
        <w:br/>
        <w:t>That the Lord has made, that the Lord has made.</w:t>
      </w:r>
      <w:r w:rsidRPr="006A7052">
        <w:br/>
        <w:t>We will rejoice, we will rejoice</w:t>
      </w:r>
      <w:r w:rsidRPr="006A7052">
        <w:br/>
        <w:t>And be glad in it, and be glad in it.</w:t>
      </w:r>
      <w:r w:rsidRPr="006A7052">
        <w:br/>
        <w:t>This is the day that the Lord has made,</w:t>
      </w:r>
      <w:r w:rsidRPr="006A7052">
        <w:br/>
        <w:t>We will rejoice and be glad in it.</w:t>
      </w:r>
      <w:r w:rsidRPr="006A7052">
        <w:br/>
        <w:t>This is the day, this is the day</w:t>
      </w:r>
      <w:r w:rsidRPr="006A7052">
        <w:br/>
        <w:t>That the Lord has made.</w:t>
      </w:r>
      <w:r w:rsidRPr="006A7052">
        <w:br/>
        <w:t>This is the day, this is the day</w:t>
      </w:r>
      <w:r w:rsidRPr="006A7052">
        <w:br/>
        <w:t>When he rose again, when he rose again.</w:t>
      </w:r>
      <w:r w:rsidRPr="006A7052">
        <w:br/>
        <w:t>We will rejoice, we will rejoice</w:t>
      </w:r>
      <w:r w:rsidRPr="006A7052">
        <w:br/>
        <w:t>And be glad in it, and be glad in it.</w:t>
      </w:r>
      <w:r w:rsidRPr="006A7052">
        <w:br/>
        <w:t>This is the day when he rose again,</w:t>
      </w:r>
      <w:r w:rsidRPr="006A7052">
        <w:br/>
        <w:t>We will rejoice and be glad in it.</w:t>
      </w:r>
      <w:r w:rsidRPr="006A7052">
        <w:br/>
        <w:t>This is the day, this is the day</w:t>
      </w:r>
      <w:r w:rsidRPr="006A7052">
        <w:br/>
        <w:t>When he rose again.</w:t>
      </w:r>
      <w:r w:rsidRPr="006A7052">
        <w:br/>
        <w:t>Verse 3</w:t>
      </w:r>
      <w:r w:rsidRPr="006A7052">
        <w:br/>
        <w:t>This is the day, this is the day</w:t>
      </w:r>
      <w:r w:rsidRPr="006A7052">
        <w:br/>
        <w:t>When the Spirit came, when the Spirit came.</w:t>
      </w:r>
      <w:r w:rsidRPr="006A7052">
        <w:br/>
        <w:t>We will rejoice, we will rejoice</w:t>
      </w:r>
      <w:r w:rsidRPr="006A7052">
        <w:br/>
        <w:t>And be glad in it, and be glad in it.</w:t>
      </w:r>
      <w:r w:rsidRPr="006A7052">
        <w:br/>
        <w:t>This is the day when the Spirit came,</w:t>
      </w:r>
      <w:r w:rsidRPr="006A7052">
        <w:br/>
        <w:t>We will rejoice and be glad in it.</w:t>
      </w:r>
      <w:r w:rsidRPr="006A7052">
        <w:br/>
        <w:t>This is the day, this is the day</w:t>
      </w:r>
      <w:r w:rsidRPr="006A7052">
        <w:br/>
        <w:t>When the Spirit came.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399 To God be the glory a saviour</w:t>
      </w:r>
    </w:p>
    <w:p w:rsidR="00B3499D" w:rsidRPr="006A7052" w:rsidRDefault="00000000">
      <w:r w:rsidRPr="006A7052">
        <w:t>Verse 1</w:t>
      </w:r>
      <w:r w:rsidRPr="006A7052">
        <w:br/>
        <w:t>To God be the glory, a Saviour is mine,</w:t>
      </w:r>
      <w:r w:rsidRPr="006A7052">
        <w:br/>
        <w:t xml:space="preserve">Whose power is almighty, </w:t>
      </w:r>
      <w:r w:rsidRPr="006A7052">
        <w:br/>
        <w:t>whose grace is divine;</w:t>
      </w:r>
      <w:r w:rsidRPr="006A7052">
        <w:br/>
        <w:t xml:space="preserve">My heart He hath cleansed, </w:t>
      </w:r>
      <w:r w:rsidRPr="006A7052">
        <w:br/>
        <w:t>He is dwelling within,</w:t>
      </w:r>
      <w:r w:rsidRPr="006A7052">
        <w:br/>
        <w:t>So wondrously saving from sinning and sin.</w:t>
      </w:r>
      <w:r w:rsidRPr="006A7052">
        <w:br/>
        <w:t>Verse 2</w:t>
      </w:r>
      <w:r w:rsidRPr="006A7052">
        <w:br/>
        <w:t xml:space="preserve">O wonder of wonders, </w:t>
      </w:r>
      <w:r w:rsidRPr="006A7052">
        <w:br/>
        <w:t>to God be the praise,</w:t>
      </w:r>
      <w:r w:rsidRPr="006A7052">
        <w:br/>
        <w:t>I joy in His will, I delight in His ways!</w:t>
      </w:r>
      <w:r w:rsidRPr="006A7052">
        <w:br/>
        <w:t xml:space="preserve">And through every conflict, </w:t>
      </w:r>
      <w:r w:rsidRPr="006A7052">
        <w:br/>
        <w:t>without and within,</w:t>
      </w:r>
      <w:r w:rsidRPr="006A7052">
        <w:br/>
        <w:t xml:space="preserve">He saves me and keeps me </w:t>
      </w:r>
      <w:r w:rsidRPr="006A7052">
        <w:br/>
        <w:t>from sinning and sin.</w:t>
      </w:r>
      <w:r w:rsidRPr="006A7052">
        <w:br/>
        <w:t>Verse 3</w:t>
      </w:r>
      <w:r w:rsidRPr="006A7052">
        <w:br/>
        <w:t>No longer in bondage,</w:t>
      </w:r>
      <w:r w:rsidRPr="006A7052">
        <w:br/>
        <w:t>my freedom I'll use</w:t>
      </w:r>
      <w:r w:rsidRPr="006A7052">
        <w:br/>
        <w:t>My Master to serve in the way He shall choose;</w:t>
      </w:r>
      <w:r w:rsidRPr="006A7052">
        <w:br/>
        <w:t>To work or to witness, to go or remain,</w:t>
      </w:r>
      <w:r w:rsidRPr="006A7052">
        <w:br/>
        <w:t>His smile of approval my infinite gain.</w:t>
      </w:r>
      <w:r w:rsidRPr="006A7052">
        <w:br/>
        <w:t>Verse 4</w:t>
      </w:r>
      <w:r w:rsidRPr="006A7052">
        <w:br/>
        <w:t xml:space="preserve"> </w:t>
      </w:r>
      <w:r w:rsidRPr="006A7052">
        <w:br/>
        <w:t>Earth's pleasures and treasures no longer allure,</w:t>
      </w:r>
      <w:r w:rsidRPr="006A7052">
        <w:br/>
        <w:t>My spirit aspires to the things which endure;</w:t>
      </w:r>
      <w:r w:rsidRPr="006A7052">
        <w:br/>
        <w:t xml:space="preserve">To walk with my Saviour </w:t>
      </w:r>
      <w:r w:rsidRPr="006A7052">
        <w:br/>
        <w:t>in garments of white,</w:t>
      </w:r>
      <w:r w:rsidRPr="006A7052">
        <w:br/>
        <w:t>My highest ambition, my constant delight.</w:t>
      </w:r>
      <w:r w:rsidRPr="006A7052">
        <w:br/>
        <w:t>Verse 5</w:t>
      </w:r>
      <w:r w:rsidRPr="006A7052">
        <w:br/>
        <w:t>The world overcoming by limitless grace,</w:t>
      </w:r>
      <w:r w:rsidRPr="006A7052">
        <w:br/>
        <w:t>I worship the Lord in the light of His face;</w:t>
      </w:r>
      <w:r w:rsidRPr="006A7052">
        <w:br/>
        <w:t>So with him communing, like Him I shall grow,</w:t>
      </w:r>
      <w:r w:rsidRPr="006A7052">
        <w:br/>
        <w:t>And life everlasting enjoy here below.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400 We are Standing on Holy Ground</w:t>
      </w:r>
    </w:p>
    <w:p w:rsidR="00B3499D" w:rsidRPr="006A7052" w:rsidRDefault="00000000">
      <w:r w:rsidRPr="006A7052">
        <w:t>We are standing on holy ground</w:t>
      </w:r>
      <w:r w:rsidRPr="006A7052">
        <w:br/>
        <w:t>And I know that there are angels all around.</w:t>
      </w:r>
      <w:r w:rsidRPr="006A7052">
        <w:br/>
        <w:t>Let us praise Jesus now,</w:t>
      </w:r>
      <w:r w:rsidRPr="006A7052">
        <w:br/>
        <w:t>We are standing in His presence</w:t>
      </w:r>
      <w:r w:rsidRPr="006A7052">
        <w:br/>
        <w:t>On holy ground.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401 We want to see Jesus lifted high</w:t>
      </w:r>
    </w:p>
    <w:p w:rsidR="00B3499D" w:rsidRPr="006A7052" w:rsidRDefault="00000000">
      <w:r w:rsidRPr="006A7052">
        <w:t>We want to see Jesus lifted high,</w:t>
      </w:r>
      <w:r w:rsidRPr="006A7052">
        <w:br/>
        <w:t>A banner that flies across this land.</w:t>
      </w:r>
      <w:r w:rsidRPr="006A7052">
        <w:br/>
        <w:t>That all men might see the truth and know He is the way to heaven.</w:t>
      </w:r>
      <w:r w:rsidRPr="006A7052">
        <w:br/>
        <w:t>We want to see Jesus lifted high,</w:t>
      </w:r>
      <w:r w:rsidRPr="006A7052">
        <w:br/>
        <w:t>A banner that flies across this land.</w:t>
      </w:r>
      <w:r w:rsidRPr="006A7052">
        <w:br/>
        <w:t>That all men might see the truth and know He is the way to heaven.</w:t>
      </w:r>
      <w:r w:rsidRPr="006A7052">
        <w:br/>
        <w:t>Chorus</w:t>
      </w:r>
      <w:r w:rsidRPr="006A7052">
        <w:br/>
        <w:t>We want to see,</w:t>
      </w:r>
      <w:r w:rsidRPr="006A7052">
        <w:br/>
        <w:t>We want to see,</w:t>
      </w:r>
      <w:r w:rsidRPr="006A7052">
        <w:br/>
        <w:t>We want to see Jesus lifted high.</w:t>
      </w:r>
      <w:r w:rsidRPr="006A7052">
        <w:br/>
        <w:t>We want to see,</w:t>
      </w:r>
      <w:r w:rsidRPr="006A7052">
        <w:br/>
        <w:t>We want to see,</w:t>
      </w:r>
      <w:r w:rsidRPr="006A7052">
        <w:br/>
        <w:t>We want to see Jesus lifted high.</w:t>
      </w:r>
      <w:r w:rsidRPr="006A7052">
        <w:br/>
        <w:t>We want to see Jesus lifted high,</w:t>
      </w:r>
      <w:r w:rsidRPr="006A7052">
        <w:br/>
        <w:t>A banner that flies across this land.</w:t>
      </w:r>
      <w:r w:rsidRPr="006A7052">
        <w:br/>
        <w:t>That all men might see the truth and know He is the way to heaven.</w:t>
      </w:r>
      <w:r w:rsidRPr="006A7052">
        <w:br/>
        <w:t>We want to see Jesus lifted high,</w:t>
      </w:r>
      <w:r w:rsidRPr="006A7052">
        <w:br/>
        <w:t>A banner that flies across this land.</w:t>
      </w:r>
      <w:r w:rsidRPr="006A7052">
        <w:br/>
        <w:t>That all men might see the truth and know He is the way to heaven.</w:t>
      </w:r>
      <w:r w:rsidRPr="006A7052">
        <w:br/>
        <w:t>Chorus</w:t>
      </w:r>
      <w:r w:rsidRPr="006A7052">
        <w:br/>
        <w:t>We want to see,</w:t>
      </w:r>
      <w:r w:rsidRPr="006A7052">
        <w:br/>
        <w:t>We want to see,</w:t>
      </w:r>
      <w:r w:rsidRPr="006A7052">
        <w:br/>
        <w:t>We want to see Jesus lifted high.</w:t>
      </w:r>
      <w:r w:rsidRPr="006A7052">
        <w:br/>
        <w:t>We want to see,</w:t>
      </w:r>
      <w:r w:rsidRPr="006A7052">
        <w:br/>
        <w:t>We want to see,</w:t>
      </w:r>
      <w:r w:rsidRPr="006A7052">
        <w:br/>
        <w:t>We want to see Jesus lifted high.</w:t>
      </w:r>
      <w:r w:rsidRPr="006A7052">
        <w:br/>
        <w:t>Step by step we’re moving forward,</w:t>
      </w:r>
      <w:r w:rsidRPr="006A7052">
        <w:br/>
        <w:t>Little by little taking ground.</w:t>
      </w:r>
      <w:r w:rsidRPr="006A7052">
        <w:br/>
        <w:t>Ev’ry prayer a powerful weapon,</w:t>
      </w:r>
      <w:r w:rsidRPr="006A7052">
        <w:br/>
        <w:t>Strongholds come tumbling down and down and down.</w:t>
      </w:r>
      <w:r w:rsidRPr="006A7052">
        <w:br/>
        <w:t>We want to see Jesus lifted high,</w:t>
      </w:r>
      <w:r w:rsidRPr="006A7052">
        <w:br/>
        <w:t>A banner that flies across this land.</w:t>
      </w:r>
      <w:r w:rsidRPr="006A7052">
        <w:br/>
        <w:t>That all men might see the truth and know He is the way to heaven.</w:t>
      </w:r>
      <w:r w:rsidRPr="006A7052">
        <w:br/>
        <w:t>We want to see Jesus lifted high,</w:t>
      </w:r>
      <w:r w:rsidRPr="006A7052">
        <w:br/>
        <w:t>A banner that flies across this land.</w:t>
      </w:r>
      <w:r w:rsidRPr="006A7052">
        <w:br/>
        <w:t>That all men might see the truth and know He is the way to heaven.</w:t>
      </w:r>
      <w:r w:rsidRPr="006A7052">
        <w:br/>
        <w:t>Chorus</w:t>
      </w:r>
      <w:r w:rsidRPr="006A7052">
        <w:br/>
        <w:t>We gonna see,</w:t>
      </w:r>
      <w:r w:rsidRPr="006A7052">
        <w:br/>
        <w:t>We gonna see,</w:t>
      </w:r>
      <w:r w:rsidRPr="006A7052">
        <w:br/>
        <w:t>We gonna see Jesus lifted high.</w:t>
      </w:r>
      <w:r w:rsidRPr="006A7052">
        <w:br/>
        <w:t>We gonna see,</w:t>
      </w:r>
      <w:r w:rsidRPr="006A7052">
        <w:br/>
      </w:r>
      <w:r w:rsidRPr="006A7052">
        <w:lastRenderedPageBreak/>
        <w:t>We gonna see,</w:t>
      </w:r>
      <w:r w:rsidRPr="006A7052">
        <w:br/>
        <w:t>We gonna see Jesus lifted high.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402 When I Look </w:t>
      </w:r>
      <w:proofErr w:type="gramStart"/>
      <w:r w:rsidRPr="006A7052">
        <w:t>Into</w:t>
      </w:r>
      <w:proofErr w:type="gramEnd"/>
      <w:r w:rsidRPr="006A7052">
        <w:t xml:space="preserve"> Your Holiness</w:t>
      </w:r>
    </w:p>
    <w:p w:rsidR="00B3499D" w:rsidRPr="006A7052" w:rsidRDefault="00000000">
      <w:r w:rsidRPr="006A7052">
        <w:t>When I look into your holiness</w:t>
      </w:r>
      <w:r w:rsidRPr="006A7052">
        <w:br/>
        <w:t>When I gaze into your loveliness</w:t>
      </w:r>
      <w:r w:rsidRPr="006A7052">
        <w:br/>
        <w:t xml:space="preserve">When all things that surround </w:t>
      </w:r>
      <w:r w:rsidRPr="006A7052">
        <w:br/>
        <w:t>become shadows in the light of you;</w:t>
      </w:r>
      <w:r w:rsidRPr="006A7052">
        <w:br/>
        <w:t>When I’ve found the joy of reaching your heart,</w:t>
      </w:r>
      <w:r w:rsidRPr="006A7052">
        <w:br/>
        <w:t>When my will becomes enthralled in your love,</w:t>
      </w:r>
      <w:r w:rsidRPr="006A7052">
        <w:br/>
        <w:t>When all things that surround become shadows in the light of you.</w:t>
      </w:r>
      <w:r w:rsidRPr="006A7052">
        <w:br/>
        <w:t>I worship you, I worship you,</w:t>
      </w:r>
      <w:r w:rsidRPr="006A7052">
        <w:br/>
        <w:t xml:space="preserve">The reason I live, </w:t>
      </w:r>
      <w:r w:rsidRPr="006A7052">
        <w:br/>
        <w:t>is to worship you;</w:t>
      </w:r>
      <w:r w:rsidRPr="006A7052">
        <w:br/>
        <w:t>I worship you, I worship you,</w:t>
      </w:r>
      <w:r w:rsidRPr="006A7052">
        <w:br/>
        <w:t xml:space="preserve">The reason I live, </w:t>
      </w:r>
      <w:r w:rsidRPr="006A7052">
        <w:br/>
        <w:t>is to worship you.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403 When morning gilds the skies</w:t>
      </w:r>
    </w:p>
    <w:p w:rsidR="00B3499D" w:rsidRPr="006A7052" w:rsidRDefault="00000000">
      <w:r w:rsidRPr="006A7052">
        <w:t>Verse 1</w:t>
      </w:r>
      <w:r w:rsidRPr="006A7052">
        <w:br/>
        <w:t>When morning gilds the skies,</w:t>
      </w:r>
      <w:r w:rsidRPr="006A7052">
        <w:br/>
        <w:t>My heart awaking cries:</w:t>
      </w:r>
      <w:r w:rsidRPr="006A7052">
        <w:br/>
        <w:t>May Jesus Christ be praised!</w:t>
      </w:r>
      <w:r w:rsidRPr="006A7052">
        <w:br/>
        <w:t>Alike at work and prayer</w:t>
      </w:r>
      <w:r w:rsidRPr="006A7052">
        <w:br/>
        <w:t>To Jesus I repair;</w:t>
      </w:r>
      <w:r w:rsidRPr="006A7052">
        <w:br/>
        <w:t>May Jesus Christ be praised!</w:t>
      </w:r>
      <w:r w:rsidRPr="006A7052">
        <w:br/>
        <w:t>Whene'er the sweet church bell</w:t>
      </w:r>
      <w:r w:rsidRPr="006A7052">
        <w:br/>
        <w:t>Peals over hill and dell,</w:t>
      </w:r>
      <w:r w:rsidRPr="006A7052">
        <w:br/>
        <w:t>May Jesus Christ be praised!</w:t>
      </w:r>
      <w:r w:rsidRPr="006A7052">
        <w:br/>
        <w:t>O hark to what it sings,</w:t>
      </w:r>
      <w:r w:rsidRPr="006A7052">
        <w:br/>
        <w:t>As joyously it rings,</w:t>
      </w:r>
      <w:r w:rsidRPr="006A7052">
        <w:br/>
        <w:t>May Jesus Christ be praised!</w:t>
      </w:r>
      <w:r w:rsidRPr="006A7052">
        <w:br/>
        <w:t>Verse 3</w:t>
      </w:r>
      <w:r w:rsidRPr="006A7052">
        <w:br/>
        <w:t>Does sadness fill my mind?</w:t>
      </w:r>
      <w:r w:rsidRPr="006A7052">
        <w:br/>
        <w:t>A solace here I find,</w:t>
      </w:r>
      <w:r w:rsidRPr="006A7052">
        <w:br/>
        <w:t>May Jesus Christ be praised!</w:t>
      </w:r>
      <w:r w:rsidRPr="006A7052">
        <w:br/>
        <w:t>Or fades my earthly bliss?</w:t>
      </w:r>
      <w:r w:rsidRPr="006A7052">
        <w:br/>
        <w:t>My comfort still is this:</w:t>
      </w:r>
      <w:r w:rsidRPr="006A7052">
        <w:br/>
        <w:t>May Jesus Christ be praised!</w:t>
      </w:r>
      <w:r w:rsidRPr="006A7052">
        <w:br/>
        <w:t>Verse 4</w:t>
      </w:r>
      <w:r w:rsidRPr="006A7052">
        <w:br/>
        <w:t>In Heaven's eternal bliss</w:t>
      </w:r>
      <w:r w:rsidRPr="006A7052">
        <w:br/>
        <w:t>The loveliest strain is this:</w:t>
      </w:r>
      <w:r w:rsidRPr="006A7052">
        <w:br/>
        <w:t>May Jesus Christ be praised!</w:t>
      </w:r>
      <w:r w:rsidRPr="006A7052">
        <w:br/>
        <w:t>Let earth and sea and sky</w:t>
      </w:r>
      <w:r w:rsidRPr="006A7052">
        <w:br/>
        <w:t>From depth to height reply:</w:t>
      </w:r>
      <w:r w:rsidRPr="006A7052">
        <w:br/>
        <w:t>May Jesus Christ be praised!</w:t>
      </w:r>
      <w:r w:rsidRPr="006A7052">
        <w:br/>
        <w:t>Verse 5</w:t>
      </w:r>
      <w:r w:rsidRPr="006A7052">
        <w:br/>
        <w:t>Be this, while life is mine,</w:t>
      </w:r>
      <w:r w:rsidRPr="006A7052">
        <w:br/>
        <w:t>My canticle divine:</w:t>
      </w:r>
      <w:r w:rsidRPr="006A7052">
        <w:br/>
        <w:t>May Jesus Christ be praised!</w:t>
      </w:r>
      <w:r w:rsidRPr="006A7052">
        <w:br/>
        <w:t>Be this th' eternal song</w:t>
      </w:r>
      <w:r w:rsidRPr="006A7052">
        <w:br/>
        <w:t>Through ages all along:</w:t>
      </w:r>
      <w:r w:rsidRPr="006A7052">
        <w:br/>
        <w:t>May Jesus Christ be praised!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404 When the Glory Gets Into</w:t>
      </w:r>
    </w:p>
    <w:p w:rsidR="00B3499D" w:rsidRPr="006A7052" w:rsidRDefault="00000000">
      <w:r w:rsidRPr="006A7052">
        <w:t>When the glory gets into your soul, my brother;</w:t>
      </w:r>
      <w:r w:rsidRPr="006A7052">
        <w:br/>
        <w:t>When the glory gets into your soul, my friend;</w:t>
      </w:r>
      <w:r w:rsidRPr="006A7052">
        <w:br/>
        <w:t>Then you'll shout the praises of your heavenly Father,</w:t>
      </w:r>
      <w:r w:rsidRPr="006A7052">
        <w:br/>
        <w:t>When the glory gets into your soul.</w:t>
      </w:r>
      <w:r w:rsidRPr="006A7052">
        <w:br/>
        <w:t>When the glory, glory,</w:t>
      </w:r>
      <w:r w:rsidRPr="006A7052">
        <w:br/>
        <w:t>When the glory, glory,</w:t>
      </w:r>
      <w:r w:rsidRPr="006A7052">
        <w:br/>
        <w:t>When the glory gets into your soul:</w:t>
      </w:r>
      <w:r w:rsidRPr="006A7052">
        <w:br/>
        <w:t>Then you'll shout the praises of your heavenly Father,</w:t>
      </w:r>
      <w:r w:rsidRPr="006A7052">
        <w:br/>
        <w:t>When the glory gets into your soul.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405 All have need</w:t>
      </w:r>
    </w:p>
    <w:p w:rsidR="00B3499D" w:rsidRPr="006A7052" w:rsidRDefault="00000000">
      <w:r w:rsidRPr="006A7052">
        <w:t>Verse 1</w:t>
      </w:r>
      <w:r w:rsidRPr="006A7052">
        <w:br/>
        <w:t>All have need of God's salvation,</w:t>
      </w:r>
      <w:r w:rsidRPr="006A7052">
        <w:br/>
        <w:t>If with him they'd live for ever;</w:t>
      </w:r>
      <w:r w:rsidRPr="006A7052">
        <w:br/>
        <w:t>But a promise he has given,</w:t>
      </w:r>
      <w:r w:rsidRPr="006A7052">
        <w:br/>
        <w:t>It is written: Whosoever.</w:t>
      </w:r>
      <w:r w:rsidRPr="006A7052">
        <w:br/>
        <w:t xml:space="preserve"> </w:t>
      </w:r>
      <w:r w:rsidRPr="006A7052">
        <w:br/>
        <w:t>Whosoever will may come,</w:t>
      </w:r>
      <w:r w:rsidRPr="006A7052">
        <w:br/>
        <w:t>And who comes to him shall never</w:t>
      </w:r>
      <w:r w:rsidRPr="006A7052">
        <w:br/>
        <w:t>Disappointed turn away;</w:t>
      </w:r>
      <w:r w:rsidRPr="006A7052">
        <w:br/>
        <w:t>Praise the Lord! 'tis whosoever.</w:t>
      </w:r>
      <w:r w:rsidRPr="006A7052">
        <w:br/>
        <w:t xml:space="preserve"> </w:t>
      </w:r>
      <w:r w:rsidRPr="006A7052">
        <w:br/>
        <w:t>verse 2</w:t>
      </w:r>
      <w:r w:rsidRPr="006A7052">
        <w:br/>
        <w:t>And this word it reaches nations;</w:t>
      </w:r>
      <w:r w:rsidRPr="006A7052">
        <w:br/>
        <w:t xml:space="preserve">Not the rich or learned or </w:t>
      </w:r>
      <w:r w:rsidRPr="006A7052">
        <w:tab/>
        <w:t>clever</w:t>
      </w:r>
      <w:r w:rsidRPr="006A7052">
        <w:br/>
        <w:t>Only shall by him be rescued,</w:t>
      </w:r>
      <w:r w:rsidRPr="006A7052">
        <w:br/>
        <w:t>O praise God! 'tis whosoever.</w:t>
      </w:r>
      <w:r w:rsidRPr="006A7052">
        <w:br/>
        <w:t xml:space="preserve"> </w:t>
      </w:r>
      <w:r w:rsidRPr="006A7052">
        <w:br/>
        <w:t>Whosoever will may come,</w:t>
      </w:r>
      <w:r w:rsidRPr="006A7052">
        <w:br/>
        <w:t>And who comes to him shall never</w:t>
      </w:r>
      <w:r w:rsidRPr="006A7052">
        <w:br/>
        <w:t>Disappointed turn away;</w:t>
      </w:r>
      <w:r w:rsidRPr="006A7052">
        <w:br/>
        <w:t>Praise the Lord! 'tis whosoever.</w:t>
      </w:r>
      <w:r w:rsidRPr="006A7052">
        <w:br/>
        <w:t xml:space="preserve"> </w:t>
      </w:r>
      <w:r w:rsidRPr="006A7052">
        <w:br/>
        <w:t>verse 3</w:t>
      </w:r>
      <w:r w:rsidRPr="006A7052">
        <w:br/>
        <w:t>For the poor and broken hearted</w:t>
      </w:r>
      <w:r w:rsidRPr="006A7052">
        <w:br/>
        <w:t>There's a hope, and they need never</w:t>
      </w:r>
      <w:r w:rsidRPr="006A7052">
        <w:br/>
        <w:t>Have a fear about their coming,</w:t>
      </w:r>
      <w:r w:rsidRPr="006A7052">
        <w:br/>
        <w:t>For the book says:  Whosoever.</w:t>
      </w:r>
      <w:r w:rsidRPr="006A7052">
        <w:br/>
        <w:t xml:space="preserve"> </w:t>
      </w:r>
      <w:r w:rsidRPr="006A7052">
        <w:br/>
        <w:t>Whosoever will may come,</w:t>
      </w:r>
      <w:r w:rsidRPr="006A7052">
        <w:br/>
        <w:t>And who comes to him shall never</w:t>
      </w:r>
      <w:r w:rsidRPr="006A7052">
        <w:br/>
        <w:t>Disappointed turn away;</w:t>
      </w:r>
      <w:r w:rsidRPr="006A7052">
        <w:br/>
        <w:t>Praise the Lord! 'tis whosoever.</w:t>
      </w:r>
      <w:r w:rsidRPr="006A7052">
        <w:br/>
        <w:t xml:space="preserve"> </w:t>
      </w:r>
      <w:r w:rsidRPr="006A7052">
        <w:br/>
        <w:t>verse 4</w:t>
      </w:r>
      <w:r w:rsidRPr="006A7052">
        <w:br/>
        <w:t>To all kingdoms and all peoples</w:t>
      </w:r>
      <w:r w:rsidRPr="006A7052">
        <w:br/>
        <w:t>'Tis the same, and shall be ever;</w:t>
      </w:r>
      <w:r w:rsidRPr="006A7052">
        <w:br/>
        <w:t>There's no difference in the message,</w:t>
      </w:r>
      <w:r w:rsidRPr="006A7052">
        <w:br/>
        <w:t xml:space="preserve">But to all 'tis whosoever. </w:t>
      </w:r>
      <w:r w:rsidRPr="006A7052">
        <w:br/>
        <w:t>Whosoever will may come,</w:t>
      </w:r>
      <w:r w:rsidRPr="006A7052">
        <w:br/>
        <w:t>And who comes to him shall never</w:t>
      </w:r>
      <w:r w:rsidRPr="006A7052">
        <w:br/>
        <w:t>Disappointed turn away;</w:t>
      </w:r>
      <w:r w:rsidRPr="006A7052">
        <w:br/>
        <w:t>Praise the Lord! 'tis whosoever.</w:t>
      </w:r>
      <w:r w:rsidRPr="006A7052">
        <w:br/>
      </w:r>
      <w:r w:rsidRPr="006A7052">
        <w:lastRenderedPageBreak/>
        <w:t xml:space="preserve"> </w:t>
      </w:r>
      <w:r w:rsidRPr="006A7052">
        <w:br/>
        <w:t xml:space="preserve">All have need of God's salvation William </w:t>
      </w:r>
      <w:r w:rsidRPr="006A7052">
        <w:br/>
        <w:t xml:space="preserve">John </w:t>
      </w:r>
      <w:r w:rsidRPr="006A7052">
        <w:br/>
        <w:t>McAlonan</w:t>
      </w:r>
      <w:r w:rsidRPr="006A7052">
        <w:br/>
        <w:t xml:space="preserve"> (1863-1925) 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406 All That You Need Is a</w:t>
      </w:r>
    </w:p>
    <w:p w:rsidR="00B3499D" w:rsidRPr="006A7052" w:rsidRDefault="00000000">
      <w:r w:rsidRPr="006A7052">
        <w:t>All that you need is a miracle,</w:t>
      </w:r>
      <w:r w:rsidRPr="006A7052">
        <w:br/>
        <w:t>And all that you need can be yours,</w:t>
      </w:r>
      <w:r w:rsidRPr="006A7052">
        <w:br/>
        <w:t>All that you need is available</w:t>
      </w:r>
      <w:r w:rsidRPr="006A7052">
        <w:br/>
        <w:t>The moment you turn to the Lord.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407 Are You Seeking</w:t>
      </w:r>
    </w:p>
    <w:p w:rsidR="00B3499D" w:rsidRPr="006A7052" w:rsidRDefault="00000000">
      <w:r w:rsidRPr="006A7052">
        <w:t>Verse 1</w:t>
      </w:r>
      <w:r w:rsidRPr="006A7052">
        <w:br/>
        <w:t>Are you seeking joys that will not fade</w:t>
      </w:r>
      <w:r w:rsidRPr="006A7052">
        <w:br/>
        <w:t>?</w:t>
      </w:r>
      <w:r w:rsidRPr="006A7052">
        <w:br/>
        <w:t>Lasting pleasure, by God's mercy made?</w:t>
      </w:r>
      <w:r w:rsidRPr="006A7052">
        <w:br/>
        <w:t xml:space="preserve">Christ is waiting, fulness of joy he brings;  </w:t>
      </w:r>
      <w:r w:rsidRPr="006A7052">
        <w:br/>
        <w:t xml:space="preserve">Swing wide the door of your heart </w:t>
      </w:r>
      <w:r w:rsidRPr="006A7052">
        <w:br/>
        <w:t>to the King of kings.</w:t>
      </w:r>
      <w:r w:rsidRPr="006A7052">
        <w:br/>
        <w:t>Chorus</w:t>
      </w:r>
      <w:r w:rsidRPr="006A7052">
        <w:br/>
        <w:t xml:space="preserve">Swing wide the door of your heart </w:t>
      </w:r>
      <w:r w:rsidRPr="006A7052">
        <w:br/>
        <w:t>to the King of kings,</w:t>
      </w:r>
      <w:r w:rsidRPr="006A7052">
        <w:br/>
        <w:t xml:space="preserve">Bid him welcome, </w:t>
      </w:r>
      <w:r w:rsidRPr="006A7052">
        <w:br/>
        <w:t>for wonderful peace he brings,</w:t>
      </w:r>
      <w:r w:rsidRPr="006A7052">
        <w:br/>
        <w:t xml:space="preserve">He will shelter you </w:t>
      </w:r>
      <w:r w:rsidRPr="006A7052">
        <w:br/>
        <w:t>under his outstretched wings;</w:t>
      </w:r>
      <w:r w:rsidRPr="006A7052">
        <w:br/>
        <w:t xml:space="preserve">Swing wide the door of your heart </w:t>
      </w:r>
      <w:r w:rsidRPr="006A7052">
        <w:br/>
        <w:t>to the King of kings.</w:t>
      </w:r>
      <w:r w:rsidRPr="006A7052">
        <w:br/>
        <w:t>Verse 2</w:t>
      </w:r>
      <w:r w:rsidRPr="006A7052">
        <w:br/>
        <w:t>Are you longing perfect peace to win?</w:t>
      </w:r>
      <w:r w:rsidRPr="006A7052">
        <w:br/>
        <w:t>Turn to Jesus, bid him enter in;</w:t>
      </w:r>
      <w:r w:rsidRPr="006A7052">
        <w:br/>
        <w:t>Peace is found but under his sheltering wings;</w:t>
      </w:r>
      <w:r w:rsidRPr="006A7052">
        <w:br/>
        <w:t>Swing wide the door of your heart to the King of kings.</w:t>
      </w:r>
      <w:r w:rsidRPr="006A7052">
        <w:br/>
        <w:t>Chorus</w:t>
      </w:r>
      <w:r w:rsidRPr="006A7052">
        <w:br/>
        <w:t xml:space="preserve">Swing wide the door of your heart </w:t>
      </w:r>
      <w:r w:rsidRPr="006A7052">
        <w:br/>
        <w:t>to the King of kings,</w:t>
      </w:r>
      <w:r w:rsidRPr="006A7052">
        <w:br/>
        <w:t xml:space="preserve">Bid him welcome, </w:t>
      </w:r>
      <w:r w:rsidRPr="006A7052">
        <w:br/>
        <w:t>for wonderful peace he brings,</w:t>
      </w:r>
      <w:r w:rsidRPr="006A7052">
        <w:br/>
        <w:t xml:space="preserve">He will shelter you </w:t>
      </w:r>
      <w:r w:rsidRPr="006A7052">
        <w:br/>
        <w:t>under his outstretched wings;</w:t>
      </w:r>
      <w:r w:rsidRPr="006A7052">
        <w:br/>
        <w:t xml:space="preserve">Swing wide the door of your heart </w:t>
      </w:r>
      <w:r w:rsidRPr="006A7052">
        <w:br/>
        <w:t>to the King of kings.</w:t>
      </w:r>
      <w:r w:rsidRPr="006A7052">
        <w:br/>
        <w:t>Now he calls you with his wondrous voice,</w:t>
      </w:r>
      <w:r w:rsidRPr="006A7052">
        <w:br/>
        <w:t>Bid him welcome, make his will your choice;</w:t>
      </w:r>
      <w:r w:rsidRPr="006A7052">
        <w:br/>
        <w:t>At his coming heavenly music rings;</w:t>
      </w:r>
      <w:r w:rsidRPr="006A7052">
        <w:br/>
        <w:t xml:space="preserve">Swing wide the door of your heart to the King of kings. </w:t>
      </w:r>
      <w:r w:rsidRPr="006A7052">
        <w:br/>
        <w:t>Chorus</w:t>
      </w:r>
      <w:r w:rsidRPr="006A7052">
        <w:br/>
        <w:t xml:space="preserve">Swing wide the door of your heart </w:t>
      </w:r>
      <w:r w:rsidRPr="006A7052">
        <w:br/>
        <w:t>to the King of kings,</w:t>
      </w:r>
      <w:r w:rsidRPr="006A7052">
        <w:br/>
        <w:t xml:space="preserve">Bid him welcome, </w:t>
      </w:r>
      <w:r w:rsidRPr="006A7052">
        <w:br/>
        <w:t>for wonderful peace he brings,</w:t>
      </w:r>
      <w:r w:rsidRPr="006A7052">
        <w:br/>
        <w:t xml:space="preserve">He will shelter you </w:t>
      </w:r>
      <w:r w:rsidRPr="006A7052">
        <w:br/>
        <w:t>under his outstretched wings;</w:t>
      </w:r>
      <w:r w:rsidRPr="006A7052">
        <w:br/>
        <w:t xml:space="preserve">Swing wide the door of your heart </w:t>
      </w:r>
      <w:r w:rsidRPr="006A7052">
        <w:br/>
      </w:r>
      <w:r w:rsidRPr="006A7052">
        <w:lastRenderedPageBreak/>
        <w:t>to the King of kings.</w:t>
      </w:r>
      <w:r w:rsidRPr="006A7052">
        <w:br/>
        <w:t xml:space="preserve">Are you seeking joys that will not fade </w:t>
      </w:r>
      <w:r w:rsidRPr="006A7052">
        <w:br/>
        <w:t xml:space="preserve">Sidney Edward Cox (1887-1975) Other   </w:t>
      </w:r>
      <w:r w:rsidRPr="006A7052">
        <w:br/>
        <w:t xml:space="preserve">© New Spring Publ/Imagem Music/Small Stone Media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408 Behold me standing at the door</w:t>
      </w:r>
    </w:p>
    <w:p w:rsidR="00B3499D" w:rsidRPr="006A7052" w:rsidRDefault="00000000">
      <w:r w:rsidRPr="006A7052">
        <w:t>Verse 1</w:t>
      </w:r>
      <w:r w:rsidRPr="006A7052">
        <w:br/>
        <w:t>Behold Me standing at the door,</w:t>
      </w:r>
      <w:r w:rsidRPr="006A7052">
        <w:br/>
        <w:t>And hear Me pleading evermore</w:t>
      </w:r>
      <w:r w:rsidRPr="006A7052">
        <w:br/>
        <w:t>With gentle voice: “O heart of sin,</w:t>
      </w:r>
      <w:r w:rsidRPr="006A7052">
        <w:br/>
        <w:t>May I come in? May I come in?”</w:t>
      </w:r>
      <w:r w:rsidRPr="006A7052">
        <w:br/>
        <w:t>Behold Me standing at the door,</w:t>
      </w:r>
      <w:r w:rsidRPr="006A7052">
        <w:br/>
        <w:t>And hear Me pleading evermore:</w:t>
      </w:r>
      <w:r w:rsidRPr="006A7052">
        <w:br/>
        <w:t>Say, weary heart, oppressed with sin,</w:t>
      </w:r>
      <w:r w:rsidRPr="006A7052">
        <w:br/>
        <w:t>May I come in? May I come in?</w:t>
      </w:r>
      <w:r w:rsidRPr="006A7052">
        <w:br/>
        <w:t>I bore the cruel thorns for thee,</w:t>
      </w:r>
      <w:r w:rsidRPr="006A7052">
        <w:br/>
        <w:t>I waited long and patiently;</w:t>
      </w:r>
      <w:r w:rsidRPr="006A7052">
        <w:br/>
        <w:t>Say, weary heart, oppressed with sin,</w:t>
      </w:r>
      <w:r w:rsidRPr="006A7052">
        <w:br/>
        <w:t>May I come in? May I come in?</w:t>
      </w:r>
      <w:r w:rsidRPr="006A7052">
        <w:br/>
        <w:t>Behold Me standing at the door,</w:t>
      </w:r>
      <w:r w:rsidRPr="006A7052">
        <w:br/>
        <w:t>And hear Me pleading evermore:</w:t>
      </w:r>
      <w:r w:rsidRPr="006A7052">
        <w:br/>
        <w:t>Say, weary heart, oppressed with sin,</w:t>
      </w:r>
      <w:r w:rsidRPr="006A7052">
        <w:br/>
        <w:t>May I come in? May I come in?</w:t>
      </w:r>
      <w:r w:rsidRPr="006A7052">
        <w:br/>
        <w:t>I would not plead with thee in vain;</w:t>
      </w:r>
      <w:r w:rsidRPr="006A7052">
        <w:br/>
        <w:t>Remember all My grief and pain;</w:t>
      </w:r>
      <w:r w:rsidRPr="006A7052">
        <w:br/>
        <w:t>I died to ransom thee from sin,</w:t>
      </w:r>
      <w:r w:rsidRPr="006A7052">
        <w:br/>
        <w:t>May I come in? May I come in?</w:t>
      </w:r>
      <w:r w:rsidRPr="006A7052">
        <w:br/>
        <w:t>Behold Me standing at the door,</w:t>
      </w:r>
      <w:r w:rsidRPr="006A7052">
        <w:br/>
        <w:t>And hear Me pleading evermore:</w:t>
      </w:r>
      <w:r w:rsidRPr="006A7052">
        <w:br/>
        <w:t>Say, weary heart, oppressed with sin,</w:t>
      </w:r>
      <w:r w:rsidRPr="006A7052">
        <w:br/>
        <w:t>May I come in? May I come in?</w:t>
      </w:r>
      <w:r w:rsidRPr="006A7052">
        <w:br/>
        <w:t>I bring thee joy from Heaven above,</w:t>
      </w:r>
      <w:r w:rsidRPr="006A7052">
        <w:br/>
        <w:t>I bring thee pardon, peace and love;</w:t>
      </w:r>
      <w:r w:rsidRPr="006A7052">
        <w:br/>
        <w:t>Say, weary heart, oppressed with sin,</w:t>
      </w:r>
      <w:r w:rsidRPr="006A7052">
        <w:br/>
        <w:t>May I come in? May I come in?</w:t>
      </w:r>
      <w:r w:rsidRPr="006A7052">
        <w:br/>
        <w:t>Behold Me standing at the door,</w:t>
      </w:r>
      <w:r w:rsidRPr="006A7052">
        <w:br/>
        <w:t>And hear Me pleading evermore:</w:t>
      </w:r>
      <w:r w:rsidRPr="006A7052">
        <w:br/>
        <w:t>Say, weary heart, oppressed with sin,</w:t>
      </w:r>
      <w:r w:rsidRPr="006A7052">
        <w:br/>
        <w:t>May I come in? May I come in?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409 Change My Heart, Oh God</w:t>
      </w:r>
    </w:p>
    <w:p w:rsidR="00B3499D" w:rsidRPr="006A7052" w:rsidRDefault="00000000">
      <w:r w:rsidRPr="006A7052">
        <w:t>Change my heart, Oh God,</w:t>
      </w:r>
      <w:r w:rsidRPr="006A7052">
        <w:br/>
        <w:t>Make it ever true:</w:t>
      </w:r>
      <w:r w:rsidRPr="006A7052">
        <w:br/>
        <w:t>Change my heart, Oh God,</w:t>
      </w:r>
      <w:r w:rsidRPr="006A7052">
        <w:br/>
        <w:t>May I be like You.</w:t>
      </w:r>
      <w:r w:rsidRPr="006A7052">
        <w:br/>
        <w:t>You are the potter</w:t>
      </w:r>
      <w:r w:rsidRPr="006A7052">
        <w:br/>
        <w:t>I am the clay;</w:t>
      </w:r>
      <w:r w:rsidRPr="006A7052">
        <w:br/>
        <w:t>Mould</w:t>
      </w:r>
      <w:r w:rsidRPr="006A7052">
        <w:br/>
        <w:t xml:space="preserve"> me and make me,</w:t>
      </w:r>
      <w:r w:rsidRPr="006A7052">
        <w:br/>
        <w:t>This is what I pray.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410 Come, every soul</w:t>
      </w:r>
    </w:p>
    <w:p w:rsidR="00B3499D" w:rsidRPr="006A7052" w:rsidRDefault="00000000">
      <w:r w:rsidRPr="006A7052">
        <w:t>Verse 1</w:t>
      </w:r>
      <w:r w:rsidRPr="006A7052">
        <w:br/>
        <w:t>Come, every soul by sin oppressed,</w:t>
      </w:r>
      <w:r w:rsidRPr="006A7052">
        <w:br/>
        <w:t>There's mercy with the Lord,</w:t>
      </w:r>
      <w:r w:rsidRPr="006A7052">
        <w:br/>
        <w:t>And he will surely give you rest</w:t>
      </w:r>
      <w:r w:rsidRPr="006A7052">
        <w:br/>
        <w:t>By trusting in his word.</w:t>
      </w:r>
      <w:r w:rsidRPr="006A7052">
        <w:br/>
        <w:t>Chorus</w:t>
      </w:r>
      <w:r w:rsidRPr="006A7052">
        <w:br/>
        <w:t>Only trust him, only trust him,</w:t>
      </w:r>
      <w:r w:rsidRPr="006A7052">
        <w:br/>
        <w:t>Only trust him now!</w:t>
      </w:r>
      <w:r w:rsidRPr="006A7052">
        <w:br/>
        <w:t>He will save you, he will save you,</w:t>
      </w:r>
      <w:r w:rsidRPr="006A7052">
        <w:br/>
        <w:t>He will save you now!</w:t>
      </w:r>
      <w:r w:rsidRPr="006A7052">
        <w:br/>
        <w:t>Verse 2</w:t>
      </w:r>
      <w:r w:rsidRPr="006A7052">
        <w:br/>
        <w:t>For Jesus shed his precious blood</w:t>
      </w:r>
      <w:r w:rsidRPr="006A7052">
        <w:br/>
        <w:t>Rich blessings to bestow;</w:t>
      </w:r>
      <w:r w:rsidRPr="006A7052">
        <w:br/>
        <w:t>Plunge now into the crimson flood</w:t>
      </w:r>
      <w:r w:rsidRPr="006A7052">
        <w:br/>
        <w:t xml:space="preserve">That washes white as snow. </w:t>
      </w:r>
      <w:r w:rsidRPr="006A7052">
        <w:br/>
        <w:t>Chorus</w:t>
      </w:r>
      <w:r w:rsidRPr="006A7052">
        <w:br/>
        <w:t>Only trust him, only trust him,</w:t>
      </w:r>
      <w:r w:rsidRPr="006A7052">
        <w:br/>
        <w:t>Only trust him now!</w:t>
      </w:r>
      <w:r w:rsidRPr="006A7052">
        <w:br/>
        <w:t>He will save you, he will save you,</w:t>
      </w:r>
      <w:r w:rsidRPr="006A7052">
        <w:br/>
        <w:t>He will save you now!</w:t>
      </w:r>
      <w:r w:rsidRPr="006A7052">
        <w:br/>
        <w:t xml:space="preserve">Verse 3 </w:t>
      </w:r>
      <w:r w:rsidRPr="006A7052">
        <w:br/>
        <w:t>Yes, Jesus is the truth, the way,</w:t>
      </w:r>
      <w:r w:rsidRPr="006A7052">
        <w:br/>
        <w:t>That leads you into rest;</w:t>
      </w:r>
      <w:r w:rsidRPr="006A7052">
        <w:br/>
        <w:t>Believe on him without delay</w:t>
      </w:r>
      <w:r w:rsidRPr="006A7052">
        <w:br/>
        <w:t>And you are fully blest.</w:t>
      </w:r>
      <w:r w:rsidRPr="006A7052">
        <w:br/>
        <w:t>Only trust him, only trust him,</w:t>
      </w:r>
      <w:r w:rsidRPr="006A7052">
        <w:br/>
        <w:t>Only trust him now!</w:t>
      </w:r>
      <w:r w:rsidRPr="006A7052">
        <w:br/>
        <w:t>He will save you, he will save you,</w:t>
      </w:r>
      <w:r w:rsidRPr="006A7052">
        <w:br/>
        <w:t>He will save you now!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411 Come in my Lord Come in</w:t>
      </w:r>
    </w:p>
    <w:p w:rsidR="00B3499D" w:rsidRPr="006A7052" w:rsidRDefault="00000000">
      <w:r w:rsidRPr="006A7052">
        <w:t>Verse 1</w:t>
      </w:r>
      <w:r w:rsidRPr="006A7052">
        <w:br/>
        <w:t>Come in, my Lord, come in</w:t>
      </w:r>
      <w:r w:rsidRPr="006A7052">
        <w:br/>
        <w:t>And make my heart thy home;</w:t>
      </w:r>
      <w:r w:rsidRPr="006A7052">
        <w:br/>
        <w:t>Come in and cleanse my soul from sin,</w:t>
      </w:r>
      <w:r w:rsidRPr="006A7052">
        <w:br/>
        <w:t>And dwell with me alone.</w:t>
      </w:r>
      <w:r w:rsidRPr="006A7052">
        <w:br/>
        <w:t>Thyself to me be given,</w:t>
      </w:r>
      <w:r w:rsidRPr="006A7052">
        <w:br/>
        <w:t>In fullness of thy love;</w:t>
      </w:r>
      <w:r w:rsidRPr="006A7052">
        <w:br/>
        <w:t>Thyself alone wilt make my Heaven</w:t>
      </w:r>
      <w:r w:rsidRPr="006A7052">
        <w:br/>
        <w:t>Though all thy gifts remove.</w:t>
      </w:r>
      <w:r w:rsidRPr="006A7052">
        <w:br/>
        <w:t xml:space="preserve">Verse 2 </w:t>
      </w:r>
      <w:r w:rsidRPr="006A7052">
        <w:br/>
        <w:t>Come in, my Lord, come in,</w:t>
      </w:r>
      <w:r w:rsidRPr="006A7052">
        <w:br/>
        <w:t>Show forth thy saving power;</w:t>
      </w:r>
      <w:r w:rsidRPr="006A7052">
        <w:br/>
        <w:t>Restore, renew, release from sin,</w:t>
      </w:r>
      <w:r w:rsidRPr="006A7052">
        <w:br/>
        <w:t>O save this very hour!</w:t>
      </w:r>
      <w:r w:rsidRPr="006A7052">
        <w:br/>
        <w:t>Thy promise now I claim,</w:t>
      </w:r>
      <w:r w:rsidRPr="006A7052">
        <w:br/>
        <w:t>By faith put in my plea,</w:t>
      </w:r>
      <w:r w:rsidRPr="006A7052">
        <w:br/>
        <w:t>And trust in that almighty name,</w:t>
      </w:r>
      <w:r w:rsidRPr="006A7052">
        <w:br/>
        <w:t>Immanuel and thee.</w:t>
      </w:r>
      <w:r w:rsidRPr="006A7052">
        <w:br/>
        <w:t>Verse</w:t>
      </w:r>
      <w:r w:rsidRPr="006A7052">
        <w:br/>
        <w:t xml:space="preserve"> </w:t>
      </w:r>
      <w:r w:rsidRPr="006A7052">
        <w:br/>
        <w:t xml:space="preserve">3 </w:t>
      </w:r>
      <w:r w:rsidRPr="006A7052">
        <w:br/>
        <w:t>My Lord, thou dost come in,</w:t>
      </w:r>
      <w:r w:rsidRPr="006A7052">
        <w:br/>
        <w:t>I feel it in my soul;</w:t>
      </w:r>
      <w:r w:rsidRPr="006A7052">
        <w:br/>
        <w:t>I hear thy words, my Saviour-King:</w:t>
      </w:r>
      <w:r w:rsidRPr="006A7052">
        <w:br/>
        <w:t>Be every whit made whole.</w:t>
      </w:r>
      <w:r w:rsidRPr="006A7052">
        <w:br/>
        <w:t>Glory to God on high!</w:t>
      </w:r>
      <w:r w:rsidRPr="006A7052">
        <w:br/>
        <w:t>Let Heaven and earth agree</w:t>
      </w:r>
      <w:r w:rsidRPr="006A7052">
        <w:br/>
        <w:t>My risen Christ to magnify,</w:t>
      </w:r>
      <w:r w:rsidRPr="006A7052">
        <w:br/>
        <w:t>For lo! he lives with me.</w:t>
      </w:r>
      <w:r w:rsidRPr="006A7052">
        <w:br/>
        <w:t xml:space="preserve">Come in, my Lord, come in </w:t>
      </w:r>
      <w:r w:rsidRPr="006A7052">
        <w:br/>
        <w:t>Bramwell Booth (1856-1929)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412 Come Let Us Sing </w:t>
      </w:r>
      <w:proofErr w:type="gramStart"/>
      <w:r w:rsidRPr="006A7052">
        <w:t>Of</w:t>
      </w:r>
      <w:proofErr w:type="gramEnd"/>
      <w:r w:rsidRPr="006A7052">
        <w:t xml:space="preserve"> A Wonderful Love</w:t>
      </w:r>
    </w:p>
    <w:p w:rsidR="00B3499D" w:rsidRPr="006A7052" w:rsidRDefault="00000000">
      <w:r w:rsidRPr="006A7052">
        <w:t>Verse 1</w:t>
      </w:r>
      <w:r w:rsidRPr="006A7052">
        <w:br/>
        <w:t>Come let us sing of a wonderful Love</w:t>
      </w:r>
      <w:r w:rsidRPr="006A7052">
        <w:br/>
        <w:t>Tender and true tender and true</w:t>
      </w:r>
      <w:r w:rsidRPr="006A7052">
        <w:br/>
        <w:t>Out of the Heart of the Father above</w:t>
      </w:r>
      <w:r w:rsidRPr="006A7052">
        <w:br/>
        <w:t>Streaming to me and to you</w:t>
      </w:r>
      <w:r w:rsidRPr="006A7052">
        <w:br/>
        <w:t>Wonderful Love wonderful Love</w:t>
      </w:r>
      <w:r w:rsidRPr="006A7052">
        <w:br/>
        <w:t>Dwells in the Heart of the Father above</w:t>
      </w:r>
      <w:r w:rsidRPr="006A7052">
        <w:br/>
        <w:t>Jesus the Saviour this gospel to tell</w:t>
      </w:r>
      <w:r w:rsidRPr="006A7052">
        <w:br/>
        <w:t>Joyfully came joyfully came</w:t>
      </w:r>
      <w:r w:rsidRPr="006A7052">
        <w:br/>
        <w:t>Came</w:t>
      </w:r>
      <w:r w:rsidRPr="006A7052">
        <w:br/>
        <w:t xml:space="preserve"> with the helpless and hopeless to dwell</w:t>
      </w:r>
      <w:r w:rsidRPr="006A7052">
        <w:br/>
        <w:t>Sharing their sorrow and shame</w:t>
      </w:r>
      <w:r w:rsidRPr="006A7052">
        <w:br/>
        <w:t>Seeking the lost seeking the lost</w:t>
      </w:r>
      <w:r w:rsidRPr="006A7052">
        <w:br/>
        <w:t>Saving redeeming at measureless cost</w:t>
      </w:r>
      <w:r w:rsidRPr="006A7052">
        <w:br/>
        <w:t>Jesus is seeking the wanderers yet</w:t>
      </w:r>
      <w:r w:rsidRPr="006A7052">
        <w:br/>
        <w:t>Why do they roam why do they roam</w:t>
      </w:r>
      <w:r w:rsidRPr="006A7052">
        <w:br/>
        <w:t>Love only waits to forgive and forget</w:t>
      </w:r>
      <w:r w:rsidRPr="006A7052">
        <w:br/>
        <w:t>Home weary wanderers home</w:t>
      </w:r>
      <w:r w:rsidRPr="006A7052">
        <w:br/>
        <w:t>Wonderful Love wonderful Love</w:t>
      </w:r>
      <w:r w:rsidRPr="006A7052">
        <w:br/>
        <w:t>Dwells in the Heart of the Father above</w:t>
      </w:r>
      <w:r w:rsidRPr="006A7052">
        <w:br/>
        <w:t>Come to my heart O Thou wonderful Love</w:t>
      </w:r>
      <w:r w:rsidRPr="006A7052">
        <w:br/>
        <w:t>Come and abide come and abide</w:t>
      </w:r>
      <w:r w:rsidRPr="006A7052">
        <w:br/>
        <w:t>Lifting my life till it rises above</w:t>
      </w:r>
      <w:r w:rsidRPr="006A7052">
        <w:br/>
        <w:t>Envy and falsehood and pride</w:t>
      </w:r>
      <w:r w:rsidRPr="006A7052">
        <w:br/>
        <w:t>Seeking to be seeking to be</w:t>
      </w:r>
      <w:r w:rsidRPr="006A7052">
        <w:br/>
        <w:t>Lowly and humble a learner of Thee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413 Come to the Saviour, make no delay</w:t>
      </w:r>
    </w:p>
    <w:p w:rsidR="00B3499D" w:rsidRPr="006A7052" w:rsidRDefault="00000000">
      <w:r w:rsidRPr="006A7052">
        <w:t>Verse 1</w:t>
      </w:r>
      <w:r w:rsidRPr="006A7052">
        <w:br/>
        <w:t>Come to the Saviour, make no delay,</w:t>
      </w:r>
      <w:r w:rsidRPr="006A7052">
        <w:br/>
        <w:t>Here in his word he's shown us the way;</w:t>
      </w:r>
      <w:r w:rsidRPr="006A7052">
        <w:br/>
        <w:t>Here in our midst he's standing today,</w:t>
      </w:r>
      <w:r w:rsidRPr="006A7052">
        <w:br/>
        <w:t>Tenderly saying: Come!</w:t>
      </w:r>
      <w:r w:rsidRPr="006A7052">
        <w:br/>
        <w:t>Chorus</w:t>
      </w:r>
      <w:r w:rsidRPr="006A7052">
        <w:br/>
        <w:t>Joyful, joyful will the meeting be,</w:t>
      </w:r>
      <w:r w:rsidRPr="006A7052">
        <w:br/>
        <w:t xml:space="preserve">When from sin our hearts </w:t>
      </w:r>
      <w:r w:rsidRPr="006A7052">
        <w:br/>
        <w:t>are pure and free,</w:t>
      </w:r>
      <w:r w:rsidRPr="006A7052">
        <w:br/>
        <w:t>And we shall gather, Saviour, with thee</w:t>
      </w:r>
      <w:r w:rsidRPr="006A7052">
        <w:br/>
        <w:t>In our eternal home.</w:t>
      </w:r>
      <w:r w:rsidRPr="006A7052">
        <w:br/>
        <w:t>Verse 2</w:t>
      </w:r>
      <w:r w:rsidRPr="006A7052">
        <w:br/>
        <w:t xml:space="preserve">Come to the Saviour! </w:t>
      </w:r>
      <w:r w:rsidRPr="006A7052">
        <w:br/>
        <w:t>O hear his voice!</w:t>
      </w:r>
      <w:r w:rsidRPr="006A7052">
        <w:br/>
        <w:t>Let every heart leap forth and rejoice,</w:t>
      </w:r>
      <w:r w:rsidRPr="006A7052">
        <w:br/>
        <w:t>And let us freely make him our choice;</w:t>
      </w:r>
      <w:r w:rsidRPr="006A7052">
        <w:br/>
        <w:t>Do not delay, but come.</w:t>
      </w:r>
      <w:r w:rsidRPr="006A7052">
        <w:br/>
        <w:t>Chorus</w:t>
      </w:r>
      <w:r w:rsidRPr="006A7052">
        <w:br/>
        <w:t>Joyful, joyful will the meeting be,</w:t>
      </w:r>
      <w:r w:rsidRPr="006A7052">
        <w:br/>
        <w:t xml:space="preserve">When from sin our hearts </w:t>
      </w:r>
      <w:r w:rsidRPr="006A7052">
        <w:br/>
        <w:t>are pure and free,</w:t>
      </w:r>
      <w:r w:rsidRPr="006A7052">
        <w:br/>
        <w:t>And we shall gather, Saviour, with thee</w:t>
      </w:r>
      <w:r w:rsidRPr="006A7052">
        <w:br/>
        <w:t>In our eternal home.</w:t>
      </w:r>
      <w:r w:rsidRPr="006A7052">
        <w:br/>
        <w:t>Verse 3</w:t>
      </w:r>
      <w:r w:rsidRPr="006A7052">
        <w:br/>
        <w:t>Think once again, he's with us today;</w:t>
      </w:r>
      <w:r w:rsidRPr="006A7052">
        <w:br/>
        <w:t>Heed now his blest commands, and obey;</w:t>
      </w:r>
      <w:r w:rsidRPr="006A7052">
        <w:br/>
        <w:t>Hear now his accents tenderly say:</w:t>
      </w:r>
      <w:r w:rsidRPr="006A7052">
        <w:br/>
        <w:t>Come to your Saviour, come.</w:t>
      </w:r>
      <w:r w:rsidRPr="006A7052">
        <w:br/>
        <w:t>Chorus</w:t>
      </w:r>
      <w:r w:rsidRPr="006A7052">
        <w:br/>
        <w:t>Joyful, joyful will the meeting be,</w:t>
      </w:r>
      <w:r w:rsidRPr="006A7052">
        <w:br/>
        <w:t xml:space="preserve">When from sin our hearts </w:t>
      </w:r>
      <w:r w:rsidRPr="006A7052">
        <w:br/>
        <w:t>are pure and free,</w:t>
      </w:r>
      <w:r w:rsidRPr="006A7052">
        <w:br/>
        <w:t>And we shall gather, Saviour, with thee</w:t>
      </w:r>
      <w:r w:rsidRPr="006A7052">
        <w:br/>
        <w:t>In our eternal home.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414 Dark Shadows Were Falling</w:t>
      </w:r>
    </w:p>
    <w:p w:rsidR="00B3499D" w:rsidRPr="006A7052" w:rsidRDefault="00000000">
      <w:r w:rsidRPr="006A7052">
        <w:t>Verse 1</w:t>
      </w:r>
      <w:r w:rsidRPr="006A7052">
        <w:br/>
        <w:t>Dark shadows were falling</w:t>
      </w:r>
      <w:r w:rsidRPr="006A7052">
        <w:br/>
        <w:t>My spirit appalling</w:t>
      </w:r>
      <w:r w:rsidRPr="006A7052">
        <w:br/>
        <w:t>For hid in my heart sin's deep crimson stains lay</w:t>
      </w:r>
      <w:r w:rsidRPr="006A7052">
        <w:br/>
        <w:t>And when I was weeping</w:t>
      </w:r>
      <w:r w:rsidRPr="006A7052">
        <w:br/>
        <w:t>The past o'er me creeping</w:t>
      </w:r>
      <w:r w:rsidRPr="006A7052">
        <w:br/>
        <w:t>I heard of the blood which can wash sin away</w:t>
      </w:r>
      <w:r w:rsidRPr="006A7052">
        <w:br/>
        <w:t>The wounds of Christ are open</w:t>
      </w:r>
      <w:r w:rsidRPr="006A7052">
        <w:br/>
        <w:t>Sinner they were made for thee</w:t>
      </w:r>
      <w:r w:rsidRPr="006A7052">
        <w:br/>
        <w:t>The wounds of Christ are open</w:t>
      </w:r>
      <w:r w:rsidRPr="006A7052">
        <w:br/>
        <w:t>There for refuge flee</w:t>
      </w:r>
      <w:r w:rsidRPr="006A7052">
        <w:br/>
        <w:t>It soothes all life's sorrows</w:t>
      </w:r>
      <w:r w:rsidRPr="006A7052">
        <w:br/>
        <w:t>It smooths all its furrows</w:t>
      </w:r>
      <w:r w:rsidRPr="006A7052">
        <w:br/>
        <w:t>It binds up the wounds</w:t>
      </w:r>
      <w:r w:rsidRPr="006A7052">
        <w:br/>
        <w:t>Which transgression has made</w:t>
      </w:r>
      <w:r w:rsidRPr="006A7052">
        <w:br/>
        <w:t>It turns night to morning</w:t>
      </w:r>
      <w:r w:rsidRPr="006A7052">
        <w:br/>
        <w:t>So truly adorning</w:t>
      </w:r>
      <w:r w:rsidRPr="006A7052">
        <w:br/>
        <w:t>The spirit with joy when all other lights fade</w:t>
      </w:r>
      <w:r w:rsidRPr="006A7052">
        <w:br/>
        <w:t>The wounds of Christ are open</w:t>
      </w:r>
      <w:r w:rsidRPr="006A7052">
        <w:br/>
        <w:t>Sinner they were made for thee</w:t>
      </w:r>
      <w:r w:rsidRPr="006A7052">
        <w:br/>
        <w:t>The wounds of Christ are open</w:t>
      </w:r>
      <w:r w:rsidRPr="006A7052">
        <w:br/>
        <w:t>There for refuge flee</w:t>
      </w:r>
      <w:r w:rsidRPr="006A7052">
        <w:br/>
        <w:t>Verse 3</w:t>
      </w:r>
      <w:r w:rsidRPr="006A7052">
        <w:br/>
        <w:t>Come cast in thy sorrow</w:t>
      </w:r>
      <w:r w:rsidRPr="006A7052">
        <w:br/>
        <w:t>Wait not till tomorrow</w:t>
      </w:r>
      <w:r w:rsidRPr="006A7052">
        <w:br/>
        <w:t>Life's evening is closing the death bell will toll</w:t>
      </w:r>
      <w:r w:rsidRPr="006A7052">
        <w:br/>
        <w:t>His blood for thee streaming</w:t>
      </w:r>
      <w:r w:rsidRPr="006A7052">
        <w:br/>
        <w:t>His grace so redeeming</w:t>
      </w:r>
      <w:r w:rsidRPr="006A7052">
        <w:br/>
        <w:t>His love intervening will pardon thy soul</w:t>
      </w:r>
      <w:r w:rsidRPr="006A7052">
        <w:br/>
        <w:t>The wounds of Christ are open</w:t>
      </w:r>
      <w:r w:rsidRPr="006A7052">
        <w:br/>
        <w:t>Sinner they were made for thee</w:t>
      </w:r>
      <w:r w:rsidRPr="006A7052">
        <w:br/>
        <w:t>The wounds of Christ are open</w:t>
      </w:r>
      <w:r w:rsidRPr="006A7052">
        <w:br/>
        <w:t>There for refuge flee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415 Do Not Go Home Without Jesus</w:t>
      </w:r>
    </w:p>
    <w:p w:rsidR="00B3499D" w:rsidRPr="006A7052" w:rsidRDefault="00000000">
      <w:r w:rsidRPr="006A7052">
        <w:t>Verse 1</w:t>
      </w:r>
      <w:r w:rsidRPr="006A7052">
        <w:br/>
        <w:t>Do not go home without Jesus</w:t>
      </w:r>
      <w:r w:rsidRPr="006A7052">
        <w:br/>
        <w:t>His voice you clearly have heard</w:t>
      </w:r>
      <w:r w:rsidRPr="006A7052">
        <w:br/>
        <w:t>Around you and in you His touch you can feel</w:t>
      </w:r>
      <w:r w:rsidRPr="006A7052">
        <w:br/>
        <w:t>Hold fast His presence and Word</w:t>
      </w:r>
      <w:r w:rsidRPr="006A7052">
        <w:br/>
        <w:t>Go then with Jesus your heart open wide to Him</w:t>
      </w:r>
      <w:r w:rsidRPr="006A7052">
        <w:br/>
        <w:t>Go then with Jesus your life open wide to Him</w:t>
      </w:r>
      <w:r w:rsidRPr="006A7052">
        <w:br/>
        <w:t>Do not go home without Jesus</w:t>
      </w:r>
      <w:r w:rsidRPr="006A7052">
        <w:br/>
        <w:t>For Jesus only can give</w:t>
      </w:r>
      <w:r w:rsidRPr="006A7052">
        <w:br/>
        <w:t>The water of life everlasting to you</w:t>
      </w:r>
      <w:r w:rsidRPr="006A7052">
        <w:br/>
        <w:t>Ask now and then you will live</w:t>
      </w:r>
      <w:r w:rsidRPr="006A7052">
        <w:br/>
        <w:t>Go then with Jesus your heart open wide to Him</w:t>
      </w:r>
      <w:r w:rsidRPr="006A7052">
        <w:br/>
        <w:t>Go then with Jesus your life open wide to Him</w:t>
      </w:r>
      <w:r w:rsidRPr="006A7052">
        <w:br/>
        <w:t>Do not go home without Jesus</w:t>
      </w:r>
      <w:r w:rsidRPr="006A7052">
        <w:br/>
        <w:t>But walk with Him in the light</w:t>
      </w:r>
      <w:r w:rsidRPr="006A7052">
        <w:br/>
        <w:t>Your life with the riches of Heav'n will be filled</w:t>
      </w:r>
      <w:r w:rsidRPr="006A7052">
        <w:br/>
        <w:t>If Jesus stays in your sight</w:t>
      </w:r>
      <w:r w:rsidRPr="006A7052">
        <w:br/>
        <w:t>Go then with Jesus your heart open wide to Him</w:t>
      </w:r>
      <w:r w:rsidRPr="006A7052">
        <w:br/>
        <w:t>Go then with Jesus your life open wide to Him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416 Enter, Enter</w:t>
      </w:r>
    </w:p>
    <w:p w:rsidR="00B3499D" w:rsidRPr="006A7052" w:rsidRDefault="00000000">
      <w:r w:rsidRPr="006A7052">
        <w:t xml:space="preserve">Enter, enter </w:t>
      </w:r>
      <w:r w:rsidRPr="006A7052">
        <w:br/>
        <w:t>right into my heart, Lord,</w:t>
      </w:r>
      <w:r w:rsidRPr="006A7052">
        <w:br/>
        <w:t>Enter now, enter now;</w:t>
      </w:r>
      <w:r w:rsidRPr="006A7052">
        <w:br/>
        <w:t xml:space="preserve">Enter, enter </w:t>
      </w:r>
      <w:r w:rsidRPr="006A7052">
        <w:br/>
        <w:t>right into my heart, Lord,</w:t>
      </w:r>
      <w:r w:rsidRPr="006A7052">
        <w:br/>
        <w:t>Enter now, enter now.</w:t>
      </w:r>
      <w:r w:rsidRPr="006A7052">
        <w:br/>
        <w:t xml:space="preserve">Enter, right into my heart, Lord </w:t>
      </w:r>
      <w:r w:rsidRPr="006A7052">
        <w:br/>
        <w:t xml:space="preserve">Anon 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417 Eternal Light, Shine </w:t>
      </w:r>
      <w:proofErr w:type="gramStart"/>
      <w:r w:rsidRPr="006A7052">
        <w:t>In</w:t>
      </w:r>
      <w:proofErr w:type="gramEnd"/>
      <w:r w:rsidRPr="006A7052">
        <w:t xml:space="preserve"> My Heart</w:t>
      </w:r>
    </w:p>
    <w:p w:rsidR="00B3499D" w:rsidRPr="006A7052" w:rsidRDefault="00000000">
      <w:r w:rsidRPr="006A7052">
        <w:t>Verse 1</w:t>
      </w:r>
      <w:r w:rsidRPr="006A7052">
        <w:br/>
        <w:t>Eternal light shine in my heart</w:t>
      </w:r>
      <w:r w:rsidRPr="006A7052">
        <w:br/>
        <w:t>Eternal hope lift up my eyes</w:t>
      </w:r>
      <w:r w:rsidRPr="006A7052">
        <w:br/>
        <w:t>Eternal power be my support</w:t>
      </w:r>
      <w:r w:rsidRPr="006A7052">
        <w:br/>
        <w:t>Eternal wisdom make me wise</w:t>
      </w:r>
      <w:r w:rsidRPr="006A7052">
        <w:br/>
        <w:t>Eternal life raise me from death</w:t>
      </w:r>
      <w:r w:rsidRPr="006A7052">
        <w:br/>
        <w:t>Eternal brightness help me see</w:t>
      </w:r>
      <w:r w:rsidRPr="006A7052">
        <w:br/>
        <w:t xml:space="preserve">Eternal Spirit </w:t>
      </w:r>
      <w:proofErr w:type="gramStart"/>
      <w:r w:rsidRPr="006A7052">
        <w:t>give</w:t>
      </w:r>
      <w:proofErr w:type="gramEnd"/>
      <w:r w:rsidRPr="006A7052">
        <w:t xml:space="preserve"> me breath</w:t>
      </w:r>
      <w:r w:rsidRPr="006A7052">
        <w:br/>
        <w:t>Eternal Saviour come to me</w:t>
      </w:r>
      <w:r w:rsidRPr="006A7052">
        <w:br/>
        <w:t>Until by Your most costly grace</w:t>
      </w:r>
      <w:r w:rsidRPr="006A7052">
        <w:br/>
        <w:t>Invited by Your holy word</w:t>
      </w:r>
      <w:r w:rsidRPr="006A7052">
        <w:br/>
        <w:t>At last I come before Your face</w:t>
      </w:r>
      <w:r w:rsidRPr="006A7052">
        <w:br/>
        <w:t>To know You my eternal God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418 People need the Lord</w:t>
      </w:r>
    </w:p>
    <w:p w:rsidR="00B3499D" w:rsidRPr="006A7052" w:rsidRDefault="00000000">
      <w:r w:rsidRPr="006A7052">
        <w:t>Verse 1</w:t>
      </w:r>
      <w:r w:rsidRPr="006A7052">
        <w:br/>
        <w:t>Every day they pass me by,</w:t>
      </w:r>
      <w:r w:rsidRPr="006A7052">
        <w:br/>
        <w:t>I can see it in their eye,</w:t>
      </w:r>
      <w:r w:rsidRPr="006A7052">
        <w:br/>
        <w:t>Empty people filled with care,</w:t>
      </w:r>
      <w:r w:rsidRPr="006A7052">
        <w:br/>
        <w:t>Headed who knows where</w:t>
      </w:r>
      <w:r w:rsidRPr="006A7052">
        <w:br/>
        <w:t>On they go through private pain,</w:t>
      </w:r>
      <w:r w:rsidRPr="006A7052">
        <w:br/>
        <w:t>Living fear to fear,</w:t>
      </w:r>
      <w:r w:rsidRPr="006A7052">
        <w:br/>
        <w:t>Laughter hides their silent cries,</w:t>
      </w:r>
      <w:r w:rsidRPr="006A7052">
        <w:br/>
        <w:t>Only Jesus hears</w:t>
      </w:r>
      <w:r w:rsidRPr="006A7052">
        <w:br/>
        <w:t>People need the Lord,</w:t>
      </w:r>
      <w:r w:rsidRPr="006A7052">
        <w:br/>
        <w:t>People need the Lord</w:t>
      </w:r>
      <w:r w:rsidRPr="006A7052">
        <w:br/>
        <w:t>At the end of broken dreams,</w:t>
      </w:r>
      <w:r w:rsidRPr="006A7052">
        <w:br/>
        <w:t>He’s the open door</w:t>
      </w:r>
      <w:r w:rsidRPr="006A7052">
        <w:br/>
        <w:t>People need the Lord,</w:t>
      </w:r>
      <w:r w:rsidRPr="006A7052">
        <w:br/>
        <w:t>People need the Lord,</w:t>
      </w:r>
      <w:r w:rsidRPr="006A7052">
        <w:br/>
        <w:t>When will we realise,</w:t>
      </w:r>
      <w:r w:rsidRPr="006A7052">
        <w:br/>
        <w:t>People need the Lord</w:t>
      </w:r>
      <w:r w:rsidRPr="006A7052">
        <w:br/>
        <w:t>We are called to take His light,</w:t>
      </w:r>
      <w:r w:rsidRPr="006A7052">
        <w:br/>
        <w:t>To a world where wrong seems right,</w:t>
      </w:r>
      <w:r w:rsidRPr="006A7052">
        <w:br/>
        <w:t>What could be too great a cost,</w:t>
      </w:r>
      <w:r w:rsidRPr="006A7052">
        <w:br/>
        <w:t>For sharing life with one who’s lost?</w:t>
      </w:r>
      <w:r w:rsidRPr="006A7052">
        <w:br/>
        <w:t>Through His love our hearts can feel,</w:t>
      </w:r>
      <w:r w:rsidRPr="006A7052">
        <w:br/>
        <w:t>All the grief they bear,</w:t>
      </w:r>
      <w:r w:rsidRPr="006A7052">
        <w:br/>
        <w:t>They must hear the words of life,</w:t>
      </w:r>
      <w:r w:rsidRPr="006A7052">
        <w:br/>
        <w:t>Only we can share</w:t>
      </w:r>
      <w:r w:rsidRPr="006A7052">
        <w:br/>
        <w:t>People need the Lord,</w:t>
      </w:r>
      <w:r w:rsidRPr="006A7052">
        <w:br/>
        <w:t>People need the Lord</w:t>
      </w:r>
      <w:r w:rsidRPr="006A7052">
        <w:br/>
        <w:t>At the end of broken dreams,</w:t>
      </w:r>
      <w:r w:rsidRPr="006A7052">
        <w:br/>
        <w:t>He’s the open door</w:t>
      </w:r>
      <w:r w:rsidRPr="006A7052">
        <w:br/>
        <w:t>People need the Lord,</w:t>
      </w:r>
      <w:r w:rsidRPr="006A7052">
        <w:br/>
        <w:t>People need the Lord,</w:t>
      </w:r>
      <w:r w:rsidRPr="006A7052">
        <w:br/>
        <w:t>When will we realise,</w:t>
      </w:r>
      <w:r w:rsidRPr="006A7052">
        <w:br/>
        <w:t>People need the Lord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419 Father of love, of justice and of mercy</w:t>
      </w:r>
    </w:p>
    <w:p w:rsidR="00B3499D" w:rsidRPr="006A7052" w:rsidRDefault="00000000">
      <w:r w:rsidRPr="006A7052">
        <w:t>Verse 1</w:t>
      </w:r>
      <w:r w:rsidRPr="006A7052">
        <w:br/>
        <w:t>Father of love, of justice and of mercy,</w:t>
      </w:r>
      <w:r w:rsidRPr="006A7052">
        <w:br/>
        <w:t>Thou art the dawn, the star at eventide;</w:t>
      </w:r>
      <w:r w:rsidRPr="006A7052">
        <w:br/>
        <w:t>Show Thou Thy face and light my way to Calvary,</w:t>
      </w:r>
      <w:r w:rsidRPr="006A7052">
        <w:br/>
        <w:t>There all my sins in Thee to hide.</w:t>
      </w:r>
      <w:r w:rsidRPr="006A7052">
        <w:br/>
        <w:t>I bring Thee all my sins,</w:t>
      </w:r>
      <w:r w:rsidRPr="006A7052">
        <w:br/>
        <w:t>None can forgive but Thee.</w:t>
      </w:r>
      <w:r w:rsidRPr="006A7052">
        <w:br/>
        <w:t>I bring Thee all, I bring Thee all;</w:t>
      </w:r>
      <w:r w:rsidRPr="006A7052">
        <w:br/>
        <w:t>O give Thyself to me, I bring Thee all.</w:t>
      </w:r>
      <w:r w:rsidRPr="006A7052">
        <w:br/>
        <w:t>O Thou, of whom the heavens are but a symbol,</w:t>
      </w:r>
      <w:r w:rsidRPr="006A7052">
        <w:br/>
        <w:t>Be Thou the sun that draws my heart to Thee;</w:t>
      </w:r>
      <w:r w:rsidRPr="006A7052">
        <w:br/>
        <w:t>Be Thou the light the stars at night do kindle;</w:t>
      </w:r>
      <w:r w:rsidRPr="006A7052">
        <w:br/>
        <w:t>Thy love is more than all to me.</w:t>
      </w:r>
      <w:r w:rsidRPr="006A7052">
        <w:br/>
        <w:t>I bring Thee all my heart,</w:t>
      </w:r>
      <w:r w:rsidRPr="006A7052">
        <w:br/>
        <w:t>None do I love like Thee.</w:t>
      </w:r>
      <w:r w:rsidRPr="006A7052">
        <w:br/>
        <w:t>I bring Thee all, I bring Thee all;</w:t>
      </w:r>
      <w:r w:rsidRPr="006A7052">
        <w:br/>
        <w:t>O give Thyself to me, I bring Thee all.</w:t>
      </w:r>
      <w:r w:rsidRPr="006A7052">
        <w:br/>
        <w:t>O Man of Sorrows, praying in the garden,</w:t>
      </w:r>
      <w:r w:rsidRPr="006A7052">
        <w:br/>
        <w:t>Thy sweat as blood falls down upon the ground.</w:t>
      </w:r>
      <w:r w:rsidRPr="006A7052">
        <w:br/>
        <w:t>In that dark agony my sins are pardoned;</w:t>
      </w:r>
      <w:r w:rsidRPr="006A7052">
        <w:br/>
        <w:t>My solace in Thy grief is found.</w:t>
      </w:r>
      <w:r w:rsidRPr="006A7052">
        <w:br/>
        <w:t>I bring Thee all my tears,</w:t>
      </w:r>
      <w:r w:rsidRPr="006A7052">
        <w:br/>
        <w:t>None can console like Thee.</w:t>
      </w:r>
      <w:r w:rsidRPr="006A7052">
        <w:br/>
        <w:t>I bring Thee all, I bring Thee all;</w:t>
      </w:r>
      <w:r w:rsidRPr="006A7052">
        <w:br/>
        <w:t>O give Thyself to me, I bring Thee all.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420 Have you any room for Jesus</w:t>
      </w:r>
    </w:p>
    <w:p w:rsidR="00B3499D" w:rsidRPr="006A7052" w:rsidRDefault="00000000">
      <w:r w:rsidRPr="006A7052">
        <w:t>Verse 1</w:t>
      </w:r>
      <w:r w:rsidRPr="006A7052">
        <w:br/>
        <w:t>Have you any room for Jesus,</w:t>
      </w:r>
      <w:r w:rsidRPr="006A7052">
        <w:br/>
        <w:t>He who bore your load of sin?</w:t>
      </w:r>
      <w:r w:rsidRPr="006A7052">
        <w:br/>
        <w:t>As he knocks and asks admission,</w:t>
      </w:r>
      <w:r w:rsidRPr="006A7052">
        <w:br/>
        <w:t>Sinner, will you let him in?</w:t>
      </w:r>
      <w:r w:rsidRPr="006A7052">
        <w:br/>
        <w:t>Room for Jesus, King of Glory!</w:t>
      </w:r>
      <w:r w:rsidRPr="006A7052">
        <w:br/>
        <w:t>Hasten now, his word obey!</w:t>
      </w:r>
      <w:r w:rsidRPr="006A7052">
        <w:br/>
        <w:t>Swing your heart's door widely open,</w:t>
      </w:r>
      <w:r w:rsidRPr="006A7052">
        <w:br/>
        <w:t>Bid him enter while you may.</w:t>
      </w:r>
      <w:r w:rsidRPr="006A7052">
        <w:br/>
        <w:t>Room for pleasure, room for business,</w:t>
      </w:r>
      <w:r w:rsidRPr="006A7052">
        <w:br/>
        <w:t>But for Christ, the crucified,</w:t>
      </w:r>
      <w:r w:rsidRPr="006A7052">
        <w:br/>
        <w:t>Not a place that he can enter</w:t>
      </w:r>
      <w:r w:rsidRPr="006A7052">
        <w:br/>
        <w:t>In the heart for which he died.</w:t>
      </w:r>
      <w:r w:rsidRPr="006A7052">
        <w:br/>
        <w:t>Room for Jesus, King of Glory!</w:t>
      </w:r>
      <w:r w:rsidRPr="006A7052">
        <w:br/>
        <w:t>Hasten now, his word obey!</w:t>
      </w:r>
      <w:r w:rsidRPr="006A7052">
        <w:br/>
        <w:t>Swing your heart's door widely open,</w:t>
      </w:r>
      <w:r w:rsidRPr="006A7052">
        <w:br/>
        <w:t>Bid him enter while you may.</w:t>
      </w:r>
      <w:r w:rsidRPr="006A7052">
        <w:br/>
        <w:t>Have you any time for Jesus,</w:t>
      </w:r>
      <w:r w:rsidRPr="006A7052">
        <w:br/>
        <w:t>As in grace he calls again?</w:t>
      </w:r>
      <w:r w:rsidRPr="006A7052">
        <w:br/>
        <w:t>O today is time accepted,</w:t>
      </w:r>
      <w:r w:rsidRPr="006A7052">
        <w:br/>
        <w:t>Tomorrow you may call in vain.</w:t>
      </w:r>
      <w:r w:rsidRPr="006A7052">
        <w:br/>
        <w:t xml:space="preserve"> </w:t>
      </w:r>
      <w:r w:rsidRPr="006A7052">
        <w:br/>
        <w:t>Room for Jesus, King of Glory!</w:t>
      </w:r>
      <w:r w:rsidRPr="006A7052">
        <w:br/>
        <w:t>Hasten now, his word obey!</w:t>
      </w:r>
      <w:r w:rsidRPr="006A7052">
        <w:br/>
        <w:t>Swing your heart's door widely open,</w:t>
      </w:r>
      <w:r w:rsidRPr="006A7052">
        <w:br/>
        <w:t>Bid him enter while you may.</w:t>
      </w:r>
      <w:r w:rsidRPr="006A7052">
        <w:br/>
        <w:t>Room and time now give to Jesus,</w:t>
      </w:r>
      <w:r w:rsidRPr="006A7052">
        <w:br/>
        <w:t>Soon will pass God's day of grace;</w:t>
      </w:r>
      <w:r w:rsidRPr="006A7052">
        <w:br/>
        <w:t>Soon your heart be cold and silent,</w:t>
      </w:r>
      <w:r w:rsidRPr="006A7052">
        <w:br/>
        <w:t xml:space="preserve">And your Saviour's pleading cease. </w:t>
      </w:r>
      <w:r w:rsidRPr="006A7052">
        <w:br/>
        <w:t>Room for Jesus, King of Glory!</w:t>
      </w:r>
      <w:r w:rsidRPr="006A7052">
        <w:br/>
        <w:t xml:space="preserve">Hasten now, his word </w:t>
      </w:r>
      <w:proofErr w:type="gramStart"/>
      <w:r w:rsidRPr="006A7052">
        <w:t>obey</w:t>
      </w:r>
      <w:proofErr w:type="gramEnd"/>
      <w:r w:rsidRPr="006A7052">
        <w:t>!</w:t>
      </w:r>
      <w:r w:rsidRPr="006A7052">
        <w:br/>
        <w:t>Swing your heart's door widely open,</w:t>
      </w:r>
      <w:r w:rsidRPr="006A7052">
        <w:br/>
        <w:t>Bid him enter while you may.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421 Have you Been</w:t>
      </w:r>
    </w:p>
    <w:p w:rsidR="00B3499D" w:rsidRPr="006A7052" w:rsidRDefault="00000000">
      <w:r w:rsidRPr="006A7052">
        <w:t>Verse 1</w:t>
      </w:r>
      <w:r w:rsidRPr="006A7052">
        <w:br/>
        <w:t>Have you been to Jesus for the cleansing power?</w:t>
      </w:r>
      <w:r w:rsidRPr="006A7052">
        <w:br/>
        <w:t>Are you washed in the blood of the Lamb?</w:t>
      </w:r>
      <w:r w:rsidRPr="006A7052">
        <w:br/>
        <w:t>Are you fully trusting in his grace this hour?</w:t>
      </w:r>
      <w:r w:rsidRPr="006A7052">
        <w:br/>
        <w:t>Are you washed in the blood of the Lamb?</w:t>
      </w:r>
      <w:r w:rsidRPr="006A7052">
        <w:br/>
        <w:t>Are you washed in the blood,</w:t>
      </w:r>
      <w:r w:rsidRPr="006A7052">
        <w:br/>
        <w:t>In the soul‑cleansing blood of the Lamb?</w:t>
      </w:r>
      <w:r w:rsidRPr="006A7052">
        <w:br/>
        <w:t xml:space="preserve">Are your garment spotless? </w:t>
      </w:r>
      <w:r w:rsidRPr="006A7052">
        <w:br/>
        <w:t>Are they white as snow?</w:t>
      </w:r>
      <w:r w:rsidRPr="006A7052">
        <w:br/>
        <w:t>Are you washed in the blood of the Lamb?</w:t>
      </w:r>
      <w:r w:rsidRPr="006A7052">
        <w:br/>
        <w:t>Are you walking daily by the Saviour's side?</w:t>
      </w:r>
      <w:r w:rsidRPr="006A7052">
        <w:br/>
        <w:t>Are you washed in the blood of the Lamb?</w:t>
      </w:r>
      <w:r w:rsidRPr="006A7052">
        <w:br/>
        <w:t>Do you rest each moment in the crucified?</w:t>
      </w:r>
      <w:r w:rsidRPr="006A7052">
        <w:br/>
        <w:t>Are you washed in the blood of the Lamb?</w:t>
      </w:r>
      <w:r w:rsidRPr="006A7052">
        <w:br/>
        <w:t>Are you washed in the blood,</w:t>
      </w:r>
      <w:r w:rsidRPr="006A7052">
        <w:br/>
        <w:t>In the soul‑cleansing blood of the Lamb?</w:t>
      </w:r>
      <w:r w:rsidRPr="006A7052">
        <w:br/>
        <w:t xml:space="preserve">Are your garment spotless? </w:t>
      </w:r>
      <w:r w:rsidRPr="006A7052">
        <w:br/>
        <w:t>Are they white as snow?</w:t>
      </w:r>
      <w:r w:rsidRPr="006A7052">
        <w:br/>
        <w:t>Are you washed in the blood of the Lamb?</w:t>
      </w:r>
      <w:r w:rsidRPr="006A7052">
        <w:br/>
        <w:t>Lay aside the garments that are stained with sin,</w:t>
      </w:r>
      <w:r w:rsidRPr="006A7052">
        <w:br/>
        <w:t>And be washed in the blood of the Lamb;</w:t>
      </w:r>
      <w:r w:rsidRPr="006A7052">
        <w:br/>
        <w:t>There's a fountain flowing for the soul unclean,</w:t>
      </w:r>
      <w:r w:rsidRPr="006A7052">
        <w:br/>
        <w:t>O be washed in the blood of the Lamb!</w:t>
      </w:r>
      <w:r w:rsidRPr="006A7052">
        <w:br/>
        <w:t>Are you washed in the blood,</w:t>
      </w:r>
      <w:r w:rsidRPr="006A7052">
        <w:br/>
        <w:t>In the soul‑cleansing blood of the Lamb?</w:t>
      </w:r>
      <w:r w:rsidRPr="006A7052">
        <w:br/>
        <w:t xml:space="preserve">Are your garment spotless? </w:t>
      </w:r>
      <w:r w:rsidRPr="006A7052">
        <w:br/>
        <w:t>Are they white as snow?</w:t>
      </w:r>
      <w:r w:rsidRPr="006A7052">
        <w:br/>
        <w:t>Are you washed in the blood of the Lamb?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422 Have you seen the crucified</w:t>
      </w:r>
    </w:p>
    <w:p w:rsidR="00B3499D" w:rsidRPr="006A7052" w:rsidRDefault="00000000">
      <w:r w:rsidRPr="006A7052">
        <w:t>Verse 1</w:t>
      </w:r>
      <w:r w:rsidRPr="006A7052">
        <w:br/>
        <w:t>Have you seen the crucified?</w:t>
      </w:r>
      <w:r w:rsidRPr="006A7052">
        <w:br/>
        <w:t>O wondrous love!</w:t>
      </w:r>
      <w:r w:rsidRPr="006A7052">
        <w:br/>
        <w:t>Do you know for all He died?</w:t>
      </w:r>
      <w:r w:rsidRPr="006A7052">
        <w:br/>
        <w:t>O wondrous love!</w:t>
      </w:r>
      <w:r w:rsidRPr="006A7052">
        <w:br/>
        <w:t>Have you seen His thorn crowned brow?</w:t>
      </w:r>
      <w:r w:rsidRPr="006A7052">
        <w:br/>
        <w:t>Have you felt the crimson flow?</w:t>
      </w:r>
      <w:r w:rsidRPr="006A7052">
        <w:br/>
        <w:t>Do you His salvation know?</w:t>
      </w:r>
      <w:r w:rsidRPr="006A7052">
        <w:br/>
        <w:t>O wondrous love!</w:t>
      </w:r>
      <w:r w:rsidRPr="006A7052">
        <w:br/>
        <w:t>Do you know your sins forgiven?</w:t>
      </w:r>
      <w:r w:rsidRPr="006A7052">
        <w:br/>
        <w:t>O wondrous love!</w:t>
      </w:r>
      <w:r w:rsidRPr="006A7052">
        <w:br/>
        <w:t>Have you had a taste of Heaven?</w:t>
      </w:r>
      <w:r w:rsidRPr="006A7052">
        <w:br/>
        <w:t>O wondrous love!</w:t>
      </w:r>
      <w:r w:rsidRPr="006A7052">
        <w:br/>
        <w:t>Has His love cast out your fears?</w:t>
      </w:r>
      <w:r w:rsidRPr="006A7052">
        <w:br/>
        <w:t>Has He wiped away your tears?</w:t>
      </w:r>
      <w:r w:rsidRPr="006A7052">
        <w:br/>
        <w:t>At His word Hell disappears;</w:t>
      </w:r>
      <w:r w:rsidRPr="006A7052">
        <w:br/>
        <w:t>O wondrous love!</w:t>
      </w:r>
      <w:r w:rsidRPr="006A7052">
        <w:br/>
        <w:t>Is your heart now full of joy?</w:t>
      </w:r>
      <w:r w:rsidRPr="006A7052">
        <w:br/>
        <w:t>O wondrous love!</w:t>
      </w:r>
      <w:r w:rsidRPr="006A7052">
        <w:br/>
        <w:t>Have you peace naught can destroy?</w:t>
      </w:r>
      <w:r w:rsidRPr="006A7052">
        <w:br/>
        <w:t>O wondrous love!</w:t>
      </w:r>
      <w:r w:rsidRPr="006A7052">
        <w:br/>
        <w:t>Is not this salvation grand?</w:t>
      </w:r>
      <w:r w:rsidRPr="006A7052">
        <w:br/>
        <w:t>May it spread on every hand</w:t>
      </w:r>
      <w:r w:rsidRPr="006A7052">
        <w:br/>
        <w:t>E'en to the most distant land;</w:t>
      </w:r>
      <w:r w:rsidRPr="006A7052">
        <w:br/>
        <w:t>O wondrous love!</w:t>
      </w:r>
      <w:r w:rsidRPr="006A7052">
        <w:br/>
        <w:t>To the north, south, east and west,</w:t>
      </w:r>
      <w:r w:rsidRPr="006A7052">
        <w:br/>
        <w:t>O wondrous love!</w:t>
      </w:r>
      <w:r w:rsidRPr="006A7052">
        <w:br/>
        <w:t>Some have heard, but tell the rest;</w:t>
      </w:r>
      <w:r w:rsidRPr="006A7052">
        <w:br/>
        <w:t>O wondrous love!</w:t>
      </w:r>
      <w:r w:rsidRPr="006A7052">
        <w:br/>
        <w:t>Vast the curse and great the fall,</w:t>
      </w:r>
      <w:r w:rsidRPr="006A7052">
        <w:br/>
        <w:t>Jesus Christ has died for all,</w:t>
      </w:r>
      <w:r w:rsidRPr="006A7052">
        <w:br/>
        <w:t>We will every nation call;</w:t>
      </w:r>
      <w:r w:rsidRPr="006A7052">
        <w:br/>
        <w:t>O wondrous love!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423. I Hear Thy Welcome Voice</w:t>
      </w:r>
    </w:p>
    <w:p w:rsidR="00B3499D" w:rsidRPr="006A7052" w:rsidRDefault="00000000">
      <w:r w:rsidRPr="006A7052">
        <w:t>Verse 1</w:t>
      </w:r>
      <w:r w:rsidRPr="006A7052">
        <w:br/>
        <w:t>I hear thy welcome voice</w:t>
      </w:r>
      <w:r w:rsidRPr="006A7052">
        <w:br/>
        <w:t>That calls me, Lord, to thee,</w:t>
      </w:r>
      <w:r w:rsidRPr="006A7052">
        <w:br/>
        <w:t>For cleansing in thy precious blood</w:t>
      </w:r>
      <w:r w:rsidRPr="006A7052">
        <w:br/>
        <w:t>That flowed on Calvary.</w:t>
      </w:r>
      <w:r w:rsidRPr="006A7052">
        <w:br/>
        <w:t>I am coming, Lord,</w:t>
      </w:r>
      <w:r w:rsidRPr="006A7052">
        <w:br/>
        <w:t>Coming now to thee;</w:t>
      </w:r>
      <w:r w:rsidRPr="006A7052">
        <w:br/>
        <w:t>Wash me, cleanse me in thy blood</w:t>
      </w:r>
      <w:r w:rsidRPr="006A7052">
        <w:br/>
        <w:t>That flowed on Calvary.</w:t>
      </w:r>
      <w:r w:rsidRPr="006A7052">
        <w:br/>
        <w:t>Verse 2</w:t>
      </w:r>
      <w:r w:rsidRPr="006A7052">
        <w:br/>
        <w:t>Though coming weak and vile,</w:t>
      </w:r>
      <w:r w:rsidRPr="006A7052">
        <w:br/>
        <w:t>Thou dost my strength assure;</w:t>
      </w:r>
      <w:r w:rsidRPr="006A7052">
        <w:br/>
        <w:t>Thou dost my vileness fully cleanse</w:t>
      </w:r>
      <w:r w:rsidRPr="006A7052">
        <w:br/>
        <w:t>Till spotless all and pure.</w:t>
      </w:r>
      <w:r w:rsidRPr="006A7052">
        <w:br/>
        <w:t>I am coming, Lord,</w:t>
      </w:r>
      <w:r w:rsidRPr="006A7052">
        <w:br/>
        <w:t>Coming now to thee;</w:t>
      </w:r>
      <w:r w:rsidRPr="006A7052">
        <w:br/>
        <w:t>Wash me, cleanse me in thy blood</w:t>
      </w:r>
      <w:r w:rsidRPr="006A7052">
        <w:br/>
        <w:t>That flowed on Calvary.</w:t>
      </w:r>
      <w:r w:rsidRPr="006A7052">
        <w:br/>
        <w:t>Still Jesus calls me on</w:t>
      </w:r>
      <w:r w:rsidRPr="006A7052">
        <w:br/>
        <w:t>To perfect faith and love,</w:t>
      </w:r>
      <w:r w:rsidRPr="006A7052">
        <w:br/>
        <w:t>To perfect hope and peace and trust</w:t>
      </w:r>
      <w:r w:rsidRPr="006A7052">
        <w:br/>
        <w:t>For earth and Heaven above.</w:t>
      </w:r>
      <w:r w:rsidRPr="006A7052">
        <w:br/>
        <w:t>I am coming, Lord,</w:t>
      </w:r>
      <w:r w:rsidRPr="006A7052">
        <w:br/>
        <w:t>Coming now to thee;</w:t>
      </w:r>
      <w:r w:rsidRPr="006A7052">
        <w:br/>
        <w:t>Wash me, cleanse me in thy blood</w:t>
      </w:r>
      <w:r w:rsidRPr="006A7052">
        <w:br/>
        <w:t>That flowed on Calvary.</w:t>
      </w:r>
      <w:r w:rsidRPr="006A7052">
        <w:br/>
        <w:t>Verse 4</w:t>
      </w:r>
      <w:r w:rsidRPr="006A7052">
        <w:br/>
        <w:t>'Tis Jesus who confirms</w:t>
      </w:r>
      <w:r w:rsidRPr="006A7052">
        <w:br/>
        <w:t>The blessèd work within,</w:t>
      </w:r>
      <w:r w:rsidRPr="006A7052">
        <w:br/>
        <w:t>By adding grace to welcomed grace,</w:t>
      </w:r>
      <w:r w:rsidRPr="006A7052">
        <w:br/>
        <w:t>Where reigned the power of sin.</w:t>
      </w:r>
      <w:r w:rsidRPr="006A7052">
        <w:br/>
        <w:t>I am coming, Lord,</w:t>
      </w:r>
      <w:r w:rsidRPr="006A7052">
        <w:br/>
        <w:t>Coming now to thee;</w:t>
      </w:r>
      <w:r w:rsidRPr="006A7052">
        <w:br/>
        <w:t>Wash me, cleanse me in thy blood</w:t>
      </w:r>
      <w:r w:rsidRPr="006A7052">
        <w:br/>
        <w:t>That flowed on Calvary.</w:t>
      </w:r>
      <w:r w:rsidRPr="006A7052">
        <w:br/>
        <w:t>And he the witness gives</w:t>
      </w:r>
      <w:r w:rsidRPr="006A7052">
        <w:br/>
        <w:t>To loyal hearts and free,</w:t>
      </w:r>
      <w:r w:rsidRPr="006A7052">
        <w:br/>
        <w:t>That every promise is fulfilled</w:t>
      </w:r>
      <w:r w:rsidRPr="006A7052">
        <w:br/>
        <w:t>If faith but brings the plea.</w:t>
      </w:r>
      <w:r w:rsidRPr="006A7052">
        <w:br/>
        <w:t>I am coming, Lord,</w:t>
      </w:r>
      <w:r w:rsidRPr="006A7052">
        <w:br/>
        <w:t>Coming now to thee;</w:t>
      </w:r>
      <w:r w:rsidRPr="006A7052">
        <w:br/>
      </w:r>
      <w:r w:rsidRPr="006A7052">
        <w:lastRenderedPageBreak/>
        <w:t>Wash me, cleanse me in thy blood</w:t>
      </w:r>
      <w:r w:rsidRPr="006A7052">
        <w:br/>
        <w:t>That flowed on Calvary.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424 I Heard the Voice of Jesus</w:t>
      </w:r>
    </w:p>
    <w:p w:rsidR="00B3499D" w:rsidRPr="006A7052" w:rsidRDefault="00000000">
      <w:r w:rsidRPr="006A7052">
        <w:t>Verse 1</w:t>
      </w:r>
      <w:r w:rsidRPr="006A7052">
        <w:br/>
        <w:t>I heard the voice of Jesus say:</w:t>
      </w:r>
      <w:r w:rsidRPr="006A7052">
        <w:br/>
        <w:t>Come unto me and rest;</w:t>
      </w:r>
      <w:r w:rsidRPr="006A7052">
        <w:br/>
        <w:t>Lay down, thou weary one, lay down</w:t>
      </w:r>
      <w:r w:rsidRPr="006A7052">
        <w:br/>
        <w:t>Thy head upon my breast.</w:t>
      </w:r>
      <w:r w:rsidRPr="006A7052">
        <w:br/>
        <w:t>I came to Jesus as I was,</w:t>
      </w:r>
      <w:r w:rsidRPr="006A7052">
        <w:br/>
        <w:t>Weary and worn and sad;</w:t>
      </w:r>
      <w:r w:rsidRPr="006A7052">
        <w:br/>
        <w:t>I found in him a resting‑place,</w:t>
      </w:r>
      <w:r w:rsidRPr="006A7052">
        <w:br/>
        <w:t>And he has made me glad.</w:t>
      </w:r>
      <w:r w:rsidRPr="006A7052">
        <w:br/>
        <w:t>Verse 2</w:t>
      </w:r>
      <w:r w:rsidRPr="006A7052">
        <w:br/>
        <w:t>I heard the voice of Jesus say:</w:t>
      </w:r>
      <w:r w:rsidRPr="006A7052">
        <w:br/>
        <w:t>Behold, I freely give</w:t>
      </w:r>
      <w:r w:rsidRPr="006A7052">
        <w:br/>
        <w:t>The living water; thirsty one,</w:t>
      </w:r>
      <w:r w:rsidRPr="006A7052">
        <w:br/>
        <w:t>Stoop down and drink and live.</w:t>
      </w:r>
      <w:r w:rsidRPr="006A7052">
        <w:br/>
        <w:t>I came to Jesus, and I drank</w:t>
      </w:r>
      <w:r w:rsidRPr="006A7052">
        <w:br/>
        <w:t>Of that life‑giving stream;</w:t>
      </w:r>
      <w:r w:rsidRPr="006A7052">
        <w:br/>
        <w:t xml:space="preserve">My thirst was quenched, </w:t>
      </w:r>
      <w:r w:rsidRPr="006A7052">
        <w:br/>
        <w:t>my soul revived,</w:t>
      </w:r>
      <w:r w:rsidRPr="006A7052">
        <w:br/>
        <w:t>And now I live in him.</w:t>
      </w:r>
      <w:r w:rsidRPr="006A7052">
        <w:br/>
        <w:t>Verse 3</w:t>
      </w:r>
      <w:r w:rsidRPr="006A7052">
        <w:br/>
        <w:t>I heard the voice of Jesus say:</w:t>
      </w:r>
      <w:r w:rsidRPr="006A7052">
        <w:br/>
        <w:t>I am this dark world's light;</w:t>
      </w:r>
      <w:r w:rsidRPr="006A7052">
        <w:br/>
        <w:t>Look unto me, thy morn shall rise,</w:t>
      </w:r>
      <w:r w:rsidRPr="006A7052">
        <w:br/>
        <w:t>And all thy day be bright.</w:t>
      </w:r>
      <w:r w:rsidRPr="006A7052">
        <w:br/>
        <w:t>I looked to Jesus, and I found</w:t>
      </w:r>
      <w:r w:rsidRPr="006A7052">
        <w:br/>
        <w:t>In him my star, my sun;</w:t>
      </w:r>
      <w:r w:rsidRPr="006A7052">
        <w:br/>
        <w:t>And in that light of life I'll walk</w:t>
      </w:r>
      <w:r w:rsidRPr="006A7052">
        <w:br/>
        <w:t>Till travelling days are done.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425 If you want pardon, if you want peace</w:t>
      </w:r>
    </w:p>
    <w:p w:rsidR="00B3499D" w:rsidRPr="006A7052" w:rsidRDefault="00000000">
      <w:r w:rsidRPr="006A7052">
        <w:t>Verse 1</w:t>
      </w:r>
      <w:r w:rsidRPr="006A7052">
        <w:br/>
        <w:t>If you want pardon, if you want peace,</w:t>
      </w:r>
      <w:r w:rsidRPr="006A7052">
        <w:br/>
        <w:t>If you want sorrow and sighing to cease,</w:t>
      </w:r>
      <w:r w:rsidRPr="006A7052">
        <w:br/>
        <w:t>Look up to Jesus who died on the tree</w:t>
      </w:r>
      <w:r w:rsidRPr="006A7052">
        <w:br/>
        <w:t>To purchase a full salvation.</w:t>
      </w:r>
      <w:r w:rsidRPr="006A7052">
        <w:br/>
        <w:t>Living beneath the shade of the cross,</w:t>
      </w:r>
      <w:r w:rsidRPr="006A7052">
        <w:br/>
        <w:t>Counting the jewels of earth but dross,</w:t>
      </w:r>
      <w:r w:rsidRPr="006A7052">
        <w:br/>
        <w:t>Cleansed in the blood that flows from His side,</w:t>
      </w:r>
      <w:r w:rsidRPr="006A7052">
        <w:br/>
        <w:t>Enjoying a full salvation.</w:t>
      </w:r>
      <w:r w:rsidRPr="006A7052">
        <w:br/>
        <w:t>If you want Jesus to reign in your soul,</w:t>
      </w:r>
      <w:r w:rsidRPr="006A7052">
        <w:br/>
        <w:t>Plunge in the fountain and you shall be whole,</w:t>
      </w:r>
      <w:r w:rsidRPr="006A7052">
        <w:br/>
        <w:t>Washed in the blood of the crucified one;</w:t>
      </w:r>
      <w:r w:rsidRPr="006A7052">
        <w:br/>
        <w:t>Enjoying a full salvation.</w:t>
      </w:r>
      <w:r w:rsidRPr="006A7052">
        <w:br/>
        <w:t>Living beneath the shade of the cross,</w:t>
      </w:r>
      <w:r w:rsidRPr="006A7052">
        <w:br/>
        <w:t>Counting the jewels of earth but dross,</w:t>
      </w:r>
      <w:r w:rsidRPr="006A7052">
        <w:br/>
        <w:t>Cleansed in the blood that flows from His side,</w:t>
      </w:r>
      <w:r w:rsidRPr="006A7052">
        <w:br/>
        <w:t>Enjoying a full salvation.</w:t>
      </w:r>
      <w:r w:rsidRPr="006A7052">
        <w:br/>
        <w:t>If you want boldness, take part in the fight;</w:t>
      </w:r>
      <w:r w:rsidRPr="006A7052">
        <w:br/>
        <w:t>If you want purity, walk in the light;</w:t>
      </w:r>
      <w:r w:rsidRPr="006A7052">
        <w:br/>
        <w:t>If you want liberty, shout and be free;</w:t>
      </w:r>
      <w:r w:rsidRPr="006A7052">
        <w:br/>
        <w:t>Enjoying a full salvation.</w:t>
      </w:r>
      <w:r w:rsidRPr="006A7052">
        <w:br/>
        <w:t>Living beneath the shade of the cross,</w:t>
      </w:r>
      <w:r w:rsidRPr="006A7052">
        <w:br/>
        <w:t>Counting the jewels of earth but dross,</w:t>
      </w:r>
      <w:r w:rsidRPr="006A7052">
        <w:br/>
        <w:t>Cleansed in the blood that flows from His side,</w:t>
      </w:r>
      <w:r w:rsidRPr="006A7052">
        <w:br/>
        <w:t>Enjoying a full salvation.</w:t>
      </w:r>
      <w:r w:rsidRPr="006A7052">
        <w:br/>
        <w:t>If you want holiness, cling to the cross,</w:t>
      </w:r>
      <w:r w:rsidRPr="006A7052">
        <w:br/>
        <w:t>Counting the riches of earth as dross;</w:t>
      </w:r>
      <w:r w:rsidRPr="006A7052">
        <w:br/>
        <w:t>Down at His feet you'll be cleansed and made free;</w:t>
      </w:r>
      <w:r w:rsidRPr="006A7052">
        <w:br/>
        <w:t>Enjoying a full salvation.</w:t>
      </w:r>
      <w:r w:rsidRPr="006A7052">
        <w:br/>
        <w:t>Living beneath the shade of the cross,</w:t>
      </w:r>
      <w:r w:rsidRPr="006A7052">
        <w:br/>
        <w:t>Counting the jewels of earth but dross,</w:t>
      </w:r>
      <w:r w:rsidRPr="006A7052">
        <w:br/>
        <w:t>Cleansed in the blood that flows from His side,</w:t>
      </w:r>
      <w:r w:rsidRPr="006A7052">
        <w:br/>
        <w:t>Enjoying a full salvation.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426 Is It Nothing to You</w:t>
      </w:r>
    </w:p>
    <w:p w:rsidR="00B3499D" w:rsidRPr="006A7052" w:rsidRDefault="00000000">
      <w:r w:rsidRPr="006A7052">
        <w:t>Verse 1</w:t>
      </w:r>
      <w:r w:rsidRPr="006A7052">
        <w:br/>
        <w:t>Is it nothing to you that one day Jesus came</w:t>
      </w:r>
      <w:r w:rsidRPr="006A7052">
        <w:br/>
        <w:t>All our sorrow and suffering to share?</w:t>
      </w:r>
      <w:r w:rsidRPr="006A7052">
        <w:br/>
        <w:t>He came as the light of new hope for a world</w:t>
      </w:r>
      <w:r w:rsidRPr="006A7052">
        <w:br/>
        <w:t>In the day of its darkest despair</w:t>
      </w:r>
      <w:r w:rsidRPr="006A7052">
        <w:br/>
        <w:t>Chorus</w:t>
      </w:r>
      <w:r w:rsidRPr="006A7052">
        <w:br/>
        <w:t xml:space="preserve">Is it nothing to you </w:t>
      </w:r>
      <w:r w:rsidRPr="006A7052">
        <w:br/>
        <w:t>that his cross speaks our shame?</w:t>
      </w:r>
      <w:r w:rsidRPr="006A7052">
        <w:br/>
        <w:t xml:space="preserve">Is it nothing to you, </w:t>
      </w:r>
      <w:r w:rsidRPr="006A7052">
        <w:br/>
        <w:t>for whose cleansing he came,</w:t>
      </w:r>
      <w:r w:rsidRPr="006A7052">
        <w:br/>
        <w:t xml:space="preserve">That our guilt made his Calvary </w:t>
      </w:r>
      <w:r w:rsidRPr="006A7052">
        <w:br/>
        <w:t>and pierced his hands through?</w:t>
      </w:r>
      <w:r w:rsidRPr="006A7052">
        <w:br/>
        <w:t xml:space="preserve">Is it nothing to you? </w:t>
      </w:r>
      <w:r w:rsidRPr="006A7052">
        <w:br/>
        <w:t>Is it nothing, nothing to you?</w:t>
      </w:r>
      <w:r w:rsidRPr="006A7052">
        <w:br/>
        <w:t>Verse 2</w:t>
      </w:r>
      <w:r w:rsidRPr="006A7052">
        <w:br/>
        <w:t>Is it nothing to you that one day Jesus gave,</w:t>
      </w:r>
      <w:r w:rsidRPr="006A7052">
        <w:br/>
        <w:t>Gave in love of his measureless all?</w:t>
      </w:r>
      <w:r w:rsidRPr="006A7052">
        <w:br/>
        <w:t>So richly he poured out his limitless life</w:t>
      </w:r>
      <w:r w:rsidRPr="006A7052">
        <w:br/>
        <w:t>When he answered our pitiful call.</w:t>
      </w:r>
      <w:r w:rsidRPr="006A7052">
        <w:br/>
        <w:t>Chorus</w:t>
      </w:r>
      <w:r w:rsidRPr="006A7052">
        <w:br/>
        <w:t xml:space="preserve">Is it nothing to you </w:t>
      </w:r>
      <w:r w:rsidRPr="006A7052">
        <w:br/>
        <w:t>that his cross speaks our shame?</w:t>
      </w:r>
      <w:r w:rsidRPr="006A7052">
        <w:br/>
        <w:t xml:space="preserve">Is it nothing to you, </w:t>
      </w:r>
      <w:r w:rsidRPr="006A7052">
        <w:br/>
        <w:t>for whose cleansing he came,</w:t>
      </w:r>
      <w:r w:rsidRPr="006A7052">
        <w:br/>
        <w:t xml:space="preserve">That our guilt made his Calvary </w:t>
      </w:r>
      <w:r w:rsidRPr="006A7052">
        <w:br/>
        <w:t>and pierced his hands through?</w:t>
      </w:r>
      <w:r w:rsidRPr="006A7052">
        <w:br/>
        <w:t xml:space="preserve">Is it nothing to you? </w:t>
      </w:r>
      <w:r w:rsidRPr="006A7052">
        <w:br/>
        <w:t>Is it nothing, nothing to you?</w:t>
      </w:r>
      <w:r w:rsidRPr="006A7052">
        <w:br/>
        <w:t>Verse 3</w:t>
      </w:r>
      <w:r w:rsidRPr="006A7052">
        <w:br/>
        <w:t>Is it nothing to you that one day Jesus died,</w:t>
      </w:r>
      <w:r w:rsidRPr="006A7052">
        <w:br/>
        <w:t>That men mocked him and, heedless, passed by?</w:t>
      </w:r>
      <w:r w:rsidRPr="006A7052">
        <w:br/>
        <w:t>No sorrow was e'er like the sorrow he bore</w:t>
      </w:r>
      <w:r w:rsidRPr="006A7052">
        <w:br/>
        <w:t>When they scorned him and left him to die.</w:t>
      </w:r>
      <w:r w:rsidRPr="006A7052">
        <w:br/>
        <w:t>Chorus</w:t>
      </w:r>
      <w:r w:rsidRPr="006A7052">
        <w:br/>
        <w:t xml:space="preserve">Is it nothing to you </w:t>
      </w:r>
      <w:r w:rsidRPr="006A7052">
        <w:br/>
        <w:t>that his cross speaks our shame?</w:t>
      </w:r>
      <w:r w:rsidRPr="006A7052">
        <w:br/>
        <w:t xml:space="preserve">Is it nothing to you, </w:t>
      </w:r>
      <w:r w:rsidRPr="006A7052">
        <w:br/>
        <w:t>for whose cleansing he came,</w:t>
      </w:r>
      <w:r w:rsidRPr="006A7052">
        <w:br/>
        <w:t xml:space="preserve">That our guilt made his Calvary </w:t>
      </w:r>
      <w:r w:rsidRPr="006A7052">
        <w:br/>
        <w:t>and pierced his hands through?</w:t>
      </w:r>
      <w:r w:rsidRPr="006A7052">
        <w:br/>
        <w:t xml:space="preserve">Is it nothing to you? </w:t>
      </w:r>
      <w:r w:rsidRPr="006A7052">
        <w:br/>
        <w:t>Is it nothing, nothing to you?</w:t>
      </w:r>
      <w:r w:rsidRPr="006A7052">
        <w:br/>
      </w:r>
      <w:r w:rsidRPr="006A7052">
        <w:lastRenderedPageBreak/>
        <w:t>Verse 4</w:t>
      </w:r>
      <w:r w:rsidRPr="006A7052">
        <w:br/>
        <w:t>Is it nothing to you that today Jesus saves?</w:t>
      </w:r>
      <w:r w:rsidRPr="006A7052">
        <w:br/>
        <w:t>Though we stand all condemned before God</w:t>
      </w:r>
      <w:r w:rsidRPr="006A7052">
        <w:br/>
        <w:t>He carries our sin on his own loving heart,</w:t>
      </w:r>
      <w:r w:rsidRPr="006A7052">
        <w:br/>
        <w:t>And he saves by his pardoning blood.</w:t>
      </w:r>
      <w:r w:rsidRPr="006A7052">
        <w:br/>
        <w:t>Chorus</w:t>
      </w:r>
      <w:r w:rsidRPr="006A7052">
        <w:br/>
        <w:t xml:space="preserve">Is it nothing to you </w:t>
      </w:r>
      <w:r w:rsidRPr="006A7052">
        <w:br/>
        <w:t>that his cross speaks our shame?</w:t>
      </w:r>
      <w:r w:rsidRPr="006A7052">
        <w:br/>
        <w:t xml:space="preserve">Is it nothing to you, </w:t>
      </w:r>
      <w:r w:rsidRPr="006A7052">
        <w:br/>
        <w:t>for whose cleansing he came,</w:t>
      </w:r>
      <w:r w:rsidRPr="006A7052">
        <w:br/>
        <w:t xml:space="preserve">That our guilt made his Calvary </w:t>
      </w:r>
      <w:r w:rsidRPr="006A7052">
        <w:br/>
        <w:t>and pierced his hands through?</w:t>
      </w:r>
      <w:r w:rsidRPr="006A7052">
        <w:br/>
        <w:t xml:space="preserve">Is it nothing to you? </w:t>
      </w:r>
      <w:r w:rsidRPr="006A7052">
        <w:br/>
        <w:t>Is it nothing, nothing to you?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427 Is there a heart</w:t>
      </w:r>
    </w:p>
    <w:p w:rsidR="00B3499D" w:rsidRPr="006A7052" w:rsidRDefault="00000000">
      <w:r w:rsidRPr="006A7052">
        <w:t>Verse 1</w:t>
      </w:r>
      <w:r w:rsidRPr="006A7052">
        <w:br/>
        <w:t xml:space="preserve">Is there a heart </w:t>
      </w:r>
      <w:r w:rsidRPr="006A7052">
        <w:br/>
        <w:t>o'erbound</w:t>
      </w:r>
      <w:r w:rsidRPr="006A7052">
        <w:br/>
        <w:t xml:space="preserve"> by sorrow?</w:t>
      </w:r>
      <w:r w:rsidRPr="006A7052">
        <w:br/>
        <w:t>Is there a life weighed down by care?</w:t>
      </w:r>
      <w:r w:rsidRPr="006A7052">
        <w:br/>
        <w:t>Come to the cross, each burden bearing,</w:t>
      </w:r>
      <w:r w:rsidRPr="006A7052">
        <w:br/>
        <w:t>All your anxiety, leave it there.</w:t>
      </w:r>
      <w:r w:rsidRPr="006A7052">
        <w:br/>
        <w:t>All your anxiety, all your care,</w:t>
      </w:r>
      <w:r w:rsidRPr="006A7052">
        <w:br/>
        <w:t>Bring to the mercy seat, leave it there,</w:t>
      </w:r>
      <w:r w:rsidRPr="006A7052">
        <w:br/>
        <w:t>Never a burden he cannot bear,</w:t>
      </w:r>
      <w:r w:rsidRPr="006A7052">
        <w:br/>
        <w:t>Never a friend like Jesus</w:t>
      </w:r>
      <w:r w:rsidRPr="006A7052">
        <w:br/>
        <w:t>.</w:t>
      </w:r>
      <w:r w:rsidRPr="006A7052">
        <w:br/>
        <w:t>Verse 2</w:t>
      </w:r>
      <w:r w:rsidRPr="006A7052">
        <w:br/>
        <w:t>No other friend so keen to help you;</w:t>
      </w:r>
      <w:r w:rsidRPr="006A7052">
        <w:br/>
        <w:t>No other friend so quick to hear;</w:t>
      </w:r>
      <w:r w:rsidRPr="006A7052">
        <w:br/>
        <w:t>No other place to leave your burden;</w:t>
      </w:r>
      <w:r w:rsidRPr="006A7052">
        <w:br/>
        <w:t>No other one to hear your prayer.</w:t>
      </w:r>
      <w:r w:rsidRPr="006A7052">
        <w:br/>
        <w:t>All your anxiety, all your care,</w:t>
      </w:r>
      <w:r w:rsidRPr="006A7052">
        <w:br/>
        <w:t>Bring to the mercy seat, leave it there,</w:t>
      </w:r>
      <w:r w:rsidRPr="006A7052">
        <w:br/>
        <w:t>Never a burden he cannot bear,</w:t>
      </w:r>
      <w:r w:rsidRPr="006A7052">
        <w:br/>
        <w:t>Never a friend like Jesus</w:t>
      </w:r>
      <w:r w:rsidRPr="006A7052">
        <w:br/>
        <w:t>.</w:t>
      </w:r>
      <w:r w:rsidRPr="006A7052">
        <w:br/>
        <w:t>Verse 3</w:t>
      </w:r>
      <w:r w:rsidRPr="006A7052">
        <w:br/>
        <w:t xml:space="preserve">Come, then, at once; </w:t>
      </w:r>
      <w:r w:rsidRPr="006A7052">
        <w:br/>
        <w:t>Delay no longer;</w:t>
      </w:r>
      <w:r w:rsidRPr="006A7052">
        <w:br/>
        <w:t>Heed his entreaty, kind and sweet;</w:t>
      </w:r>
      <w:r w:rsidRPr="006A7052">
        <w:br/>
        <w:t>You need not fear a disappointment;</w:t>
      </w:r>
      <w:r w:rsidRPr="006A7052">
        <w:br/>
        <w:t>You shall find peace at the mercy seat.</w:t>
      </w:r>
      <w:r w:rsidRPr="006A7052">
        <w:br/>
        <w:t>All your anxiety, all your care,</w:t>
      </w:r>
      <w:r w:rsidRPr="006A7052">
        <w:br/>
        <w:t>Bring to the mercy seat, leave it there,</w:t>
      </w:r>
      <w:r w:rsidRPr="006A7052">
        <w:br/>
        <w:t>Never a burden he cannot bear,</w:t>
      </w:r>
      <w:r w:rsidRPr="006A7052">
        <w:br/>
        <w:t>Never a friend like Jesus</w:t>
      </w:r>
      <w:r w:rsidRPr="006A7052">
        <w:br/>
        <w:t>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428 Is there a heart that is waiting</w:t>
      </w:r>
    </w:p>
    <w:p w:rsidR="00B3499D" w:rsidRPr="006A7052" w:rsidRDefault="00000000">
      <w:r w:rsidRPr="006A7052">
        <w:t>Verse 1</w:t>
      </w:r>
      <w:r w:rsidRPr="006A7052">
        <w:br/>
        <w:t>Is there a heart that is waiting,</w:t>
      </w:r>
      <w:r w:rsidRPr="006A7052">
        <w:br/>
        <w:t>Longing for pardon today?</w:t>
      </w:r>
      <w:r w:rsidRPr="006A7052">
        <w:br/>
        <w:t>Hear the glad message proclaiming</w:t>
      </w:r>
      <w:r w:rsidRPr="006A7052">
        <w:br/>
        <w:t>Jesus is passing this way.</w:t>
      </w:r>
      <w:r w:rsidRPr="006A7052">
        <w:br/>
        <w:t>Is there a heart that has wandered?</w:t>
      </w:r>
      <w:r w:rsidRPr="006A7052">
        <w:br/>
        <w:t>Come with thy burden today;</w:t>
      </w:r>
      <w:r w:rsidRPr="006A7052">
        <w:br/>
        <w:t>Mercy is tenderly pleading,</w:t>
      </w:r>
      <w:r w:rsidRPr="006A7052">
        <w:br/>
        <w:t>Jesus is passing this way.</w:t>
      </w:r>
      <w:r w:rsidRPr="006A7052">
        <w:br/>
        <w:t>Jesus is looking for thee,</w:t>
      </w:r>
      <w:r w:rsidRPr="006A7052">
        <w:br/>
        <w:t>Jesus is looking for thee,</w:t>
      </w:r>
      <w:r w:rsidRPr="006A7052">
        <w:br/>
        <w:t>Sweet is the message today,</w:t>
      </w:r>
      <w:r w:rsidRPr="006A7052">
        <w:br/>
        <w:t>Jesus is looking for thee.</w:t>
      </w:r>
      <w:r w:rsidRPr="006A7052">
        <w:br/>
        <w:t>Verse 2.</w:t>
      </w:r>
      <w:r w:rsidRPr="006A7052">
        <w:br/>
        <w:t>Is there a heart that is broken,</w:t>
      </w:r>
      <w:r w:rsidRPr="006A7052">
        <w:br/>
        <w:t>Weary and sighing for rest?</w:t>
      </w:r>
      <w:r w:rsidRPr="006A7052">
        <w:br/>
        <w:t>Come to the Savior who offers</w:t>
      </w:r>
      <w:r w:rsidRPr="006A7052">
        <w:br/>
        <w:t>Peace to the sad and oppressed.</w:t>
      </w:r>
      <w:r w:rsidRPr="006A7052">
        <w:br/>
        <w:t>Come to thy only redeemer,</w:t>
      </w:r>
      <w:r w:rsidRPr="006A7052">
        <w:br/>
        <w:t>Come to His infinite love,</w:t>
      </w:r>
      <w:r w:rsidRPr="006A7052">
        <w:br/>
        <w:t>Come to the gate that is leading</w:t>
      </w:r>
      <w:r w:rsidRPr="006A7052">
        <w:br/>
        <w:t>Homeward to mansions above.</w:t>
      </w:r>
      <w:r w:rsidRPr="006A7052">
        <w:br/>
        <w:t>Jesus is looking for thee,</w:t>
      </w:r>
      <w:r w:rsidRPr="006A7052">
        <w:br/>
        <w:t>Jesus is looking for thee,</w:t>
      </w:r>
      <w:r w:rsidRPr="006A7052">
        <w:br/>
        <w:t>Sweet is the message today,</w:t>
      </w:r>
      <w:r w:rsidRPr="006A7052">
        <w:br/>
        <w:t>Jesus is looking for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429 Just Outside </w:t>
      </w:r>
      <w:proofErr w:type="gramStart"/>
      <w:r w:rsidRPr="006A7052">
        <w:t>The</w:t>
      </w:r>
      <w:proofErr w:type="gramEnd"/>
      <w:r w:rsidRPr="006A7052">
        <w:t xml:space="preserve"> Land Of Promise</w:t>
      </w:r>
    </w:p>
    <w:p w:rsidR="00B3499D" w:rsidRPr="006A7052" w:rsidRDefault="00000000">
      <w:r w:rsidRPr="006A7052">
        <w:t>Verse 1</w:t>
      </w:r>
      <w:r w:rsidRPr="006A7052">
        <w:br/>
        <w:t>Just outside the land of promise</w:t>
      </w:r>
      <w:r w:rsidRPr="006A7052">
        <w:br/>
        <w:t>You have waited many years</w:t>
      </w:r>
      <w:r w:rsidRPr="006A7052">
        <w:br/>
        <w:t xml:space="preserve">And your life has been </w:t>
      </w:r>
      <w:r w:rsidRPr="006A7052">
        <w:br/>
        <w:t>o'erclouded</w:t>
      </w:r>
      <w:r w:rsidRPr="006A7052">
        <w:br/>
        <w:t>With a host of haunting fears</w:t>
      </w:r>
      <w:r w:rsidRPr="006A7052">
        <w:br/>
        <w:t>There is victory in Jesus</w:t>
      </w:r>
      <w:r w:rsidRPr="006A7052">
        <w:br/>
        <w:t>Come to Him without delay</w:t>
      </w:r>
      <w:r w:rsidRPr="006A7052">
        <w:br/>
        <w:t>Seek just now a full salvation</w:t>
      </w:r>
      <w:r w:rsidRPr="006A7052">
        <w:br/>
        <w:t>And the voice of God obey</w:t>
      </w:r>
      <w:r w:rsidRPr="006A7052">
        <w:br/>
        <w:t>To redeem and make you holy</w:t>
      </w:r>
      <w:r w:rsidRPr="006A7052">
        <w:br/>
        <w:t>Jesus left His throne above</w:t>
      </w:r>
      <w:r w:rsidRPr="006A7052">
        <w:br/>
        <w:t>Now believe and take the blessing</w:t>
      </w:r>
      <w:r w:rsidRPr="006A7052">
        <w:br/>
        <w:t>Nothing less than perfect love</w:t>
      </w:r>
      <w:r w:rsidRPr="006A7052">
        <w:br/>
        <w:t>Verse 2</w:t>
      </w:r>
      <w:r w:rsidRPr="006A7052">
        <w:br/>
        <w:t>You have long been hesitating</w:t>
      </w:r>
      <w:r w:rsidRPr="006A7052">
        <w:br/>
        <w:t>Hindered by your unbelief</w:t>
      </w:r>
      <w:r w:rsidRPr="006A7052">
        <w:br/>
        <w:t>And your wilful disobedience</w:t>
      </w:r>
      <w:r w:rsidRPr="006A7052">
        <w:br/>
        <w:t>Oft has caused you bitter grief</w:t>
      </w:r>
      <w:r w:rsidRPr="006A7052">
        <w:br/>
        <w:t>Stay no longer on the threshold</w:t>
      </w:r>
      <w:r w:rsidRPr="006A7052">
        <w:br/>
        <w:t>Now believe and enter in</w:t>
      </w:r>
      <w:r w:rsidRPr="006A7052">
        <w:br/>
        <w:t>Claim through Christ complete deliverance</w:t>
      </w:r>
      <w:r w:rsidRPr="006A7052">
        <w:br/>
        <w:t>From the slavery of sin</w:t>
      </w:r>
      <w:r w:rsidRPr="006A7052">
        <w:br/>
        <w:t>To redeem and make you holy</w:t>
      </w:r>
      <w:r w:rsidRPr="006A7052">
        <w:br/>
        <w:t>Jesus left His throne above</w:t>
      </w:r>
      <w:r w:rsidRPr="006A7052">
        <w:br/>
        <w:t>Now believe and take the blessing</w:t>
      </w:r>
      <w:r w:rsidRPr="006A7052">
        <w:br/>
        <w:t>Nothing less than perfect love</w:t>
      </w:r>
      <w:r w:rsidRPr="006A7052">
        <w:br/>
        <w:t>Though you know your sins forgiven</w:t>
      </w:r>
      <w:r w:rsidRPr="006A7052">
        <w:br/>
        <w:t>Greater things await you still</w:t>
      </w:r>
      <w:r w:rsidRPr="006A7052">
        <w:br/>
        <w:t>Freedom here from sin's dominion</w:t>
      </w:r>
      <w:r w:rsidRPr="006A7052">
        <w:br/>
        <w:t>Power to do the Master's will</w:t>
      </w:r>
      <w:r w:rsidRPr="006A7052">
        <w:br/>
        <w:t>Fear no danger He is with you</w:t>
      </w:r>
      <w:r w:rsidRPr="006A7052">
        <w:br/>
        <w:t>Let no foe your steps arrest</w:t>
      </w:r>
      <w:r w:rsidRPr="006A7052">
        <w:br/>
        <w:t>Seek today the Father's blessing</w:t>
      </w:r>
      <w:r w:rsidRPr="006A7052">
        <w:br/>
        <w:t>Enter now the land of rest</w:t>
      </w:r>
      <w:r w:rsidRPr="006A7052">
        <w:br/>
        <w:t>To redeem and make you holy</w:t>
      </w:r>
      <w:r w:rsidRPr="006A7052">
        <w:br/>
        <w:t>Jesus left His throne above</w:t>
      </w:r>
      <w:r w:rsidRPr="006A7052">
        <w:br/>
        <w:t>Now believe and take the blessing</w:t>
      </w:r>
      <w:r w:rsidRPr="006A7052">
        <w:br/>
        <w:t>Nothing less than perfect love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430 Life is a journey</w:t>
      </w:r>
    </w:p>
    <w:p w:rsidR="00B3499D" w:rsidRPr="006A7052" w:rsidRDefault="00000000">
      <w:r w:rsidRPr="006A7052">
        <w:t>Verse 1</w:t>
      </w:r>
      <w:r w:rsidRPr="006A7052">
        <w:br/>
        <w:t>Life is a journey; long is the road,</w:t>
      </w:r>
      <w:r w:rsidRPr="006A7052">
        <w:br/>
        <w:t>And when the noontide is high</w:t>
      </w:r>
      <w:r w:rsidRPr="006A7052">
        <w:br/>
        <w:t xml:space="preserve">Souls that are weary </w:t>
      </w:r>
      <w:r w:rsidRPr="006A7052">
        <w:br/>
        <w:t>faint 'neath their load,</w:t>
      </w:r>
      <w:r w:rsidRPr="006A7052">
        <w:br/>
        <w:t>Long for the waters, and cry:</w:t>
      </w:r>
      <w:r w:rsidRPr="006A7052">
        <w:br/>
        <w:t>Chorus</w:t>
      </w:r>
      <w:r w:rsidRPr="006A7052">
        <w:br/>
        <w:t>The well is deep and I require</w:t>
      </w:r>
      <w:r w:rsidRPr="006A7052">
        <w:br/>
        <w:t>A draught of the water of life,</w:t>
      </w:r>
      <w:r w:rsidRPr="006A7052">
        <w:br/>
        <w:t>But none can quench my soul's desire</w:t>
      </w:r>
      <w:r w:rsidRPr="006A7052">
        <w:br/>
        <w:t>For a draught of the water of life;</w:t>
      </w:r>
      <w:r w:rsidRPr="006A7052">
        <w:br/>
        <w:t xml:space="preserve">Till one draws near </w:t>
      </w:r>
      <w:r w:rsidRPr="006A7052">
        <w:br/>
        <w:t>who the cry will heed,</w:t>
      </w:r>
      <w:r w:rsidRPr="006A7052">
        <w:br/>
        <w:t>Helper of men in their time of need,</w:t>
      </w:r>
      <w:r w:rsidRPr="006A7052">
        <w:br/>
        <w:t>And I, believing, find indeed</w:t>
      </w:r>
      <w:r w:rsidRPr="006A7052">
        <w:br/>
        <w:t>That Christ is the water of life.</w:t>
      </w:r>
      <w:r w:rsidRPr="006A7052">
        <w:br/>
        <w:t>Verse 2</w:t>
      </w:r>
      <w:r w:rsidRPr="006A7052">
        <w:br/>
        <w:t>Life is a seeking, life is a quest,</w:t>
      </w:r>
      <w:r w:rsidRPr="006A7052">
        <w:br/>
        <w:t>Eager and longing desire;</w:t>
      </w:r>
      <w:r w:rsidRPr="006A7052">
        <w:br/>
        <w:t>Unto the true things, unto the best,</w:t>
      </w:r>
      <w:r w:rsidRPr="006A7052">
        <w:br/>
        <w:t>Godward our spirits aspire.</w:t>
      </w:r>
      <w:r w:rsidRPr="006A7052">
        <w:br/>
        <w:t>Chorus</w:t>
      </w:r>
      <w:r w:rsidRPr="006A7052">
        <w:br/>
        <w:t>The well is deep and I require</w:t>
      </w:r>
      <w:r w:rsidRPr="006A7052">
        <w:br/>
        <w:t>A draught of the water of life,</w:t>
      </w:r>
      <w:r w:rsidRPr="006A7052">
        <w:br/>
        <w:t>But none can quench my soul's desire</w:t>
      </w:r>
      <w:r w:rsidRPr="006A7052">
        <w:br/>
        <w:t>For a draught of the water of life;</w:t>
      </w:r>
      <w:r w:rsidRPr="006A7052">
        <w:br/>
        <w:t xml:space="preserve">Till one draws near </w:t>
      </w:r>
      <w:r w:rsidRPr="006A7052">
        <w:br/>
        <w:t>who the cry will heed,</w:t>
      </w:r>
      <w:r w:rsidRPr="006A7052">
        <w:br/>
        <w:t>Helper of men in their time of need,</w:t>
      </w:r>
      <w:r w:rsidRPr="006A7052">
        <w:br/>
        <w:t>And I, believing, find indeed</w:t>
      </w:r>
      <w:r w:rsidRPr="006A7052">
        <w:br/>
        <w:t>That Christ is the water of life.</w:t>
      </w:r>
      <w:r w:rsidRPr="006A7052">
        <w:br/>
        <w:t>Verse 3</w:t>
      </w:r>
      <w:r w:rsidRPr="006A7052">
        <w:br/>
        <w:t>Life is a finding; vain wanderings cease</w:t>
      </w:r>
      <w:r w:rsidRPr="006A7052">
        <w:br/>
        <w:t>When from the Saviour we claim</w:t>
      </w:r>
      <w:r w:rsidRPr="006A7052">
        <w:br/>
        <w:t xml:space="preserve">All we have longed for, </w:t>
      </w:r>
      <w:r w:rsidRPr="006A7052">
        <w:br/>
        <w:t>solace and peace,</w:t>
      </w:r>
      <w:r w:rsidRPr="006A7052">
        <w:br/>
        <w:t>And we have life in his name.</w:t>
      </w:r>
      <w:r w:rsidRPr="006A7052">
        <w:br/>
        <w:t>Chorus</w:t>
      </w:r>
      <w:r w:rsidRPr="006A7052">
        <w:br/>
        <w:t>The well is deep and I require</w:t>
      </w:r>
      <w:r w:rsidRPr="006A7052">
        <w:br/>
        <w:t>A draught of the water of life,</w:t>
      </w:r>
      <w:r w:rsidRPr="006A7052">
        <w:br/>
        <w:t>But none can quench my soul's desire</w:t>
      </w:r>
      <w:r w:rsidRPr="006A7052">
        <w:br/>
        <w:t>For a draught of the water of life;</w:t>
      </w:r>
      <w:r w:rsidRPr="006A7052">
        <w:br/>
      </w:r>
      <w:r w:rsidRPr="006A7052">
        <w:lastRenderedPageBreak/>
        <w:t xml:space="preserve">Till one draws near </w:t>
      </w:r>
      <w:r w:rsidRPr="006A7052">
        <w:br/>
        <w:t>who the cry will heed,</w:t>
      </w:r>
      <w:r w:rsidRPr="006A7052">
        <w:br/>
        <w:t>Helper of men in their time of need,</w:t>
      </w:r>
      <w:r w:rsidRPr="006A7052">
        <w:br/>
        <w:t>And I, believing, find indeed</w:t>
      </w:r>
      <w:r w:rsidRPr="006A7052">
        <w:br/>
        <w:t>That Christ is the water of life.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431 Lord for a mighty revival</w:t>
      </w:r>
    </w:p>
    <w:p w:rsidR="00B3499D" w:rsidRPr="006A7052" w:rsidRDefault="00000000">
      <w:r w:rsidRPr="006A7052">
        <w:t>Verse 1</w:t>
      </w:r>
      <w:r w:rsidRPr="006A7052">
        <w:br/>
        <w:t>Lord, for a mighty revival we plead,</w:t>
      </w:r>
      <w:r w:rsidRPr="006A7052">
        <w:br/>
        <w:t>Lord, give us souls, Lord, give us souls;</w:t>
      </w:r>
      <w:r w:rsidRPr="006A7052">
        <w:br/>
        <w:t>Thy saving power in this meeting we need,</w:t>
      </w:r>
      <w:r w:rsidRPr="006A7052">
        <w:br/>
        <w:t>Lord, give us souls; Lord, give us souls.</w:t>
      </w:r>
      <w:r w:rsidRPr="006A7052">
        <w:br/>
        <w:t>souls; Lord, give us souls.</w:t>
      </w:r>
      <w:r w:rsidRPr="006A7052">
        <w:br/>
        <w:t>Quicken our hearts by the Holy Ghost's power,</w:t>
      </w:r>
      <w:r w:rsidRPr="006A7052">
        <w:br/>
        <w:t>Pour out thy Spirit, a great, mighty shower,</w:t>
      </w:r>
      <w:r w:rsidRPr="006A7052">
        <w:br/>
        <w:t xml:space="preserve">Of sin the sinner convict, Lord, this hour, </w:t>
      </w:r>
      <w:r w:rsidRPr="006A7052">
        <w:br/>
        <w:t>Lord, give us souls</w:t>
      </w:r>
      <w:r w:rsidRPr="006A7052">
        <w:br/>
        <w:t xml:space="preserve">Verse 2 </w:t>
      </w:r>
      <w:r w:rsidRPr="006A7052">
        <w:br/>
        <w:t>Let every heart on this object be set,</w:t>
      </w:r>
      <w:r w:rsidRPr="006A7052">
        <w:br/>
        <w:t>Lord, give us souls, Lord, give us souls;</w:t>
      </w:r>
      <w:r w:rsidRPr="006A7052">
        <w:br/>
        <w:t>Help us to pray till the answer we get,</w:t>
      </w:r>
      <w:r w:rsidRPr="006A7052">
        <w:br/>
        <w:t>Lord give us souls; Lord, give us souls.</w:t>
      </w:r>
      <w:r w:rsidRPr="006A7052">
        <w:br/>
        <w:t>Give us the faith that will not let thee go,</w:t>
      </w:r>
      <w:r w:rsidRPr="006A7052">
        <w:br/>
        <w:t>Faith that says, yes, though the devil says, no;</w:t>
      </w:r>
      <w:r w:rsidRPr="006A7052">
        <w:br/>
        <w:t>Lord, thy salvation in this meeting show,</w:t>
      </w:r>
      <w:r w:rsidRPr="006A7052">
        <w:br/>
        <w:t>Lord, give us souls; Lord, give us souls.</w:t>
      </w:r>
      <w:r w:rsidRPr="006A7052">
        <w:br/>
        <w:t xml:space="preserve">Verse 3 </w:t>
      </w:r>
      <w:r w:rsidRPr="006A7052">
        <w:br/>
        <w:t>Lord, we believe thou art going to save,</w:t>
      </w:r>
      <w:r w:rsidRPr="006A7052">
        <w:br/>
        <w:t>Lord, we believe, Lord, we believe;</w:t>
      </w:r>
      <w:r w:rsidRPr="006A7052">
        <w:br/>
        <w:t>Floods of salvation and power we shall have,</w:t>
      </w:r>
      <w:r w:rsidRPr="006A7052">
        <w:br/>
        <w:t>Lord, we believe; Lord, we believe</w:t>
      </w:r>
      <w:r w:rsidRPr="006A7052">
        <w:br/>
        <w:t>Souls shall be truly converted to thee,</w:t>
      </w:r>
      <w:r w:rsidRPr="006A7052">
        <w:br/>
        <w:t>From all the bondage of Satan be free,</w:t>
      </w:r>
      <w:r w:rsidRPr="006A7052">
        <w:br/>
        <w:t>Made into soldiers to fight well for thee,</w:t>
      </w:r>
      <w:r w:rsidRPr="006A7052">
        <w:br/>
        <w:t>Lord, we believe; Lord, we believe.</w:t>
      </w:r>
      <w:r w:rsidRPr="006A7052">
        <w:br/>
        <w:t xml:space="preserve">Lord, for a mighty revival we plead </w:t>
      </w:r>
      <w:r w:rsidRPr="006A7052">
        <w:br/>
        <w:t>William Henry (Harry) Davis (1854-1918)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432 O wanderer, knowing not the smile</w:t>
      </w:r>
    </w:p>
    <w:p w:rsidR="00B3499D" w:rsidRPr="006A7052" w:rsidRDefault="00000000">
      <w:r w:rsidRPr="006A7052">
        <w:t>Verse 1</w:t>
      </w:r>
      <w:r w:rsidRPr="006A7052">
        <w:br/>
        <w:t>O wanderer, knowing not the smile</w:t>
      </w:r>
      <w:r w:rsidRPr="006A7052">
        <w:br/>
        <w:t>Of Jesus' lovely face,</w:t>
      </w:r>
      <w:r w:rsidRPr="006A7052">
        <w:br/>
        <w:t>In darkness living all the while,</w:t>
      </w:r>
      <w:r w:rsidRPr="006A7052">
        <w:br/>
        <w:t>Rejecting offered grace;</w:t>
      </w:r>
      <w:r w:rsidRPr="006A7052">
        <w:br/>
        <w:t>To thee Jehovah's voice doth sound,</w:t>
      </w:r>
      <w:r w:rsidRPr="006A7052">
        <w:br/>
        <w:t>Thy soul He waits to free;</w:t>
      </w:r>
      <w:r w:rsidRPr="006A7052">
        <w:br/>
        <w:t>Thy Savior hath a ransom found,</w:t>
      </w:r>
      <w:r w:rsidRPr="006A7052">
        <w:br/>
        <w:t>There's mercy still for thee!</w:t>
      </w:r>
      <w:r w:rsidRPr="006A7052">
        <w:br/>
        <w:t>There's mercy still for thee,</w:t>
      </w:r>
      <w:r w:rsidRPr="006A7052">
        <w:br/>
        <w:t>There's mercy still for thee;</w:t>
      </w:r>
      <w:r w:rsidRPr="006A7052">
        <w:br/>
        <w:t>Poor trembling soul, He'll make thee whole,</w:t>
      </w:r>
      <w:r w:rsidRPr="006A7052">
        <w:br/>
        <w:t>There's mercy still for thee!</w:t>
      </w:r>
      <w:r w:rsidRPr="006A7052">
        <w:br/>
        <w:t>For thee, though sunk in deep despair,</w:t>
      </w:r>
      <w:r w:rsidRPr="006A7052">
        <w:br/>
        <w:t>Thy Savior's blood was shed;</w:t>
      </w:r>
      <w:r w:rsidRPr="006A7052">
        <w:br/>
        <w:t>He for thy sins was as a lamb</w:t>
      </w:r>
      <w:r w:rsidRPr="006A7052">
        <w:br/>
        <w:t>To cruel slaughter led,</w:t>
      </w:r>
      <w:r w:rsidRPr="006A7052">
        <w:br/>
        <w:t>That thou mayst find, poor sin sick soul,</w:t>
      </w:r>
      <w:r w:rsidRPr="006A7052">
        <w:br/>
        <w:t>A pardon full and free;</w:t>
      </w:r>
      <w:r w:rsidRPr="006A7052">
        <w:br/>
        <w:t>What boundless grace, what wondrous love,</w:t>
      </w:r>
      <w:r w:rsidRPr="006A7052">
        <w:br/>
        <w:t>There's mercy still for thee!</w:t>
      </w:r>
      <w:r w:rsidRPr="006A7052">
        <w:br/>
        <w:t>There's mercy still for thee,</w:t>
      </w:r>
      <w:r w:rsidRPr="006A7052">
        <w:br/>
        <w:t>There's mercy still for thee;</w:t>
      </w:r>
      <w:r w:rsidRPr="006A7052">
        <w:br/>
        <w:t>Poor trembling soul, He'll make thee whole,</w:t>
      </w:r>
      <w:r w:rsidRPr="006A7052">
        <w:br/>
        <w:t>There's mercy still for thee!</w:t>
      </w:r>
      <w:r w:rsidRPr="006A7052">
        <w:br/>
        <w:t>Though sins of years rise mountains high</w:t>
      </w:r>
      <w:r w:rsidRPr="006A7052">
        <w:br/>
        <w:t>And would thy hopes destroy,</w:t>
      </w:r>
      <w:r w:rsidRPr="006A7052">
        <w:br/>
        <w:t>Thy Savior's blood can wash away</w:t>
      </w:r>
      <w:r w:rsidRPr="006A7052">
        <w:br/>
        <w:t>The stains and bring thee joy.</w:t>
      </w:r>
      <w:r w:rsidRPr="006A7052">
        <w:br/>
        <w:t>Now lift thy heart in earnest prayer,</w:t>
      </w:r>
      <w:r w:rsidRPr="006A7052">
        <w:br/>
        <w:t>To Him for safety flee,</w:t>
      </w:r>
      <w:r w:rsidRPr="006A7052">
        <w:br/>
        <w:t>While still the angels chant the strain:</w:t>
      </w:r>
      <w:r w:rsidRPr="006A7052">
        <w:br/>
        <w:t>There's mercy still for thee!</w:t>
      </w:r>
      <w:r w:rsidRPr="006A7052">
        <w:br/>
        <w:t>There's mercy still for thee,</w:t>
      </w:r>
      <w:r w:rsidRPr="006A7052">
        <w:br/>
        <w:t>There's mercy still for thee;</w:t>
      </w:r>
      <w:r w:rsidRPr="006A7052">
        <w:br/>
        <w:t>Poor trembling soul, He'll make thee whole,</w:t>
      </w:r>
      <w:r w:rsidRPr="006A7052">
        <w:br/>
        <w:t>There's mercy still for thee!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433 O what amazing words of grace</w:t>
      </w:r>
    </w:p>
    <w:p w:rsidR="00B3499D" w:rsidRPr="006A7052" w:rsidRDefault="00000000">
      <w:r w:rsidRPr="006A7052">
        <w:t>Verse 1</w:t>
      </w:r>
      <w:r w:rsidRPr="006A7052">
        <w:br/>
        <w:t>O what amazing words of grace</w:t>
      </w:r>
      <w:r w:rsidRPr="006A7052">
        <w:br/>
        <w:t>Are in the gospel found,</w:t>
      </w:r>
      <w:r w:rsidRPr="006A7052">
        <w:br/>
        <w:t>Suited to every sinner's case</w:t>
      </w:r>
      <w:r w:rsidRPr="006A7052">
        <w:br/>
        <w:t>Who hears the joyful sound!</w:t>
      </w:r>
      <w:r w:rsidRPr="006A7052">
        <w:br/>
        <w:t>Poor, sinful, thirsting, fainting souls</w:t>
      </w:r>
      <w:r w:rsidRPr="006A7052">
        <w:br/>
        <w:t>Are freely welcome here;</w:t>
      </w:r>
      <w:r w:rsidRPr="006A7052">
        <w:br/>
        <w:t>Salvation like a river rolls</w:t>
      </w:r>
      <w:r w:rsidRPr="006A7052">
        <w:br/>
        <w:t>Abundant, free and clear.</w:t>
      </w:r>
      <w:r w:rsidRPr="006A7052">
        <w:br/>
        <w:t>This spring with living water flows</w:t>
      </w:r>
      <w:r w:rsidRPr="006A7052">
        <w:br/>
        <w:t>And heavenly joy imparts;</w:t>
      </w:r>
      <w:r w:rsidRPr="006A7052">
        <w:br/>
        <w:t>Come, thirsty souls, your wants disclose</w:t>
      </w:r>
      <w:r w:rsidRPr="006A7052">
        <w:br/>
        <w:t>And drink with thankful hearts.</w:t>
      </w:r>
      <w:r w:rsidRPr="006A7052">
        <w:br/>
        <w:t>Come then, with all your wants and wounds,</w:t>
      </w:r>
      <w:r w:rsidRPr="006A7052">
        <w:br/>
        <w:t>Your every burden bring;</w:t>
      </w:r>
      <w:r w:rsidRPr="006A7052">
        <w:br/>
        <w:t>Here love, unchanging love, abounds,</w:t>
      </w:r>
      <w:r w:rsidRPr="006A7052">
        <w:br/>
        <w:t>A deep celestial spring.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434 Sing Them Over Again </w:t>
      </w:r>
      <w:proofErr w:type="gramStart"/>
      <w:r w:rsidRPr="006A7052">
        <w:t>To</w:t>
      </w:r>
      <w:proofErr w:type="gramEnd"/>
      <w:r w:rsidRPr="006A7052">
        <w:t xml:space="preserve"> Me</w:t>
      </w:r>
    </w:p>
    <w:p w:rsidR="00B3499D" w:rsidRPr="006A7052" w:rsidRDefault="00000000">
      <w:r w:rsidRPr="006A7052">
        <w:t>Verse 1</w:t>
      </w:r>
      <w:r w:rsidRPr="006A7052">
        <w:br/>
        <w:t>Sing them over again to me</w:t>
      </w:r>
      <w:r w:rsidRPr="006A7052">
        <w:br/>
        <w:t>Wonderful words of life</w:t>
      </w:r>
      <w:r w:rsidRPr="006A7052">
        <w:br/>
        <w:t>Let me more of their beauty see</w:t>
      </w:r>
      <w:r w:rsidRPr="006A7052">
        <w:br/>
        <w:t>Wonderful words of life</w:t>
      </w:r>
      <w:r w:rsidRPr="006A7052">
        <w:br/>
        <w:t>Words of life and beauty</w:t>
      </w:r>
      <w:r w:rsidRPr="006A7052">
        <w:br/>
        <w:t>Teach me faith and duty</w:t>
      </w:r>
      <w:r w:rsidRPr="006A7052">
        <w:br/>
        <w:t>Beautiful words wonderful words</w:t>
      </w:r>
      <w:r w:rsidRPr="006A7052">
        <w:br/>
        <w:t>Wonderful words of Life</w:t>
      </w:r>
      <w:r w:rsidRPr="006A7052">
        <w:br/>
        <w:t>Beautiful words wonderful words</w:t>
      </w:r>
      <w:r w:rsidRPr="006A7052">
        <w:br/>
        <w:t>Wonderful words of Life</w:t>
      </w:r>
      <w:r w:rsidRPr="006A7052">
        <w:br/>
        <w:t>Christ the blessed One</w:t>
      </w:r>
      <w:r w:rsidRPr="006A7052">
        <w:br/>
        <w:t>Gives to all</w:t>
      </w:r>
      <w:r w:rsidRPr="006A7052">
        <w:br/>
        <w:t>Wonderful words of life</w:t>
      </w:r>
      <w:r w:rsidRPr="006A7052">
        <w:br/>
        <w:t>Sinner list to the loving call</w:t>
      </w:r>
      <w:r w:rsidRPr="006A7052">
        <w:br/>
        <w:t>Wonderful words of life</w:t>
      </w:r>
      <w:r w:rsidRPr="006A7052">
        <w:br/>
        <w:t>All so freely given</w:t>
      </w:r>
      <w:r w:rsidRPr="006A7052">
        <w:br/>
        <w:t>Wooing us to Heaven</w:t>
      </w:r>
      <w:r w:rsidRPr="006A7052">
        <w:br/>
        <w:t>Beautiful words wonderful words</w:t>
      </w:r>
      <w:r w:rsidRPr="006A7052">
        <w:br/>
        <w:t>Wonderful words of Life</w:t>
      </w:r>
      <w:r w:rsidRPr="006A7052">
        <w:br/>
        <w:t>Beautiful words wonderful words</w:t>
      </w:r>
      <w:r w:rsidRPr="006A7052">
        <w:br/>
        <w:t>Wonderful words of Life</w:t>
      </w:r>
      <w:r w:rsidRPr="006A7052">
        <w:br/>
        <w:t>Sweetly echo the Saviour’s call</w:t>
      </w:r>
      <w:r w:rsidRPr="006A7052">
        <w:br/>
        <w:t>Wonderful words of life</w:t>
      </w:r>
      <w:r w:rsidRPr="006A7052">
        <w:br/>
        <w:t>Offer pardon and peace to all</w:t>
      </w:r>
      <w:r w:rsidRPr="006A7052">
        <w:br/>
        <w:t>Wonderful words of life</w:t>
      </w:r>
      <w:r w:rsidRPr="006A7052">
        <w:br/>
        <w:t>Jesus only Saviour</w:t>
      </w:r>
      <w:r w:rsidRPr="006A7052">
        <w:br/>
        <w:t>Sanctify us forever</w:t>
      </w:r>
      <w:r w:rsidRPr="006A7052">
        <w:br/>
        <w:t>Beautiful words wonderful words</w:t>
      </w:r>
      <w:r w:rsidRPr="006A7052">
        <w:br/>
        <w:t>Wonderful words of Life</w:t>
      </w:r>
      <w:r w:rsidRPr="006A7052">
        <w:br/>
        <w:t>Beautiful words wonderful words</w:t>
      </w:r>
      <w:r w:rsidRPr="006A7052">
        <w:br/>
        <w:t>Wonderful words of Life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435 Sinners Jesus will receive</w:t>
      </w:r>
    </w:p>
    <w:p w:rsidR="00B3499D" w:rsidRPr="006A7052" w:rsidRDefault="00000000">
      <w:r w:rsidRPr="006A7052">
        <w:t>Vers</w:t>
      </w:r>
      <w:r w:rsidRPr="006A7052">
        <w:br/>
        <w:t>e 1</w:t>
      </w:r>
      <w:r w:rsidRPr="006A7052">
        <w:br/>
        <w:t>Sinners Jesus will receive;</w:t>
      </w:r>
      <w:r w:rsidRPr="006A7052">
        <w:br/>
        <w:t>Sound this word of grace to all</w:t>
      </w:r>
      <w:r w:rsidRPr="006A7052">
        <w:br/>
        <w:t>Who the heavenly pathway leave,</w:t>
      </w:r>
      <w:r w:rsidRPr="006A7052">
        <w:br/>
        <w:t>All who linger, all who fall.</w:t>
      </w:r>
      <w:r w:rsidRPr="006A7052">
        <w:br/>
        <w:t>Sing it o'er and o'er again,</w:t>
      </w:r>
      <w:r w:rsidRPr="006A7052">
        <w:br/>
        <w:t xml:space="preserve">Christ </w:t>
      </w:r>
      <w:r w:rsidRPr="006A7052">
        <w:br/>
        <w:t>receiveth</w:t>
      </w:r>
      <w:r w:rsidRPr="006A7052">
        <w:br/>
        <w:t xml:space="preserve"> sinful men;</w:t>
      </w:r>
      <w:r w:rsidRPr="006A7052">
        <w:br/>
        <w:t>Make the message clear and plain,</w:t>
      </w:r>
      <w:r w:rsidRPr="006A7052">
        <w:br/>
        <w:t xml:space="preserve">Christ </w:t>
      </w:r>
      <w:r w:rsidRPr="006A7052">
        <w:br/>
        <w:t>receiveth</w:t>
      </w:r>
      <w:r w:rsidRPr="006A7052">
        <w:br/>
        <w:t xml:space="preserve"> sinful men.</w:t>
      </w:r>
      <w:r w:rsidRPr="006A7052">
        <w:br/>
        <w:t>Come, and He will give you rest;</w:t>
      </w:r>
      <w:r w:rsidRPr="006A7052">
        <w:br/>
        <w:t>Trust Him, for His Word is plain;</w:t>
      </w:r>
      <w:r w:rsidRPr="006A7052">
        <w:br/>
        <w:t xml:space="preserve">He will take the </w:t>
      </w:r>
      <w:r w:rsidRPr="006A7052">
        <w:br/>
        <w:t>sinfulest</w:t>
      </w:r>
      <w:r w:rsidRPr="006A7052">
        <w:br/>
        <w:t>;</w:t>
      </w:r>
      <w:r w:rsidRPr="006A7052">
        <w:br/>
        <w:t xml:space="preserve">Christ </w:t>
      </w:r>
      <w:r w:rsidRPr="006A7052">
        <w:br/>
        <w:t>receiveth</w:t>
      </w:r>
      <w:r w:rsidRPr="006A7052">
        <w:br/>
        <w:t xml:space="preserve"> sinful men.</w:t>
      </w:r>
      <w:r w:rsidRPr="006A7052">
        <w:br/>
        <w:t>Sing it o'er and o'er again,</w:t>
      </w:r>
      <w:r w:rsidRPr="006A7052">
        <w:br/>
        <w:t xml:space="preserve">Christ </w:t>
      </w:r>
      <w:r w:rsidRPr="006A7052">
        <w:br/>
        <w:t>receiveth</w:t>
      </w:r>
      <w:r w:rsidRPr="006A7052">
        <w:br/>
        <w:t xml:space="preserve"> sinful men;</w:t>
      </w:r>
      <w:r w:rsidRPr="006A7052">
        <w:br/>
        <w:t>Make the message clear and plain,</w:t>
      </w:r>
      <w:r w:rsidRPr="006A7052">
        <w:br/>
        <w:t xml:space="preserve">Christ </w:t>
      </w:r>
      <w:r w:rsidRPr="006A7052">
        <w:br/>
        <w:t>receiveth</w:t>
      </w:r>
      <w:r w:rsidRPr="006A7052">
        <w:br/>
        <w:t xml:space="preserve"> sinful men.</w:t>
      </w:r>
      <w:r w:rsidRPr="006A7052">
        <w:br/>
        <w:t xml:space="preserve">Christ </w:t>
      </w:r>
      <w:r w:rsidRPr="006A7052">
        <w:br/>
        <w:t>receiveth</w:t>
      </w:r>
      <w:r w:rsidRPr="006A7052">
        <w:br/>
        <w:t xml:space="preserve"> sinful men,</w:t>
      </w:r>
      <w:r w:rsidRPr="006A7052">
        <w:br/>
        <w:t>Even me with all my sin;</w:t>
      </w:r>
      <w:r w:rsidRPr="006A7052">
        <w:br/>
        <w:t>Purged from every spot and stain,</w:t>
      </w:r>
      <w:r w:rsidRPr="006A7052">
        <w:br/>
        <w:t>Heaven with Him I enter in.</w:t>
      </w:r>
      <w:r w:rsidRPr="006A7052">
        <w:br/>
        <w:t>Sing it o'er and o'er again,</w:t>
      </w:r>
      <w:r w:rsidRPr="006A7052">
        <w:br/>
        <w:t xml:space="preserve">Christ </w:t>
      </w:r>
      <w:r w:rsidRPr="006A7052">
        <w:br/>
        <w:t>receiveth</w:t>
      </w:r>
      <w:r w:rsidRPr="006A7052">
        <w:br/>
        <w:t xml:space="preserve"> sinful men;</w:t>
      </w:r>
      <w:r w:rsidRPr="006A7052">
        <w:br/>
        <w:t>Make the message clear and plain,</w:t>
      </w:r>
      <w:r w:rsidRPr="006A7052">
        <w:br/>
        <w:t xml:space="preserve">Christ </w:t>
      </w:r>
      <w:r w:rsidRPr="006A7052">
        <w:br/>
      </w:r>
      <w:r w:rsidRPr="006A7052">
        <w:lastRenderedPageBreak/>
        <w:t>receiveth</w:t>
      </w:r>
      <w:r w:rsidRPr="006A7052">
        <w:br/>
        <w:t xml:space="preserve"> sinful men.</w:t>
      </w:r>
      <w:r w:rsidRPr="006A7052">
        <w:br/>
        <w:t>Sinners Jesus will receive</w:t>
      </w:r>
      <w:r w:rsidRPr="006A7052">
        <w:br/>
        <w:t xml:space="preserve"> </w:t>
      </w:r>
      <w:r w:rsidRPr="006A7052">
        <w:br/>
        <w:t xml:space="preserve">Erdmann </w:t>
      </w:r>
      <w:r w:rsidRPr="006A7052">
        <w:br/>
        <w:t>Neumeister</w:t>
      </w:r>
      <w:r w:rsidRPr="006A7052">
        <w:br/>
        <w:t xml:space="preserve"> (1671-1756), </w:t>
      </w:r>
      <w:r w:rsidRPr="006A7052">
        <w:br/>
        <w:t>trs</w:t>
      </w:r>
      <w:r w:rsidRPr="006A7052">
        <w:br/>
        <w:t xml:space="preserve"> Emma Frances Bevan (1827-1909) (verses), alt</w:t>
      </w:r>
      <w:r w:rsidRPr="006A7052">
        <w:br/>
        <w:t xml:space="preserve">© The General of The </w:t>
      </w:r>
      <w:r w:rsidRPr="006A7052">
        <w:br/>
        <w:t xml:space="preserve">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436 Softly and Tenderly Jesus is Calling</w:t>
      </w:r>
    </w:p>
    <w:p w:rsidR="00B3499D" w:rsidRPr="006A7052" w:rsidRDefault="00000000">
      <w:r w:rsidRPr="006A7052">
        <w:t> </w:t>
      </w:r>
      <w:r w:rsidRPr="006A7052">
        <w:br/>
        <w:t>Verse 1</w:t>
      </w:r>
      <w:r w:rsidRPr="006A7052">
        <w:br/>
        <w:t>Softly and tenderly Jesus is calling,</w:t>
      </w:r>
      <w:r w:rsidRPr="006A7052">
        <w:br/>
        <w:t>Calling for you and for me!</w:t>
      </w:r>
      <w:r w:rsidRPr="006A7052">
        <w:br/>
        <w:t>Patiently Jesus is waiting and watching,</w:t>
      </w:r>
      <w:r w:rsidRPr="006A7052">
        <w:br/>
        <w:t>Watching for you and for me!</w:t>
      </w:r>
      <w:r w:rsidRPr="006A7052">
        <w:br/>
        <w:t>Come home, come home!</w:t>
      </w:r>
      <w:r w:rsidRPr="006A7052">
        <w:br/>
        <w:t xml:space="preserve"> Ye who are weary, come home!</w:t>
      </w:r>
      <w:r w:rsidRPr="006A7052">
        <w:br/>
        <w:t>Earnestly, tenderly,  Jesus is calling,</w:t>
      </w:r>
      <w:r w:rsidRPr="006A7052">
        <w:br/>
        <w:t>Calling, O sinner, come home!</w:t>
      </w:r>
      <w:r w:rsidRPr="006A7052">
        <w:br/>
        <w:t xml:space="preserve">Why should we tarry </w:t>
      </w:r>
      <w:r w:rsidRPr="006A7052">
        <w:br/>
        <w:t>when Jesus is pleading,</w:t>
      </w:r>
      <w:r w:rsidRPr="006A7052">
        <w:br/>
        <w:t>Pleading for you and for me?</w:t>
      </w:r>
      <w:r w:rsidRPr="006A7052">
        <w:br/>
        <w:t xml:space="preserve">Why should we linger </w:t>
      </w:r>
      <w:r w:rsidRPr="006A7052">
        <w:br/>
        <w:t>and heed not his mercies,</w:t>
      </w:r>
      <w:r w:rsidRPr="006A7052">
        <w:br/>
        <w:t>Mercies for you and for me?</w:t>
      </w:r>
      <w:r w:rsidRPr="006A7052">
        <w:br/>
        <w:t>Come home, come home!</w:t>
      </w:r>
      <w:r w:rsidRPr="006A7052">
        <w:br/>
        <w:t xml:space="preserve"> Ye who are weary, come home!</w:t>
      </w:r>
      <w:r w:rsidRPr="006A7052">
        <w:br/>
        <w:t>Earnestly, tenderly,  Jesus is calling,</w:t>
      </w:r>
      <w:r w:rsidRPr="006A7052">
        <w:br/>
        <w:t>Calling, O sinner, come home!</w:t>
      </w:r>
      <w:r w:rsidRPr="006A7052">
        <w:br/>
        <w:t xml:space="preserve">O for the wonderful </w:t>
      </w:r>
      <w:r w:rsidRPr="006A7052">
        <w:br/>
        <w:t>love he has promised,</w:t>
      </w:r>
      <w:r w:rsidRPr="006A7052">
        <w:br/>
        <w:t>Promised for you and for me!</w:t>
      </w:r>
      <w:r w:rsidRPr="006A7052">
        <w:br/>
        <w:t xml:space="preserve">Though we have sinned, </w:t>
      </w:r>
      <w:r w:rsidRPr="006A7052">
        <w:br/>
        <w:t>he has mercy and pardon,</w:t>
      </w:r>
      <w:r w:rsidRPr="006A7052">
        <w:br/>
        <w:t>Pardon for you and for me!</w:t>
      </w:r>
      <w:r w:rsidRPr="006A7052">
        <w:br/>
        <w:t>Come home, come home!</w:t>
      </w:r>
      <w:r w:rsidRPr="006A7052">
        <w:br/>
        <w:t xml:space="preserve"> Ye who are weary, come home!</w:t>
      </w:r>
      <w:r w:rsidRPr="006A7052">
        <w:br/>
        <w:t>Earnestly, tenderly,  Jesus is calling,</w:t>
      </w:r>
      <w:r w:rsidRPr="006A7052">
        <w:br/>
        <w:t>Calling, O sinner, come home!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437 Souls </w:t>
      </w:r>
      <w:proofErr w:type="gramStart"/>
      <w:r w:rsidRPr="006A7052">
        <w:t>Of</w:t>
      </w:r>
      <w:proofErr w:type="gramEnd"/>
      <w:r w:rsidRPr="006A7052">
        <w:t xml:space="preserve"> Men Why Will Ye Scatter</w:t>
      </w:r>
    </w:p>
    <w:p w:rsidR="00B3499D" w:rsidRPr="006A7052" w:rsidRDefault="00000000">
      <w:r w:rsidRPr="006A7052">
        <w:t>Verse 1</w:t>
      </w:r>
      <w:r w:rsidRPr="006A7052">
        <w:br/>
        <w:t>Souls of men! why will ye scatter</w:t>
      </w:r>
      <w:r w:rsidRPr="006A7052">
        <w:br/>
        <w:t>Like a crowd of frightened sheep?</w:t>
      </w:r>
      <w:r w:rsidRPr="006A7052">
        <w:br/>
        <w:t>Foolish hearts! why will ye wander</w:t>
      </w:r>
      <w:r w:rsidRPr="006A7052">
        <w:br/>
        <w:t>From a love so true and deep?</w:t>
      </w:r>
      <w:r w:rsidRPr="006A7052">
        <w:br/>
        <w:t xml:space="preserve">Verse </w:t>
      </w:r>
      <w:r w:rsidRPr="006A7052">
        <w:br/>
        <w:t>2.</w:t>
      </w:r>
      <w:r w:rsidRPr="006A7052">
        <w:br/>
        <w:t>Was there ever kindest shepherd</w:t>
      </w:r>
      <w:r w:rsidRPr="006A7052">
        <w:br/>
        <w:t>Half so gentle, half so sweet,</w:t>
      </w:r>
      <w:r w:rsidRPr="006A7052">
        <w:br/>
        <w:t>As the Saviour who would have us</w:t>
      </w:r>
      <w:r w:rsidRPr="006A7052">
        <w:br/>
        <w:t>Come and gather round His feet?</w:t>
      </w:r>
      <w:r w:rsidRPr="006A7052">
        <w:br/>
        <w:t>There's a wideness in God's mercy</w:t>
      </w:r>
      <w:r w:rsidRPr="006A7052">
        <w:br/>
        <w:t>Like the wideness of the sea;</w:t>
      </w:r>
      <w:r w:rsidRPr="006A7052">
        <w:br/>
        <w:t>There's a kindness in His justice</w:t>
      </w:r>
      <w:r w:rsidRPr="006A7052">
        <w:br/>
        <w:t>Which is more than liberty.</w:t>
      </w:r>
      <w:r w:rsidRPr="006A7052">
        <w:br/>
        <w:t>There is welcome for the sinner,</w:t>
      </w:r>
      <w:r w:rsidRPr="006A7052">
        <w:br/>
        <w:t>And more graces for the good;</w:t>
      </w:r>
      <w:r w:rsidRPr="006A7052">
        <w:br/>
        <w:t>There is mercy with the Saviour;</w:t>
      </w:r>
      <w:r w:rsidRPr="006A7052">
        <w:br/>
        <w:t>There is healing in His blood.</w:t>
      </w:r>
      <w:r w:rsidRPr="006A7052">
        <w:br/>
        <w:t>But we make His love too narrow</w:t>
      </w:r>
      <w:r w:rsidRPr="006A7052">
        <w:br/>
        <w:t>By false limits of our own;</w:t>
      </w:r>
      <w:r w:rsidRPr="006A7052">
        <w:br/>
        <w:t>And we lose the tender shepherd</w:t>
      </w:r>
      <w:r w:rsidRPr="006A7052">
        <w:br/>
        <w:t>In the judge upon the throne.</w:t>
      </w:r>
      <w:r w:rsidRPr="006A7052">
        <w:br/>
        <w:t>For the love of God is broader</w:t>
      </w:r>
      <w:r w:rsidRPr="006A7052">
        <w:br/>
        <w:t>Than the measure of man's mind;</w:t>
      </w:r>
      <w:r w:rsidRPr="006A7052">
        <w:br/>
        <w:t>And the heart of the Eternal</w:t>
      </w:r>
      <w:r w:rsidRPr="006A7052">
        <w:br/>
        <w:t>Is most wonderfully kind.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438 There is a mercy seat revealed</w:t>
      </w:r>
    </w:p>
    <w:p w:rsidR="00B3499D" w:rsidRPr="006A7052" w:rsidRDefault="00000000">
      <w:r w:rsidRPr="006A7052">
        <w:t>Vers</w:t>
      </w:r>
      <w:r w:rsidRPr="006A7052">
        <w:br/>
        <w:t>e 1</w:t>
      </w:r>
      <w:r w:rsidRPr="006A7052">
        <w:br/>
        <w:t>There is a mercy seat revealed,</w:t>
      </w:r>
      <w:r w:rsidRPr="006A7052">
        <w:br/>
        <w:t>A glorious throne of sovereign grace,</w:t>
      </w:r>
      <w:r w:rsidRPr="006A7052">
        <w:br/>
        <w:t>Where broken hearts may all be healed</w:t>
      </w:r>
      <w:r w:rsidRPr="006A7052">
        <w:br/>
        <w:t>And truly feel love's warm embrace.</w:t>
      </w:r>
      <w:r w:rsidRPr="006A7052">
        <w:br/>
        <w:t>O trembling soul, dispel thy fear,</w:t>
      </w:r>
      <w:r w:rsidRPr="006A7052">
        <w:br/>
        <w:t>By faith through Christ to God draw near.</w:t>
      </w:r>
      <w:r w:rsidRPr="006A7052">
        <w:br/>
        <w:t>Verse 2.</w:t>
      </w:r>
      <w:r w:rsidRPr="006A7052">
        <w:br/>
        <w:t>The smoking flax God will not quench,</w:t>
      </w:r>
      <w:r w:rsidRPr="006A7052">
        <w:br/>
        <w:t xml:space="preserve">Nor will He break the </w:t>
      </w:r>
      <w:r w:rsidRPr="006A7052">
        <w:br/>
        <w:t>bruisèd</w:t>
      </w:r>
      <w:r w:rsidRPr="006A7052">
        <w:br/>
        <w:t xml:space="preserve"> reed;</w:t>
      </w:r>
      <w:r w:rsidRPr="006A7052">
        <w:br/>
        <w:t>His justice and His love do blend</w:t>
      </w:r>
      <w:r w:rsidRPr="006A7052">
        <w:br/>
        <w:t>When guilty souls for mercy plead.</w:t>
      </w:r>
      <w:r w:rsidRPr="006A7052">
        <w:br/>
        <w:t>Come, sinner and backslider, fall</w:t>
      </w:r>
      <w:r w:rsidRPr="006A7052">
        <w:br/>
        <w:t>Before His throne, for pardon call.</w:t>
      </w:r>
      <w:r w:rsidRPr="006A7052">
        <w:br/>
        <w:t>Tears of repentance will not save,</w:t>
      </w:r>
      <w:r w:rsidRPr="006A7052">
        <w:br/>
        <w:t>Nor yet good works for sin atone;</w:t>
      </w:r>
      <w:r w:rsidRPr="006A7052">
        <w:br/>
        <w:t>The sacrifice that Jesus gave</w:t>
      </w:r>
      <w:r w:rsidRPr="006A7052">
        <w:br/>
        <w:t>Must be thy plea, and that alone.</w:t>
      </w:r>
      <w:r w:rsidRPr="006A7052">
        <w:br/>
        <w:t>No other name, however high,</w:t>
      </w:r>
      <w:r w:rsidRPr="006A7052">
        <w:br/>
        <w:t>Can bring thy soul to Heaven nigh.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439 There is a message</w:t>
      </w:r>
    </w:p>
    <w:p w:rsidR="00B3499D" w:rsidRPr="006A7052" w:rsidRDefault="00000000">
      <w:r w:rsidRPr="006A7052">
        <w:t>Verse 1</w:t>
      </w:r>
      <w:r w:rsidRPr="006A7052">
        <w:br/>
        <w:t>There is a message, a simple message,</w:t>
      </w:r>
      <w:r w:rsidRPr="006A7052">
        <w:br/>
        <w:t>And it's a message for us all;</w:t>
      </w:r>
      <w:r w:rsidRPr="006A7052">
        <w:br/>
        <w:t>There is a Saviour, and what a Saviour!</w:t>
      </w:r>
      <w:r w:rsidRPr="006A7052">
        <w:br/>
        <w:t>There is a Saviour for us all.</w:t>
      </w:r>
      <w:r w:rsidRPr="006A7052">
        <w:br/>
        <w:t>Let's look at Jesus, for he's the Saviour,</w:t>
      </w:r>
      <w:r w:rsidRPr="006A7052">
        <w:br/>
        <w:t>And he will answer when we call;</w:t>
      </w:r>
      <w:r w:rsidRPr="006A7052">
        <w:br/>
        <w:t>Let's look at Jesus, for he's the Saviour,</w:t>
      </w:r>
      <w:r w:rsidRPr="006A7052">
        <w:br/>
        <w:t>Yes, he's the Saviour for us all.</w:t>
      </w:r>
      <w:r w:rsidRPr="006A7052">
        <w:br/>
        <w:t>Verse 2.</w:t>
      </w:r>
      <w:r w:rsidRPr="006A7052">
        <w:br/>
        <w:t>If you want pardon, then ask for pardon,</w:t>
      </w:r>
      <w:r w:rsidRPr="006A7052">
        <w:br/>
        <w:t>And God's own pardon shall be yours;</w:t>
      </w:r>
      <w:r w:rsidRPr="006A7052">
        <w:br/>
        <w:t>For those who seek him are sure to find him,</w:t>
      </w:r>
      <w:r w:rsidRPr="006A7052">
        <w:br/>
        <w:t>And none who seek him Christ ignores.</w:t>
      </w:r>
      <w:r w:rsidRPr="006A7052">
        <w:br/>
        <w:t>Let's look at Jesus, for he's the Saviour,</w:t>
      </w:r>
      <w:r w:rsidRPr="006A7052">
        <w:br/>
        <w:t>And he will answer when we call;</w:t>
      </w:r>
      <w:r w:rsidRPr="006A7052">
        <w:br/>
        <w:t>Let's look at Jesus, for he's the Saviour,</w:t>
      </w:r>
      <w:r w:rsidRPr="006A7052">
        <w:br/>
        <w:t>Yes, he's the Saviour for us all.</w:t>
      </w:r>
      <w:r w:rsidRPr="006A7052">
        <w:br/>
        <w:t xml:space="preserve">Though you have failed him, </w:t>
      </w:r>
      <w:r w:rsidRPr="006A7052">
        <w:br/>
        <w:t>and how you've failed him!</w:t>
      </w:r>
      <w:r w:rsidRPr="006A7052">
        <w:br/>
        <w:t xml:space="preserve">Though you have failed him, </w:t>
      </w:r>
      <w:r w:rsidRPr="006A7052">
        <w:br/>
        <w:t>God loves you;</w:t>
      </w:r>
      <w:r w:rsidRPr="006A7052">
        <w:br/>
        <w:t>The proof is Jesus, so look at Jesus,</w:t>
      </w:r>
      <w:r w:rsidRPr="006A7052">
        <w:br/>
        <w:t>And learn from Jesus God loves you.</w:t>
      </w:r>
      <w:r w:rsidRPr="006A7052">
        <w:br/>
        <w:t>Let's look at Jesus, for he's the Saviour,</w:t>
      </w:r>
      <w:r w:rsidRPr="006A7052">
        <w:br/>
        <w:t>And he will answer when we call;</w:t>
      </w:r>
      <w:r w:rsidRPr="006A7052">
        <w:br/>
        <w:t>Let's look at Jesus, for he's the Saviour,</w:t>
      </w:r>
      <w:r w:rsidRPr="006A7052">
        <w:br/>
        <w:t>Yes, he's the Saviour for us all.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440 There is life for a look at the crucified one</w:t>
      </w:r>
    </w:p>
    <w:p w:rsidR="00B3499D" w:rsidRPr="006A7052" w:rsidRDefault="00000000">
      <w:r w:rsidRPr="006A7052">
        <w:t>Verse 1</w:t>
      </w:r>
      <w:r w:rsidRPr="006A7052">
        <w:br/>
        <w:t>There is life for a look at the crucified one,</w:t>
      </w:r>
      <w:r w:rsidRPr="006A7052">
        <w:br/>
        <w:t>There is life at this moment for thee;</w:t>
      </w:r>
      <w:r w:rsidRPr="006A7052">
        <w:br/>
        <w:t>Then look, sinner, look unto Him and be saved,</w:t>
      </w:r>
      <w:r w:rsidRPr="006A7052">
        <w:br/>
        <w:t>Unto Him who was nailed to the tree.</w:t>
      </w:r>
      <w:r w:rsidRPr="006A7052">
        <w:br/>
        <w:t>Chorus</w:t>
      </w:r>
      <w:r w:rsidRPr="006A7052">
        <w:br/>
        <w:t>Look, look, look and live;</w:t>
      </w:r>
      <w:r w:rsidRPr="006A7052">
        <w:br/>
        <w:t>There is life for a look at the crucified one,</w:t>
      </w:r>
      <w:r w:rsidRPr="006A7052">
        <w:br/>
        <w:t>There is life at this moment for thee.</w:t>
      </w:r>
      <w:r w:rsidRPr="006A7052">
        <w:br/>
        <w:t>O why was He there as the bearer of sin,</w:t>
      </w:r>
      <w:r w:rsidRPr="006A7052">
        <w:br/>
        <w:t>If on Jesus thy sins were not laid?</w:t>
      </w:r>
      <w:r w:rsidRPr="006A7052">
        <w:br/>
        <w:t>O why from His side</w:t>
      </w:r>
      <w:r w:rsidRPr="006A7052">
        <w:br/>
        <w:t>Flowed the sin cleansing blood,</w:t>
      </w:r>
      <w:r w:rsidRPr="006A7052">
        <w:br/>
        <w:t>If His dying thy debt had not paid?</w:t>
      </w:r>
      <w:r w:rsidRPr="006A7052">
        <w:br/>
        <w:t>Look, look, look and live;</w:t>
      </w:r>
      <w:r w:rsidRPr="006A7052">
        <w:br/>
        <w:t>There is life for a look at the crucified one,</w:t>
      </w:r>
      <w:r w:rsidRPr="006A7052">
        <w:br/>
        <w:t>There is life at this moment for thee.</w:t>
      </w:r>
      <w:r w:rsidRPr="006A7052">
        <w:br/>
        <w:t>It is not thy tears of repentance or prayers,</w:t>
      </w:r>
      <w:r w:rsidRPr="006A7052">
        <w:br/>
        <w:t>But the blood that atones for the soul;</w:t>
      </w:r>
      <w:r w:rsidRPr="006A7052">
        <w:br/>
        <w:t>On Him then who shed it thou mayest at once</w:t>
      </w:r>
      <w:r w:rsidRPr="006A7052">
        <w:br/>
        <w:t>Thy weight of iniquities roll.</w:t>
      </w:r>
      <w:r w:rsidRPr="006A7052">
        <w:br/>
        <w:t>Look, look, look and live;</w:t>
      </w:r>
      <w:r w:rsidRPr="006A7052">
        <w:br/>
        <w:t>There is life for a look at the crucified one,</w:t>
      </w:r>
      <w:r w:rsidRPr="006A7052">
        <w:br/>
        <w:t>There is life at this moment for thee.</w:t>
      </w:r>
      <w:r w:rsidRPr="006A7052">
        <w:br/>
        <w:t>Then take with rejoicing from Jesus at once</w:t>
      </w:r>
      <w:r w:rsidRPr="006A7052">
        <w:br/>
        <w:t>The life everlasting He gives;</w:t>
      </w:r>
      <w:r w:rsidRPr="006A7052">
        <w:br/>
        <w:t xml:space="preserve">And know, with assurance, thou </w:t>
      </w:r>
      <w:r w:rsidRPr="006A7052">
        <w:br/>
        <w:t>need'st</w:t>
      </w:r>
      <w:r w:rsidRPr="006A7052">
        <w:br/>
        <w:t xml:space="preserve"> never die</w:t>
      </w:r>
      <w:r w:rsidRPr="006A7052">
        <w:br/>
        <w:t>Since Jesus, thy righteousness, lives.</w:t>
      </w:r>
      <w:r w:rsidRPr="006A7052">
        <w:br/>
        <w:t>Look, look, look and live;</w:t>
      </w:r>
      <w:r w:rsidRPr="006A7052">
        <w:br/>
        <w:t>There is life for a look at the crucified one,</w:t>
      </w:r>
      <w:r w:rsidRPr="006A7052">
        <w:br/>
        <w:t>There is life at this moment for thee.</w:t>
      </w:r>
      <w:r w:rsidRPr="006A7052">
        <w:br/>
        <w:t>There is life for a look at the crucified one</w:t>
      </w:r>
      <w:r w:rsidRPr="006A7052">
        <w:br/>
        <w:t xml:space="preserve"> </w:t>
      </w:r>
      <w:r w:rsidRPr="006A7052">
        <w:br/>
        <w:t>Amelia Matilda Hull (c1825-1882)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441 There's a Path</w:t>
      </w:r>
    </w:p>
    <w:p w:rsidR="00B3499D" w:rsidRPr="006A7052" w:rsidRDefault="00000000">
      <w:r w:rsidRPr="006A7052">
        <w:t>Verse 1</w:t>
      </w:r>
      <w:r w:rsidRPr="006A7052">
        <w:br/>
        <w:t>There's a path that's sometimes thorny,</w:t>
      </w:r>
      <w:r w:rsidRPr="006A7052">
        <w:br/>
        <w:t>There's a narrow way, and straight;</w:t>
      </w:r>
      <w:r w:rsidRPr="006A7052">
        <w:br/>
        <w:t>It is called the path of duty,</w:t>
      </w:r>
      <w:r w:rsidRPr="006A7052">
        <w:br/>
        <w:t>And it leads to Heaven's gate.</w:t>
      </w:r>
      <w:r w:rsidRPr="006A7052">
        <w:br/>
        <w:t>While we tread this path of duty,</w:t>
      </w:r>
      <w:r w:rsidRPr="006A7052">
        <w:br/>
        <w:t>We will find our needs supplied</w:t>
      </w:r>
      <w:r w:rsidRPr="006A7052">
        <w:br/>
        <w:t>From the river of God's mercy</w:t>
      </w:r>
      <w:r w:rsidRPr="006A7052">
        <w:br/>
        <w:t xml:space="preserve">That is flowing close beside. </w:t>
      </w:r>
      <w:r w:rsidRPr="006A7052">
        <w:br/>
        <w:t>Chorus</w:t>
      </w:r>
      <w:r w:rsidRPr="006A7052">
        <w:br/>
        <w:t>By the pathway of duty</w:t>
      </w:r>
      <w:r w:rsidRPr="006A7052">
        <w:br/>
        <w:t>Flows the river of God's grace.</w:t>
      </w:r>
      <w:r w:rsidRPr="006A7052">
        <w:br/>
        <w:t>By the pathway of duty</w:t>
      </w:r>
      <w:r w:rsidRPr="006A7052">
        <w:br/>
        <w:t>Flows the river of God's grace.</w:t>
      </w:r>
      <w:r w:rsidRPr="006A7052">
        <w:br/>
        <w:t>Verse 2</w:t>
      </w:r>
      <w:r w:rsidRPr="006A7052">
        <w:br/>
        <w:t xml:space="preserve">'Tis a </w:t>
      </w:r>
      <w:r w:rsidRPr="006A7052">
        <w:br/>
        <w:t>blessèd</w:t>
      </w:r>
      <w:r w:rsidRPr="006A7052">
        <w:br/>
        <w:t xml:space="preserve"> way and holy,</w:t>
      </w:r>
      <w:r w:rsidRPr="006A7052">
        <w:br/>
        <w:t>'Tis a path of peace and joy;</w:t>
      </w:r>
      <w:r w:rsidRPr="006A7052">
        <w:br/>
        <w:t>Though sometimes the way be stony</w:t>
      </w:r>
      <w:r w:rsidRPr="006A7052">
        <w:br/>
        <w:t>And the cares of life annoy.</w:t>
      </w:r>
      <w:r w:rsidRPr="006A7052">
        <w:br/>
        <w:t>But this path that we call duty</w:t>
      </w:r>
      <w:r w:rsidRPr="006A7052">
        <w:br/>
        <w:t>Is the way the Master trod,</w:t>
      </w:r>
      <w:r w:rsidRPr="006A7052">
        <w:br/>
        <w:t>And the smile of love and beauty</w:t>
      </w:r>
      <w:r w:rsidRPr="006A7052">
        <w:br/>
        <w:t>Lights the way that leads to God.</w:t>
      </w:r>
      <w:r w:rsidRPr="006A7052">
        <w:br/>
        <w:t>Chorus</w:t>
      </w:r>
      <w:r w:rsidRPr="006A7052">
        <w:br/>
        <w:t>By the pathway of duty</w:t>
      </w:r>
      <w:r w:rsidRPr="006A7052">
        <w:br/>
        <w:t>Flows the river of God's grace.</w:t>
      </w:r>
      <w:r w:rsidRPr="006A7052">
        <w:br/>
        <w:t>By the pathway of duty</w:t>
      </w:r>
      <w:r w:rsidRPr="006A7052">
        <w:br/>
        <w:t>Flows the river of God's grace.</w:t>
      </w:r>
      <w:r w:rsidRPr="006A7052">
        <w:br/>
        <w:t xml:space="preserve">Verse 3 </w:t>
      </w:r>
      <w:r w:rsidRPr="006A7052">
        <w:br/>
        <w:t>Let us walk this path of duty</w:t>
      </w:r>
      <w:r w:rsidRPr="006A7052">
        <w:br/>
        <w:t>With our faces to the sun,</w:t>
      </w:r>
      <w:r w:rsidRPr="006A7052">
        <w:br/>
        <w:t>Carry all our burdens gladly,</w:t>
      </w:r>
      <w:r w:rsidRPr="006A7052">
        <w:br/>
        <w:t>Finish well what we've begun.</w:t>
      </w:r>
      <w:r w:rsidRPr="006A7052">
        <w:br/>
        <w:t>From the river of God's mercy</w:t>
      </w:r>
      <w:r w:rsidRPr="006A7052">
        <w:br/>
        <w:t>That is flowing by the way,</w:t>
      </w:r>
      <w:r w:rsidRPr="006A7052">
        <w:br/>
        <w:t>We may drink and find refreshing</w:t>
      </w:r>
      <w:r w:rsidRPr="006A7052">
        <w:br/>
        <w:t>For the burdens of the day.</w:t>
      </w:r>
      <w:r w:rsidRPr="006A7052">
        <w:br/>
        <w:t>Chorus</w:t>
      </w:r>
      <w:r w:rsidRPr="006A7052">
        <w:br/>
        <w:t>By the pathway of duty</w:t>
      </w:r>
      <w:r w:rsidRPr="006A7052">
        <w:br/>
        <w:t>Flows the river of God's grace.</w:t>
      </w:r>
      <w:r w:rsidRPr="006A7052">
        <w:br/>
      </w:r>
      <w:r w:rsidRPr="006A7052">
        <w:lastRenderedPageBreak/>
        <w:t>By the pathway of duty</w:t>
      </w:r>
      <w:r w:rsidRPr="006A7052">
        <w:br/>
        <w:t>Flows the river of God's grace.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442 They Are Nailed to the Cross</w:t>
      </w:r>
    </w:p>
    <w:p w:rsidR="00B3499D" w:rsidRPr="006A7052" w:rsidRDefault="00000000">
      <w:r w:rsidRPr="006A7052">
        <w:t>They are nailed to the cross,</w:t>
      </w:r>
      <w:r w:rsidRPr="006A7052">
        <w:br/>
        <w:t>They are nailed to the cross,</w:t>
      </w:r>
      <w:r w:rsidRPr="006A7052">
        <w:br/>
        <w:t>O how much he was willing to bear!</w:t>
      </w:r>
      <w:r w:rsidRPr="006A7052">
        <w:br/>
        <w:t>With what anguish and loss</w:t>
      </w:r>
      <w:r w:rsidRPr="006A7052">
        <w:br/>
        <w:t>Jesus went to the cross,</w:t>
      </w:r>
      <w:r w:rsidRPr="006A7052">
        <w:br/>
        <w:t>And he carried my sins with him there.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443 This is God's moment</w:t>
      </w:r>
    </w:p>
    <w:p w:rsidR="00B3499D" w:rsidRPr="006A7052" w:rsidRDefault="00000000">
      <w:r w:rsidRPr="006A7052">
        <w:t xml:space="preserve">This is God's moment, </w:t>
      </w:r>
      <w:r w:rsidRPr="006A7052">
        <w:br/>
        <w:t>God's moment for you;</w:t>
      </w:r>
      <w:r w:rsidRPr="006A7052">
        <w:br/>
        <w:t xml:space="preserve">A moment so solemn, </w:t>
      </w:r>
      <w:r w:rsidRPr="006A7052">
        <w:br/>
        <w:t>yet joyous and new,</w:t>
      </w:r>
      <w:r w:rsidRPr="006A7052">
        <w:br/>
        <w:t>Forgiven is all sinning,</w:t>
      </w:r>
      <w:r w:rsidRPr="006A7052">
        <w:br/>
        <w:t>Real life is beginning,</w:t>
      </w:r>
      <w:r w:rsidRPr="006A7052">
        <w:br/>
        <w:t>For this is God's moment for you.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444 To save the world</w:t>
      </w:r>
    </w:p>
    <w:p w:rsidR="00B3499D" w:rsidRPr="006A7052" w:rsidRDefault="00000000">
      <w:r w:rsidRPr="006A7052">
        <w:t>Verse 1</w:t>
      </w:r>
      <w:r w:rsidRPr="006A7052">
        <w:br/>
        <w:t xml:space="preserve">To save the world the </w:t>
      </w:r>
      <w:r w:rsidRPr="006A7052">
        <w:tab/>
      </w:r>
      <w:r w:rsidRPr="006A7052">
        <w:br/>
        <w:t>Saviour</w:t>
      </w:r>
      <w:r w:rsidRPr="006A7052">
        <w:br/>
        <w:t xml:space="preserve"> came;</w:t>
      </w:r>
      <w:r w:rsidRPr="006A7052">
        <w:br/>
        <w:t>It was for this in mercy</w:t>
      </w:r>
      <w:r w:rsidRPr="006A7052">
        <w:br/>
        <w:t>He gave his life; the news proclaim</w:t>
      </w:r>
      <w:r w:rsidRPr="006A7052">
        <w:br/>
        <w:t>And give to Jesus glory.</w:t>
      </w:r>
      <w:r w:rsidRPr="006A7052">
        <w:br/>
        <w:t>Give to Jesus glory,</w:t>
      </w:r>
      <w:r w:rsidRPr="006A7052">
        <w:br/>
        <w:t>Give to Jesus glory,</w:t>
      </w:r>
      <w:r w:rsidRPr="006A7052">
        <w:br/>
        <w:t>Proclaim redemption's wondrous plan</w:t>
      </w:r>
      <w:r w:rsidRPr="006A7052">
        <w:br/>
        <w:t>And give to Jesus glory.</w:t>
      </w:r>
      <w:r w:rsidRPr="006A7052">
        <w:br/>
        <w:t>What matchless grace, how rich, how free!</w:t>
      </w:r>
      <w:r w:rsidRPr="006A7052">
        <w:br/>
        <w:t>Our Saviour calls all to him;</w:t>
      </w:r>
      <w:r w:rsidRPr="006A7052">
        <w:br/>
        <w:t>A Saviour he to all would be;</w:t>
      </w:r>
      <w:r w:rsidRPr="006A7052">
        <w:br/>
        <w:t>O give to Jesus glory!</w:t>
      </w:r>
      <w:r w:rsidRPr="006A7052">
        <w:br/>
        <w:t>Give to Jesus glory,</w:t>
      </w:r>
      <w:r w:rsidRPr="006A7052">
        <w:br/>
        <w:t>Give to Jesus glory,</w:t>
      </w:r>
      <w:r w:rsidRPr="006A7052">
        <w:br/>
        <w:t>Proclaim redemption's wondrous plan</w:t>
      </w:r>
      <w:r w:rsidRPr="006A7052">
        <w:br/>
        <w:t>And give to Jesus glory.</w:t>
      </w:r>
      <w:r w:rsidRPr="006A7052">
        <w:br/>
        <w:t>In every land where man is found,</w:t>
      </w:r>
      <w:r w:rsidRPr="006A7052">
        <w:br/>
        <w:t>Let us make known the story</w:t>
      </w:r>
      <w:r w:rsidRPr="006A7052">
        <w:br/>
        <w:t>Of love divine; its praises sound</w:t>
      </w:r>
      <w:r w:rsidRPr="006A7052">
        <w:br/>
        <w:t xml:space="preserve">And give to Jesus glory. </w:t>
      </w:r>
      <w:r w:rsidRPr="006A7052">
        <w:br/>
        <w:t>Give to Jesus glory,</w:t>
      </w:r>
      <w:r w:rsidRPr="006A7052">
        <w:br/>
        <w:t>Give to Jesus glory,</w:t>
      </w:r>
      <w:r w:rsidRPr="006A7052">
        <w:br/>
        <w:t>Proclaim redemption's wondrous plan</w:t>
      </w:r>
      <w:r w:rsidRPr="006A7052">
        <w:br/>
        <w:t>And give to Jesus glory.</w:t>
      </w:r>
      <w:r w:rsidRPr="006A7052">
        <w:br/>
        <w:t>There pardon is for all who come</w:t>
      </w:r>
      <w:r w:rsidRPr="006A7052">
        <w:br/>
        <w:t>Their sins confessing truly;</w:t>
      </w:r>
      <w:r w:rsidRPr="006A7052">
        <w:br/>
        <w:t>Then pardon claim, O guilty one,</w:t>
      </w:r>
      <w:r w:rsidRPr="006A7052">
        <w:br/>
        <w:t>And give to Jesus glory.</w:t>
      </w:r>
      <w:r w:rsidRPr="006A7052">
        <w:br/>
        <w:t>Give to Jesus glory,</w:t>
      </w:r>
      <w:r w:rsidRPr="006A7052">
        <w:br/>
        <w:t>Give to Jesus glory,</w:t>
      </w:r>
      <w:r w:rsidRPr="006A7052">
        <w:br/>
        <w:t>Proclaim redemption's wondrous plan</w:t>
      </w:r>
      <w:r w:rsidRPr="006A7052">
        <w:br/>
        <w:t>And give to Jesus glory.</w:t>
      </w:r>
      <w:r w:rsidRPr="006A7052">
        <w:br/>
        <w:t xml:space="preserve">To save the world the </w:t>
      </w:r>
      <w:r w:rsidRPr="006A7052">
        <w:br/>
        <w:t>Saviour</w:t>
      </w:r>
      <w:r w:rsidRPr="006A7052">
        <w:br/>
        <w:t xml:space="preserve"> came </w:t>
      </w:r>
      <w:r w:rsidRPr="006A7052">
        <w:br/>
        <w:t>Richard Slater (1854-1939) (verses), W. H. Clark (chorus)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445 Turn your eyes upon Jesus</w:t>
      </w:r>
    </w:p>
    <w:p w:rsidR="00B3499D" w:rsidRPr="006A7052" w:rsidRDefault="00000000">
      <w:r w:rsidRPr="006A7052">
        <w:t>Turn your eyes upon Jesus</w:t>
      </w:r>
      <w:r w:rsidRPr="006A7052">
        <w:br/>
        <w:t>Look full in His wonderful face</w:t>
      </w:r>
      <w:r w:rsidRPr="006A7052">
        <w:br/>
        <w:t>And the things of earth</w:t>
      </w:r>
      <w:r w:rsidRPr="006A7052">
        <w:br/>
        <w:t>Will grow strangely dim</w:t>
      </w:r>
      <w:r w:rsidRPr="006A7052">
        <w:br/>
        <w:t>In the light of His glory and grace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446 What Is the Love of Jesus</w:t>
      </w:r>
    </w:p>
    <w:p w:rsidR="00B3499D" w:rsidRPr="006A7052" w:rsidRDefault="00000000">
      <w:r w:rsidRPr="006A7052">
        <w:t>Verse 1</w:t>
      </w:r>
      <w:r w:rsidRPr="006A7052">
        <w:br/>
        <w:t>What is the love of Jesus to thee?</w:t>
      </w:r>
      <w:r w:rsidRPr="006A7052">
        <w:br/>
        <w:t>Art thou its claims denying?</w:t>
      </w:r>
      <w:r w:rsidRPr="006A7052">
        <w:br/>
        <w:t>Dost thou e'er think how he on the tree</w:t>
      </w:r>
      <w:r w:rsidRPr="006A7052">
        <w:br/>
        <w:t>Gained thy salvation by dying?</w:t>
      </w:r>
      <w:r w:rsidRPr="006A7052">
        <w:br/>
        <w:t>Chorus</w:t>
      </w:r>
      <w:r w:rsidRPr="006A7052">
        <w:br/>
        <w:t>O remember, O remember</w:t>
      </w:r>
      <w:r w:rsidRPr="006A7052">
        <w:br/>
        <w:t>All a loving Saviour bore for thee!</w:t>
      </w:r>
      <w:r w:rsidRPr="006A7052">
        <w:br/>
        <w:t>O remember, O remember</w:t>
      </w:r>
      <w:r w:rsidRPr="006A7052">
        <w:br/>
        <w:t>Jesus dying on the tree!</w:t>
      </w:r>
      <w:r w:rsidRPr="006A7052">
        <w:br/>
        <w:t>Verse 2</w:t>
      </w:r>
      <w:r w:rsidRPr="006A7052">
        <w:br/>
        <w:t>What is the call of Jesus to thee?</w:t>
      </w:r>
      <w:r w:rsidRPr="006A7052">
        <w:br/>
        <w:t>Say, is thy heart replying?</w:t>
      </w:r>
      <w:r w:rsidRPr="006A7052">
        <w:br/>
        <w:t>Henceforth is he thy Master to be?</w:t>
      </w:r>
      <w:r w:rsidRPr="006A7052">
        <w:br/>
        <w:t>Wilt thou as rebel defy him?</w:t>
      </w:r>
      <w:r w:rsidRPr="006A7052">
        <w:br/>
        <w:t>Chorus</w:t>
      </w:r>
      <w:r w:rsidRPr="006A7052">
        <w:br/>
        <w:t>O remember, O remember</w:t>
      </w:r>
      <w:r w:rsidRPr="006A7052">
        <w:br/>
        <w:t>All a loving Saviour bore for thee!</w:t>
      </w:r>
      <w:r w:rsidRPr="006A7052">
        <w:br/>
        <w:t>O remember, O remember</w:t>
      </w:r>
      <w:r w:rsidRPr="006A7052">
        <w:br/>
        <w:t>Jesus dying on the tree!</w:t>
      </w:r>
      <w:r w:rsidRPr="006A7052">
        <w:br/>
        <w:t>Verse 3</w:t>
      </w:r>
      <w:r w:rsidRPr="006A7052">
        <w:br/>
        <w:t>What is his grace, O sinner, to thee?</w:t>
      </w:r>
      <w:r w:rsidRPr="006A7052">
        <w:br/>
        <w:t>O 'tis of thanks deserving,</w:t>
      </w:r>
      <w:r w:rsidRPr="006A7052">
        <w:br/>
        <w:t>Waiting so long thy soul to set free,</w:t>
      </w:r>
      <w:r w:rsidRPr="006A7052">
        <w:br/>
        <w:t>Love in its purpose ne'er swerving.</w:t>
      </w:r>
      <w:r w:rsidRPr="006A7052">
        <w:br/>
        <w:t>Chorus</w:t>
      </w:r>
      <w:r w:rsidRPr="006A7052">
        <w:br/>
        <w:t>O remember, O remember</w:t>
      </w:r>
      <w:r w:rsidRPr="006A7052">
        <w:br/>
        <w:t>All a loving Saviour bore for thee!</w:t>
      </w:r>
      <w:r w:rsidRPr="006A7052">
        <w:br/>
        <w:t>O remember, O remember</w:t>
      </w:r>
      <w:r w:rsidRPr="006A7052">
        <w:br/>
        <w:t>Jesus dying on the tree!</w:t>
      </w:r>
      <w:r w:rsidRPr="006A7052">
        <w:br/>
        <w:t>Verse 4</w:t>
      </w:r>
      <w:r w:rsidRPr="006A7052">
        <w:br/>
        <w:t>What is the name of Jesus to thee?</w:t>
      </w:r>
      <w:r w:rsidRPr="006A7052">
        <w:br/>
        <w:t>Art thou his fame extending?</w:t>
      </w:r>
      <w:r w:rsidRPr="006A7052">
        <w:br/>
        <w:t>Dost thou obey? He says: Follow me,</w:t>
      </w:r>
      <w:r w:rsidRPr="006A7052">
        <w:br/>
        <w:t>Life in my service be spending.</w:t>
      </w:r>
      <w:r w:rsidRPr="006A7052">
        <w:br/>
        <w:t>Chorus</w:t>
      </w:r>
      <w:r w:rsidRPr="006A7052">
        <w:br/>
        <w:t>O remember, O remember</w:t>
      </w:r>
      <w:r w:rsidRPr="006A7052">
        <w:br/>
        <w:t>All a loving Saviour bore for thee!</w:t>
      </w:r>
      <w:r w:rsidRPr="006A7052">
        <w:br/>
        <w:t>O remember, O remember</w:t>
      </w:r>
      <w:r w:rsidRPr="006A7052">
        <w:br/>
        <w:t>Jesus dying on the tree!</w:t>
      </w:r>
      <w:r w:rsidRPr="006A7052">
        <w:br/>
        <w:t xml:space="preserve">What is the love of Jesus to thee? </w:t>
      </w:r>
      <w:r w:rsidRPr="006A7052">
        <w:br/>
      </w:r>
      <w:r w:rsidRPr="006A7052">
        <w:lastRenderedPageBreak/>
        <w:t xml:space="preserve">Richard Slater (1854-1939) 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447 Who comes to me, the Saviour said</w:t>
      </w:r>
    </w:p>
    <w:p w:rsidR="00B3499D" w:rsidRPr="006A7052" w:rsidRDefault="00000000">
      <w:r w:rsidRPr="006A7052">
        <w:t>Vers</w:t>
      </w:r>
      <w:r w:rsidRPr="006A7052">
        <w:br/>
        <w:t>e 1</w:t>
      </w:r>
      <w:r w:rsidRPr="006A7052">
        <w:br/>
        <w:t xml:space="preserve">“Who comes to Me,” the </w:t>
      </w:r>
      <w:r w:rsidRPr="006A7052">
        <w:br/>
        <w:t>Saviour</w:t>
      </w:r>
      <w:r w:rsidRPr="006A7052">
        <w:br/>
        <w:t xml:space="preserve"> said,</w:t>
      </w:r>
      <w:r w:rsidRPr="006A7052">
        <w:br/>
        <w:t>“To him I freely give</w:t>
      </w:r>
      <w:r w:rsidRPr="006A7052">
        <w:br/>
        <w:t>Eternal life; though he were dead</w:t>
      </w:r>
      <w:r w:rsidRPr="006A7052">
        <w:br/>
        <w:t>Yet henceforth shall he live.</w:t>
      </w:r>
      <w:r w:rsidRPr="006A7052">
        <w:br/>
        <w:t>His life shall be with gladness filled,</w:t>
      </w:r>
      <w:r w:rsidRPr="006A7052">
        <w:br/>
        <w:t>His treasure is on high,</w:t>
      </w:r>
      <w:r w:rsidRPr="006A7052">
        <w:br/>
        <w:t>Bright sunshine shall his pathway gild</w:t>
      </w:r>
      <w:r w:rsidRPr="006A7052">
        <w:br/>
        <w:t>And he shall never die.”</w:t>
      </w:r>
      <w:r w:rsidRPr="006A7052">
        <w:br/>
        <w:t>Chorus</w:t>
      </w:r>
      <w:r w:rsidRPr="006A7052">
        <w:br/>
        <w:t xml:space="preserve">The </w:t>
      </w:r>
      <w:r w:rsidRPr="006A7052">
        <w:br/>
        <w:t>Saviour</w:t>
      </w:r>
      <w:r w:rsidRPr="006A7052">
        <w:br/>
        <w:t xml:space="preserve"> now will give,</w:t>
      </w:r>
      <w:r w:rsidRPr="006A7052">
        <w:br/>
        <w:t xml:space="preserve">The </w:t>
      </w:r>
      <w:r w:rsidRPr="006A7052">
        <w:br/>
        <w:t>Saviour</w:t>
      </w:r>
      <w:r w:rsidRPr="006A7052">
        <w:br/>
        <w:t xml:space="preserve"> now will give,</w:t>
      </w:r>
      <w:r w:rsidRPr="006A7052">
        <w:br/>
        <w:t>Eternal life to all who seek,</w:t>
      </w:r>
      <w:r w:rsidRPr="006A7052">
        <w:br/>
        <w:t xml:space="preserve">The </w:t>
      </w:r>
      <w:r w:rsidRPr="006A7052">
        <w:br/>
        <w:t>Saviour</w:t>
      </w:r>
      <w:r w:rsidRPr="006A7052">
        <w:br/>
        <w:t xml:space="preserve"> now will give.</w:t>
      </w:r>
      <w:r w:rsidRPr="006A7052">
        <w:br/>
        <w:t xml:space="preserve">Verse </w:t>
      </w:r>
      <w:r w:rsidRPr="006A7052">
        <w:br/>
        <w:t>2.</w:t>
      </w:r>
      <w:r w:rsidRPr="006A7052">
        <w:br/>
        <w:t>“Who comes to Me,” the Savior said,</w:t>
      </w:r>
      <w:r w:rsidRPr="006A7052">
        <w:br/>
        <w:t>“That soul will I supply</w:t>
      </w:r>
      <w:r w:rsidRPr="006A7052">
        <w:br/>
        <w:t>With portions of that living bread</w:t>
      </w:r>
      <w:r w:rsidRPr="006A7052">
        <w:br/>
        <w:t>Which riches cannot buy.</w:t>
      </w:r>
      <w:r w:rsidRPr="006A7052">
        <w:br/>
        <w:t>That soul shall never hunger more,</w:t>
      </w:r>
      <w:r w:rsidRPr="006A7052">
        <w:br/>
        <w:t>But filled shall ever be</w:t>
      </w:r>
      <w:r w:rsidRPr="006A7052">
        <w:br/>
        <w:t>With plenty from the unfailing store</w:t>
      </w:r>
      <w:r w:rsidRPr="006A7052">
        <w:br/>
        <w:t>He ever finds in Me.”</w:t>
      </w:r>
      <w:r w:rsidRPr="006A7052">
        <w:br/>
        <w:t>Chorus</w:t>
      </w:r>
      <w:r w:rsidRPr="006A7052">
        <w:br/>
        <w:t xml:space="preserve">The </w:t>
      </w:r>
      <w:r w:rsidRPr="006A7052">
        <w:br/>
        <w:t>Saviour</w:t>
      </w:r>
      <w:r w:rsidRPr="006A7052">
        <w:br/>
        <w:t xml:space="preserve"> now will give,</w:t>
      </w:r>
      <w:r w:rsidRPr="006A7052">
        <w:br/>
        <w:t xml:space="preserve">The </w:t>
      </w:r>
      <w:r w:rsidRPr="006A7052">
        <w:br/>
        <w:t>Saviour</w:t>
      </w:r>
      <w:r w:rsidRPr="006A7052">
        <w:br/>
        <w:t xml:space="preserve"> now will give,</w:t>
      </w:r>
      <w:r w:rsidRPr="006A7052">
        <w:br/>
        <w:t>Eternal life to all who seek,</w:t>
      </w:r>
      <w:r w:rsidRPr="006A7052">
        <w:br/>
        <w:t xml:space="preserve">The </w:t>
      </w:r>
      <w:r w:rsidRPr="006A7052">
        <w:br/>
      </w:r>
      <w:r w:rsidRPr="006A7052">
        <w:lastRenderedPageBreak/>
        <w:t>Saviour</w:t>
      </w:r>
      <w:r w:rsidRPr="006A7052">
        <w:br/>
        <w:t xml:space="preserve"> now will give.</w:t>
      </w:r>
      <w:r w:rsidRPr="006A7052">
        <w:br/>
        <w:t>Verse 3.</w:t>
      </w:r>
      <w:r w:rsidRPr="006A7052">
        <w:br/>
        <w:t xml:space="preserve">“Who comes to Me,” the </w:t>
      </w:r>
      <w:r w:rsidRPr="006A7052">
        <w:br/>
        <w:t>Saviour</w:t>
      </w:r>
      <w:r w:rsidRPr="006A7052">
        <w:br/>
        <w:t xml:space="preserve"> said,</w:t>
      </w:r>
      <w:r w:rsidRPr="006A7052">
        <w:br/>
        <w:t>“Shall constantly partake</w:t>
      </w:r>
      <w:r w:rsidRPr="006A7052">
        <w:br/>
        <w:t>The stream that from the fountainhead</w:t>
      </w:r>
      <w:r w:rsidRPr="006A7052">
        <w:br/>
        <w:t>Alone his thirst can slake.</w:t>
      </w:r>
      <w:r w:rsidRPr="006A7052">
        <w:br/>
        <w:t>Who seeks in faith that fountain pure,</w:t>
      </w:r>
      <w:r w:rsidRPr="006A7052">
        <w:br/>
        <w:t>His freshness shall retain,</w:t>
      </w:r>
      <w:r w:rsidRPr="006A7052">
        <w:br/>
        <w:t>Shall peace and happiness ensure</w:t>
      </w:r>
      <w:r w:rsidRPr="006A7052">
        <w:br/>
        <w:t>And never thirst again.”</w:t>
      </w:r>
      <w:r w:rsidRPr="006A7052">
        <w:br/>
        <w:t>Chorus</w:t>
      </w:r>
      <w:r w:rsidRPr="006A7052">
        <w:br/>
        <w:t xml:space="preserve">The </w:t>
      </w:r>
      <w:r w:rsidRPr="006A7052">
        <w:br/>
        <w:t>Saviour</w:t>
      </w:r>
      <w:r w:rsidRPr="006A7052">
        <w:br/>
        <w:t xml:space="preserve"> now will give,</w:t>
      </w:r>
      <w:r w:rsidRPr="006A7052">
        <w:br/>
        <w:t xml:space="preserve">The </w:t>
      </w:r>
      <w:r w:rsidRPr="006A7052">
        <w:br/>
        <w:t>Saviour</w:t>
      </w:r>
      <w:r w:rsidRPr="006A7052">
        <w:br/>
        <w:t xml:space="preserve"> now will give,</w:t>
      </w:r>
      <w:r w:rsidRPr="006A7052">
        <w:br/>
        <w:t>Eternal life to all who seek,</w:t>
      </w:r>
      <w:r w:rsidRPr="006A7052">
        <w:br/>
        <w:t xml:space="preserve">The </w:t>
      </w:r>
      <w:r w:rsidRPr="006A7052">
        <w:br/>
        <w:t>Saviour</w:t>
      </w:r>
      <w:r w:rsidRPr="006A7052">
        <w:br/>
        <w:t xml:space="preserve"> now will give.</w:t>
      </w:r>
      <w:r w:rsidRPr="006A7052">
        <w:br/>
        <w:t>Verse 4.</w:t>
      </w:r>
      <w:r w:rsidRPr="006A7052">
        <w:br/>
        <w:t xml:space="preserve">“Who comes to Me,” the </w:t>
      </w:r>
      <w:r w:rsidRPr="006A7052">
        <w:br/>
        <w:t>Saviour</w:t>
      </w:r>
      <w:r w:rsidRPr="006A7052">
        <w:br/>
        <w:t xml:space="preserve"> said,</w:t>
      </w:r>
      <w:r w:rsidRPr="006A7052">
        <w:br/>
        <w:t>“And follows where I lead,</w:t>
      </w:r>
      <w:r w:rsidRPr="006A7052">
        <w:br/>
        <w:t>Shall see My light upon him shed</w:t>
      </w:r>
      <w:r w:rsidRPr="006A7052">
        <w:br/>
        <w:t>And in My pastures feed.</w:t>
      </w:r>
      <w:r w:rsidRPr="006A7052">
        <w:br/>
        <w:t>No more shall darkness cloud his way,</w:t>
      </w:r>
      <w:r w:rsidRPr="006A7052">
        <w:br/>
        <w:t>My love his fear shall quell,</w:t>
      </w:r>
      <w:r w:rsidRPr="006A7052">
        <w:br/>
        <w:t>The gloom that once obscured his day</w:t>
      </w:r>
      <w:r w:rsidRPr="006A7052">
        <w:br/>
        <w:t>My presence shall dispel.”</w:t>
      </w:r>
      <w:r w:rsidRPr="006A7052">
        <w:br/>
        <w:t xml:space="preserve">The </w:t>
      </w:r>
      <w:r w:rsidRPr="006A7052">
        <w:br/>
        <w:t>Saviour</w:t>
      </w:r>
      <w:r w:rsidRPr="006A7052">
        <w:br/>
        <w:t xml:space="preserve"> now will give,</w:t>
      </w:r>
      <w:r w:rsidRPr="006A7052">
        <w:br/>
        <w:t xml:space="preserve">The </w:t>
      </w:r>
      <w:r w:rsidRPr="006A7052">
        <w:br/>
        <w:t>Saviour</w:t>
      </w:r>
      <w:r w:rsidRPr="006A7052">
        <w:br/>
        <w:t xml:space="preserve"> now will give,</w:t>
      </w:r>
      <w:r w:rsidRPr="006A7052">
        <w:br/>
        <w:t>Eternal life to all who seek,</w:t>
      </w:r>
      <w:r w:rsidRPr="006A7052">
        <w:br/>
        <w:t xml:space="preserve">The </w:t>
      </w:r>
      <w:r w:rsidRPr="006A7052">
        <w:br/>
      </w:r>
      <w:r w:rsidRPr="006A7052">
        <w:lastRenderedPageBreak/>
        <w:t>Saviour</w:t>
      </w:r>
      <w:r w:rsidRPr="006A7052">
        <w:br/>
        <w:t xml:space="preserve"> now will give.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448 Who'll be the next</w:t>
      </w:r>
    </w:p>
    <w:p w:rsidR="00B3499D" w:rsidRPr="006A7052" w:rsidRDefault="00000000">
      <w:r w:rsidRPr="006A7052">
        <w:t>Verse 1</w:t>
      </w:r>
      <w:r w:rsidRPr="006A7052">
        <w:br/>
        <w:t>Who'll be the next to follow Jesus?</w:t>
      </w:r>
      <w:r w:rsidRPr="006A7052">
        <w:br/>
        <w:t>Who'll be the next his cross to bear?</w:t>
      </w:r>
      <w:r w:rsidRPr="006A7052">
        <w:br/>
        <w:t>Someone is ready, someone is waiting;</w:t>
      </w:r>
      <w:r w:rsidRPr="006A7052">
        <w:br/>
        <w:t>Who'll be the next a crown to wear?</w:t>
      </w:r>
      <w:r w:rsidRPr="006A7052">
        <w:br/>
        <w:t>Chorus</w:t>
      </w:r>
      <w:r w:rsidRPr="006A7052">
        <w:br/>
        <w:t>Who'll be the next, who'll be the next?</w:t>
      </w:r>
      <w:r w:rsidRPr="006A7052">
        <w:br/>
        <w:t>Who'll be the next to follow Jesus?</w:t>
      </w:r>
      <w:r w:rsidRPr="006A7052">
        <w:br/>
        <w:t>Who'll be the next to follow Jesus now?</w:t>
      </w:r>
      <w:r w:rsidRPr="006A7052">
        <w:br/>
        <w:t>Follow Jesus now!</w:t>
      </w:r>
      <w:r w:rsidRPr="006A7052">
        <w:br/>
        <w:t>Verse 2</w:t>
      </w:r>
      <w:r w:rsidRPr="006A7052">
        <w:br/>
        <w:t>Who'll be the next to follow Jesus?</w:t>
      </w:r>
      <w:r w:rsidRPr="006A7052">
        <w:br/>
        <w:t xml:space="preserve">Come and bow at his precious </w:t>
      </w:r>
      <w:r w:rsidRPr="006A7052">
        <w:tab/>
        <w:t>feet;</w:t>
      </w:r>
      <w:r w:rsidRPr="006A7052">
        <w:br/>
        <w:t xml:space="preserve">Who'll be the next to lay every </w:t>
      </w:r>
      <w:r w:rsidRPr="006A7052">
        <w:tab/>
        <w:t>burden</w:t>
      </w:r>
      <w:r w:rsidRPr="006A7052">
        <w:br/>
        <w:t>Down at the Father's mercy seat?</w:t>
      </w:r>
      <w:r w:rsidRPr="006A7052">
        <w:br/>
        <w:t>Chorus</w:t>
      </w:r>
      <w:r w:rsidRPr="006A7052">
        <w:br/>
        <w:t>Who'll be the next, who'll be the next?</w:t>
      </w:r>
      <w:r w:rsidRPr="006A7052">
        <w:br/>
        <w:t>Who'll be the next to follow Jesus?</w:t>
      </w:r>
      <w:r w:rsidRPr="006A7052">
        <w:br/>
        <w:t>Who'll be the next to follow Jesus now?</w:t>
      </w:r>
      <w:r w:rsidRPr="006A7052">
        <w:br/>
        <w:t>Follow Jesus now!</w:t>
      </w:r>
      <w:r w:rsidRPr="006A7052">
        <w:br/>
        <w:t>Verse 3</w:t>
      </w:r>
      <w:r w:rsidRPr="006A7052">
        <w:br/>
        <w:t>Who'll be the next to follow Jesus?</w:t>
      </w:r>
      <w:r w:rsidRPr="006A7052">
        <w:br/>
        <w:t>Who'll be the next to praise his name?</w:t>
      </w:r>
      <w:r w:rsidRPr="006A7052">
        <w:br/>
        <w:t xml:space="preserve">Who'll swell the chorus of free </w:t>
      </w:r>
      <w:r w:rsidRPr="006A7052">
        <w:tab/>
        <w:t>redemption,</w:t>
      </w:r>
      <w:r w:rsidRPr="006A7052">
        <w:br/>
        <w:t>Sing hallelujah, praise the Lamb?</w:t>
      </w:r>
      <w:r w:rsidRPr="006A7052">
        <w:br/>
        <w:t xml:space="preserve"> </w:t>
      </w:r>
      <w:r w:rsidRPr="006A7052">
        <w:br/>
        <w:t>Chorus</w:t>
      </w:r>
      <w:r w:rsidRPr="006A7052">
        <w:br/>
        <w:t>Who'll be the next, who'll be the next?</w:t>
      </w:r>
      <w:r w:rsidRPr="006A7052">
        <w:br/>
        <w:t>Who'll be the next to follow Jesus?</w:t>
      </w:r>
      <w:r w:rsidRPr="006A7052">
        <w:br/>
        <w:t>Who'll be the next to follow Jesus now?</w:t>
      </w:r>
      <w:r w:rsidRPr="006A7052">
        <w:br/>
        <w:t>Follow Jesus now!</w:t>
      </w:r>
      <w:r w:rsidRPr="006A7052">
        <w:br/>
        <w:t>Verse 4</w:t>
      </w:r>
      <w:r w:rsidRPr="006A7052">
        <w:br/>
        <w:t>Who'll be the next to follow Jesus</w:t>
      </w:r>
      <w:r w:rsidRPr="006A7052">
        <w:br/>
        <w:t>Down through the Jordan's rolling tide?</w:t>
      </w:r>
      <w:r w:rsidRPr="006A7052">
        <w:br/>
        <w:t>Who'll be the next to join with the ransomed</w:t>
      </w:r>
      <w:r w:rsidRPr="006A7052">
        <w:br/>
        <w:t>Singing upon the other side?</w:t>
      </w:r>
      <w:r w:rsidRPr="006A7052">
        <w:br/>
        <w:t>Chorus</w:t>
      </w:r>
      <w:r w:rsidRPr="006A7052">
        <w:br/>
        <w:t>Who'll be the next, who'll be the next?</w:t>
      </w:r>
      <w:r w:rsidRPr="006A7052">
        <w:br/>
        <w:t>Who'll be the next to follow Jesus?</w:t>
      </w:r>
      <w:r w:rsidRPr="006A7052">
        <w:br/>
        <w:t>Who'll be the next to follow Jesus now?</w:t>
      </w:r>
      <w:r w:rsidRPr="006A7052">
        <w:br/>
        <w:t>Follow Jesus now!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449 Why are you doubting</w:t>
      </w:r>
    </w:p>
    <w:p w:rsidR="00B3499D" w:rsidRPr="006A7052" w:rsidRDefault="00000000">
      <w:r w:rsidRPr="006A7052">
        <w:t>Verse 1</w:t>
      </w:r>
      <w:r w:rsidRPr="006A7052">
        <w:br/>
        <w:t>Why are you doubting and fearing?</w:t>
      </w:r>
      <w:r w:rsidRPr="006A7052">
        <w:br/>
        <w:t>Why are you still under sin?</w:t>
      </w:r>
      <w:r w:rsidRPr="006A7052">
        <w:br/>
        <w:t>Have you not found that his grace doth abound?</w:t>
      </w:r>
      <w:r w:rsidRPr="006A7052">
        <w:br/>
        <w:t>He's mighty to save; let him in.</w:t>
      </w:r>
      <w:r w:rsidRPr="006A7052">
        <w:br/>
        <w:t xml:space="preserve"> </w:t>
      </w:r>
      <w:r w:rsidRPr="006A7052">
        <w:br/>
        <w:t>Chorus:</w:t>
      </w:r>
      <w:r w:rsidRPr="006A7052">
        <w:br/>
        <w:t>Jesus is strong to deliver,</w:t>
      </w:r>
      <w:r w:rsidRPr="006A7052">
        <w:br/>
        <w:t>Mighty to save! Mighty to save!</w:t>
      </w:r>
      <w:r w:rsidRPr="006A7052">
        <w:br/>
        <w:t>Jesus is strong to deliver,</w:t>
      </w:r>
      <w:r w:rsidRPr="006A7052">
        <w:br/>
        <w:t>Jesus is mighty to save.</w:t>
      </w:r>
      <w:r w:rsidRPr="006A7052">
        <w:br/>
        <w:t xml:space="preserve"> </w:t>
      </w:r>
      <w:r w:rsidRPr="006A7052">
        <w:br/>
        <w:t>Verse 2</w:t>
      </w:r>
      <w:r w:rsidRPr="006A7052">
        <w:br/>
        <w:t>Say, are you weak, are you helpless,</w:t>
      </w:r>
      <w:r w:rsidRPr="006A7052">
        <w:br/>
        <w:t>Trying again and again?</w:t>
      </w:r>
      <w:r w:rsidRPr="006A7052">
        <w:br/>
        <w:t>This may be true, but it's not what you do,</w:t>
      </w:r>
      <w:r w:rsidRPr="006A7052">
        <w:br/>
        <w:t>'Tis he who is mighty to save.</w:t>
      </w:r>
      <w:r w:rsidRPr="006A7052">
        <w:br/>
        <w:t xml:space="preserve"> </w:t>
      </w:r>
      <w:r w:rsidRPr="006A7052">
        <w:br/>
        <w:t>Chorus:</w:t>
      </w:r>
      <w:r w:rsidRPr="006A7052">
        <w:br/>
        <w:t>Jesus is strong to deliver,</w:t>
      </w:r>
      <w:r w:rsidRPr="006A7052">
        <w:br/>
        <w:t>Mighty to save! Mighty to save!</w:t>
      </w:r>
      <w:r w:rsidRPr="006A7052">
        <w:br/>
        <w:t>Jesus is strong to deliver,</w:t>
      </w:r>
      <w:r w:rsidRPr="006A7052">
        <w:br/>
        <w:t>Jesus is mighty to save.</w:t>
      </w:r>
      <w:r w:rsidRPr="006A7052">
        <w:br/>
        <w:t xml:space="preserve"> </w:t>
      </w:r>
      <w:r w:rsidRPr="006A7052">
        <w:br/>
        <w:t>When in my sorrow he found me,</w:t>
      </w:r>
      <w:r w:rsidRPr="006A7052">
        <w:br/>
        <w:t>Found me and bade me be whole;</w:t>
      </w:r>
      <w:r w:rsidRPr="006A7052">
        <w:br/>
        <w:t>Turned all my night into heavenly light,</w:t>
      </w:r>
      <w:r w:rsidRPr="006A7052">
        <w:br/>
        <w:t>And from me my burden did roll.</w:t>
      </w:r>
      <w:r w:rsidRPr="006A7052">
        <w:br/>
        <w:t xml:space="preserve"> </w:t>
      </w:r>
      <w:r w:rsidRPr="006A7052">
        <w:br/>
        <w:t>Chorus:</w:t>
      </w:r>
      <w:r w:rsidRPr="006A7052">
        <w:br/>
        <w:t>Jesus is strong to deliver,</w:t>
      </w:r>
      <w:r w:rsidRPr="006A7052">
        <w:br/>
        <w:t>Mighty to save! Mighty to save!</w:t>
      </w:r>
      <w:r w:rsidRPr="006A7052">
        <w:br/>
        <w:t>Jesus is strong to deliver,</w:t>
      </w:r>
      <w:r w:rsidRPr="006A7052">
        <w:br/>
        <w:t>Jesus is mighty to save.</w:t>
      </w:r>
      <w:r w:rsidRPr="006A7052">
        <w:br/>
        <w:t xml:space="preserve"> </w:t>
      </w:r>
      <w:r w:rsidRPr="006A7052">
        <w:br/>
        <w:t>Verse 4</w:t>
      </w:r>
      <w:r w:rsidRPr="006A7052">
        <w:br/>
        <w:t>When in the tempest he hides me,</w:t>
      </w:r>
      <w:r w:rsidRPr="006A7052">
        <w:br/>
        <w:t>When in the storm he is near;</w:t>
      </w:r>
      <w:r w:rsidRPr="006A7052">
        <w:br/>
        <w:t>O'er the long way the Lord is my stay,</w:t>
      </w:r>
      <w:r w:rsidRPr="006A7052">
        <w:br/>
        <w:t>And now I have nothing to fear.</w:t>
      </w:r>
      <w:r w:rsidRPr="006A7052">
        <w:br/>
        <w:t>Chorus:</w:t>
      </w:r>
      <w:r w:rsidRPr="006A7052">
        <w:br/>
        <w:t>Jesus is strong to deliver,</w:t>
      </w:r>
      <w:r w:rsidRPr="006A7052">
        <w:br/>
      </w:r>
      <w:r w:rsidRPr="006A7052">
        <w:lastRenderedPageBreak/>
        <w:t>Mighty to save! Mighty to save!</w:t>
      </w:r>
      <w:r w:rsidRPr="006A7052">
        <w:br/>
        <w:t>Jesus is strong to deliver,</w:t>
      </w:r>
      <w:r w:rsidRPr="006A7052">
        <w:br/>
        <w:t>Jesus is mighty to save.</w:t>
      </w:r>
      <w:r w:rsidRPr="006A7052">
        <w:br/>
        <w:t xml:space="preserve"> </w:t>
      </w:r>
      <w:r w:rsidRPr="006A7052">
        <w:br/>
        <w:t xml:space="preserve">Why are you doubting and fearing? </w:t>
      </w:r>
      <w:r w:rsidRPr="006A7052">
        <w:br/>
        <w:t xml:space="preserve">Herbert H. Booth (1862-1926) alt 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450 Will Your Anchor Hold</w:t>
      </w:r>
    </w:p>
    <w:p w:rsidR="00B3499D" w:rsidRPr="006A7052" w:rsidRDefault="00000000">
      <w:r w:rsidRPr="006A7052">
        <w:t>Verse 1</w:t>
      </w:r>
      <w:r w:rsidRPr="006A7052">
        <w:br/>
        <w:t>Will your anchor hold in the storms of life,</w:t>
      </w:r>
      <w:r w:rsidRPr="006A7052">
        <w:br/>
        <w:t>When the clouds unfold their wings of strife?</w:t>
      </w:r>
      <w:r w:rsidRPr="006A7052">
        <w:br/>
        <w:t>When the storm tides lift and the cables strain,</w:t>
      </w:r>
      <w:r w:rsidRPr="006A7052">
        <w:br/>
        <w:t>Will your anchor drift or firm remain?</w:t>
      </w:r>
      <w:r w:rsidRPr="006A7052">
        <w:br/>
        <w:t>We have an anchor that keeps the soul,</w:t>
      </w:r>
      <w:r w:rsidRPr="006A7052">
        <w:br/>
        <w:t>Steadfast and sure while the billows roll;</w:t>
      </w:r>
      <w:r w:rsidRPr="006A7052">
        <w:br/>
        <w:t>Fastened to the rock which cannot move,</w:t>
      </w:r>
      <w:r w:rsidRPr="006A7052">
        <w:br/>
        <w:t>Grounded firm and deep in the Saviour's love.</w:t>
      </w:r>
      <w:r w:rsidRPr="006A7052">
        <w:br/>
        <w:t>Will your anchor hold in the straits of fear,</w:t>
      </w:r>
      <w:r w:rsidRPr="006A7052">
        <w:br/>
        <w:t>When the breakers roar and the reef is near?</w:t>
      </w:r>
      <w:r w:rsidRPr="006A7052">
        <w:br/>
        <w:t>While the surges rave and the wild winds blow,</w:t>
      </w:r>
      <w:r w:rsidRPr="006A7052">
        <w:br/>
        <w:t xml:space="preserve">Shall the angry waves your bark </w:t>
      </w:r>
      <w:r w:rsidRPr="006A7052">
        <w:br/>
        <w:t>o'erflow</w:t>
      </w:r>
      <w:r w:rsidRPr="006A7052">
        <w:br/>
        <w:t>?</w:t>
      </w:r>
      <w:r w:rsidRPr="006A7052">
        <w:br/>
        <w:t>We have an anchor that keeps the soul,</w:t>
      </w:r>
      <w:r w:rsidRPr="006A7052">
        <w:br/>
        <w:t>Steadfast and sure while the billows roll;</w:t>
      </w:r>
      <w:r w:rsidRPr="006A7052">
        <w:br/>
        <w:t>Fastened to the rock which cannot move,</w:t>
      </w:r>
      <w:r w:rsidRPr="006A7052">
        <w:br/>
        <w:t>Grounded firm and deep in the Saviour's love.</w:t>
      </w:r>
      <w:r w:rsidRPr="006A7052">
        <w:br/>
        <w:t>Will your anchor hold in the floods of death,</w:t>
      </w:r>
      <w:r w:rsidRPr="006A7052">
        <w:br/>
        <w:t>When the waters cold chill your latest breath?</w:t>
      </w:r>
      <w:r w:rsidRPr="006A7052">
        <w:br/>
        <w:t>On the rising tide you can never fail</w:t>
      </w:r>
      <w:r w:rsidRPr="006A7052">
        <w:br/>
        <w:t>While your anchor holds within the veil.</w:t>
      </w:r>
      <w:r w:rsidRPr="006A7052">
        <w:br/>
        <w:t>We have an anchor that keeps the soul,</w:t>
      </w:r>
      <w:r w:rsidRPr="006A7052">
        <w:br/>
        <w:t>Steadfast and sure while the billows roll;</w:t>
      </w:r>
      <w:r w:rsidRPr="006A7052">
        <w:br/>
        <w:t>Fastened to the rock which cannot move,</w:t>
      </w:r>
      <w:r w:rsidRPr="006A7052">
        <w:br/>
        <w:t>Grounded firm and deep in the Saviour's love.</w:t>
      </w:r>
      <w:r w:rsidRPr="006A7052">
        <w:br/>
        <w:t>Will your eyes behold through the morning light</w:t>
      </w:r>
      <w:r w:rsidRPr="006A7052">
        <w:br/>
        <w:t>The city of gold and the harbour bright?</w:t>
      </w:r>
      <w:r w:rsidRPr="006A7052">
        <w:br/>
        <w:t>Will you anchor safe by the heavenly shore,</w:t>
      </w:r>
      <w:r w:rsidRPr="006A7052">
        <w:br/>
        <w:t>When life's storms are past for evermore?</w:t>
      </w:r>
      <w:r w:rsidRPr="006A7052">
        <w:br/>
        <w:t>We have an anchor that keeps the soul,</w:t>
      </w:r>
      <w:r w:rsidRPr="006A7052">
        <w:br/>
        <w:t>Steadfast and sure while the billows roll;</w:t>
      </w:r>
      <w:r w:rsidRPr="006A7052">
        <w:br/>
        <w:t>Fastened to the rock which cannot move,</w:t>
      </w:r>
      <w:r w:rsidRPr="006A7052">
        <w:br/>
        <w:t>Grounded firm and deep in the Saviour's love.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451 Would you be free</w:t>
      </w:r>
    </w:p>
    <w:p w:rsidR="00B3499D" w:rsidRPr="006A7052" w:rsidRDefault="00000000">
      <w:r w:rsidRPr="006A7052">
        <w:t>Verse 1</w:t>
      </w:r>
      <w:r w:rsidRPr="006A7052">
        <w:br/>
        <w:t>Would you be free from your burden of sin?</w:t>
      </w:r>
      <w:r w:rsidRPr="006A7052">
        <w:br/>
        <w:t xml:space="preserve">There's power in the blood, </w:t>
      </w:r>
      <w:r w:rsidRPr="006A7052">
        <w:br/>
        <w:t>power in the blood!</w:t>
      </w:r>
      <w:r w:rsidRPr="006A7052">
        <w:br/>
        <w:t>Would you o'er evil a victory win?</w:t>
      </w:r>
      <w:r w:rsidRPr="006A7052">
        <w:br/>
        <w:t>There's wonderful power in the blood!</w:t>
      </w:r>
      <w:r w:rsidRPr="006A7052">
        <w:br/>
        <w:t xml:space="preserve">There is power, power, </w:t>
      </w:r>
      <w:r w:rsidRPr="006A7052">
        <w:br/>
        <w:t>wonder‑working power,</w:t>
      </w:r>
      <w:r w:rsidRPr="006A7052">
        <w:br/>
        <w:t>In the blood of the Lamb.</w:t>
      </w:r>
      <w:r w:rsidRPr="006A7052">
        <w:br/>
        <w:t xml:space="preserve">There is power, power, </w:t>
      </w:r>
      <w:r w:rsidRPr="006A7052">
        <w:br/>
        <w:t>wonder‑working power,</w:t>
      </w:r>
      <w:r w:rsidRPr="006A7052">
        <w:br/>
        <w:t>In the precious blood of the Lamb.</w:t>
      </w:r>
      <w:r w:rsidRPr="006A7052">
        <w:br/>
        <w:t>Would you be free from your passion and pride?</w:t>
      </w:r>
      <w:r w:rsidRPr="006A7052">
        <w:br/>
        <w:t xml:space="preserve">There's power in the blood, </w:t>
      </w:r>
      <w:r w:rsidRPr="006A7052">
        <w:br/>
        <w:t>power in the blood!</w:t>
      </w:r>
      <w:r w:rsidRPr="006A7052">
        <w:br/>
        <w:t>Come then for cleansing to Calvary's tide</w:t>
      </w:r>
      <w:r w:rsidRPr="006A7052">
        <w:br/>
        <w:t>There's wonderful power in the blood!</w:t>
      </w:r>
      <w:r w:rsidRPr="006A7052">
        <w:br/>
        <w:t xml:space="preserve">There is power, power, </w:t>
      </w:r>
      <w:r w:rsidRPr="006A7052">
        <w:br/>
        <w:t>wonder‑working power,</w:t>
      </w:r>
      <w:r w:rsidRPr="006A7052">
        <w:br/>
        <w:t>In the blood of the Lamb.</w:t>
      </w:r>
      <w:r w:rsidRPr="006A7052">
        <w:br/>
        <w:t xml:space="preserve">There is power, power, </w:t>
      </w:r>
      <w:r w:rsidRPr="006A7052">
        <w:br/>
        <w:t>wonder‑working power,</w:t>
      </w:r>
      <w:r w:rsidRPr="006A7052">
        <w:br/>
        <w:t>In the precious blood of the Lamb.</w:t>
      </w:r>
      <w:r w:rsidRPr="006A7052">
        <w:br/>
        <w:t>Would you be whiter, yes, whiter than snow?</w:t>
      </w:r>
      <w:r w:rsidRPr="006A7052">
        <w:br/>
        <w:t xml:space="preserve">There's power in the blood, </w:t>
      </w:r>
      <w:r w:rsidRPr="006A7052">
        <w:br/>
        <w:t>power in the blood!</w:t>
      </w:r>
      <w:r w:rsidRPr="006A7052">
        <w:br/>
        <w:t>Sin stains are lost in its life‑giving flow;</w:t>
      </w:r>
      <w:r w:rsidRPr="006A7052">
        <w:br/>
        <w:t>There's wonderful power in the blood!</w:t>
      </w:r>
      <w:r w:rsidRPr="006A7052">
        <w:br/>
        <w:t xml:space="preserve">There is power, power, </w:t>
      </w:r>
      <w:r w:rsidRPr="006A7052">
        <w:br/>
        <w:t>wonder‑working power,</w:t>
      </w:r>
      <w:r w:rsidRPr="006A7052">
        <w:br/>
        <w:t>In the blood of the Lamb.</w:t>
      </w:r>
      <w:r w:rsidRPr="006A7052">
        <w:br/>
        <w:t xml:space="preserve">There is power, power, </w:t>
      </w:r>
      <w:r w:rsidRPr="006A7052">
        <w:br/>
        <w:t>wonder‑working power,</w:t>
      </w:r>
      <w:r w:rsidRPr="006A7052">
        <w:br/>
        <w:t>In the precious blood of the Lamb.</w:t>
      </w:r>
      <w:r w:rsidRPr="006A7052">
        <w:br/>
        <w:t>Would you do service for Jesus your King?</w:t>
      </w:r>
      <w:r w:rsidRPr="006A7052">
        <w:br/>
        <w:t xml:space="preserve">There's power in the blood, </w:t>
      </w:r>
      <w:r w:rsidRPr="006A7052">
        <w:br/>
        <w:t>power in the blood!</w:t>
      </w:r>
      <w:r w:rsidRPr="006A7052">
        <w:br/>
        <w:t>Would you live daily his praises to sing?</w:t>
      </w:r>
      <w:r w:rsidRPr="006A7052">
        <w:br/>
        <w:t>There's wonderful power in the blood!</w:t>
      </w:r>
      <w:r w:rsidRPr="006A7052">
        <w:br/>
        <w:t xml:space="preserve">There is power, power, </w:t>
      </w:r>
      <w:r w:rsidRPr="006A7052">
        <w:br/>
        <w:t>wonder‑working power,</w:t>
      </w:r>
      <w:r w:rsidRPr="006A7052">
        <w:br/>
        <w:t>In the blood of the Lamb.</w:t>
      </w:r>
      <w:r w:rsidRPr="006A7052">
        <w:br/>
      </w:r>
      <w:r w:rsidRPr="006A7052">
        <w:lastRenderedPageBreak/>
        <w:t xml:space="preserve">There is power, power, </w:t>
      </w:r>
      <w:r w:rsidRPr="006A7052">
        <w:br/>
        <w:t>wonder‑working power,</w:t>
      </w:r>
      <w:r w:rsidRPr="006A7052">
        <w:br/>
        <w:t>In the precious blood of the Lamb.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452 Yes, There Flows </w:t>
      </w:r>
      <w:proofErr w:type="gramStart"/>
      <w:r w:rsidRPr="006A7052">
        <w:t>A</w:t>
      </w:r>
      <w:proofErr w:type="gramEnd"/>
      <w:r w:rsidRPr="006A7052">
        <w:t xml:space="preserve"> Wondrous River</w:t>
      </w:r>
    </w:p>
    <w:p w:rsidR="00B3499D" w:rsidRPr="006A7052" w:rsidRDefault="00000000">
      <w:r w:rsidRPr="006A7052">
        <w:t>Verse 1</w:t>
      </w:r>
      <w:r w:rsidRPr="006A7052">
        <w:br/>
        <w:t>Yes, there flows a wondrous river</w:t>
      </w:r>
      <w:r w:rsidRPr="006A7052">
        <w:br/>
        <w:t>That can make the foulest clean;</w:t>
      </w:r>
      <w:r w:rsidRPr="006A7052">
        <w:br/>
        <w:t>To the soul it is the giver</w:t>
      </w:r>
      <w:r w:rsidRPr="006A7052">
        <w:br/>
        <w:t>Of the freedom from all sin.</w:t>
      </w:r>
      <w:r w:rsidRPr="006A7052">
        <w:br/>
        <w:t>Round us flows the cleansing river,</w:t>
      </w:r>
      <w:r w:rsidRPr="006A7052">
        <w:br/>
        <w:t>The holy, mighty, wonder working river,</w:t>
      </w:r>
      <w:r w:rsidRPr="006A7052">
        <w:br/>
        <w:t>That can make a saint of a sinner;</w:t>
      </w:r>
      <w:r w:rsidRPr="006A7052">
        <w:br/>
        <w:t>It flows from the throne of God.</w:t>
      </w:r>
      <w:r w:rsidRPr="006A7052">
        <w:br/>
        <w:t>All who seek this cleansing river</w:t>
      </w:r>
      <w:r w:rsidRPr="006A7052">
        <w:br/>
        <w:t>Have their deepest need supplied;</w:t>
      </w:r>
      <w:r w:rsidRPr="006A7052">
        <w:br/>
        <w:t>From all ills its waves deliver</w:t>
      </w:r>
      <w:r w:rsidRPr="006A7052">
        <w:br/>
        <w:t>When for healing they're applied.</w:t>
      </w:r>
      <w:r w:rsidRPr="006A7052">
        <w:br/>
        <w:t>Round us flows the cleansing river,</w:t>
      </w:r>
      <w:r w:rsidRPr="006A7052">
        <w:br/>
        <w:t>The holy, mighty, wonder working river,</w:t>
      </w:r>
      <w:r w:rsidRPr="006A7052">
        <w:br/>
        <w:t>That can make a saint of a sinner;</w:t>
      </w:r>
      <w:r w:rsidRPr="006A7052">
        <w:br/>
        <w:t>It flows from the throne of God.</w:t>
      </w:r>
      <w:r w:rsidRPr="006A7052">
        <w:br/>
        <w:t>Have you proved this precious river,</w:t>
      </w:r>
      <w:r w:rsidRPr="006A7052">
        <w:br/>
        <w:t>Perfect cleansing gaining there?</w:t>
      </w:r>
      <w:r w:rsidRPr="006A7052">
        <w:br/>
        <w:t>Losing burdens that need never</w:t>
      </w:r>
      <w:r w:rsidRPr="006A7052">
        <w:br/>
        <w:t>Rise again to bring you care?</w:t>
      </w:r>
      <w:r w:rsidRPr="006A7052">
        <w:br/>
        <w:t>Round us flows the cleansing river,</w:t>
      </w:r>
      <w:r w:rsidRPr="006A7052">
        <w:br/>
        <w:t>The holy, mighty, wonder working river,</w:t>
      </w:r>
      <w:r w:rsidRPr="006A7052">
        <w:br/>
        <w:t>That can make a saint of a sinner;</w:t>
      </w:r>
      <w:r w:rsidRPr="006A7052">
        <w:br/>
        <w:t>It flows from the throne of God.</w:t>
      </w:r>
      <w:r w:rsidRPr="006A7052">
        <w:br/>
        <w:t>Round us flows the cleansing river,</w:t>
      </w:r>
      <w:r w:rsidRPr="006A7052">
        <w:br/>
        <w:t>The holy, mighty, wonder working river,</w:t>
      </w:r>
      <w:r w:rsidRPr="006A7052">
        <w:br/>
        <w:t>That can make a saint of a sinner;</w:t>
      </w:r>
      <w:r w:rsidRPr="006A7052">
        <w:br/>
        <w:t>It flows from the throne of God.</w:t>
      </w:r>
      <w:r w:rsidRPr="006A7052">
        <w:br/>
        <w:t>On the margin of this river,</w:t>
      </w:r>
      <w:r w:rsidRPr="006A7052">
        <w:br/>
        <w:t>In your stains, why still delay?</w:t>
      </w:r>
      <w:r w:rsidRPr="006A7052">
        <w:br/>
        <w:t>Why not now be free forever</w:t>
      </w:r>
      <w:r w:rsidRPr="006A7052">
        <w:br/>
        <w:t>And the voice of God obey?</w:t>
      </w:r>
      <w:r w:rsidRPr="006A7052">
        <w:br/>
        <w:t>Round us flows the cleansing river,</w:t>
      </w:r>
      <w:r w:rsidRPr="006A7052">
        <w:br/>
        <w:t>The holy, mighty, wonder working river,</w:t>
      </w:r>
      <w:r w:rsidRPr="006A7052">
        <w:br/>
        <w:t>That can make a saint of a sinner;</w:t>
      </w:r>
      <w:r w:rsidRPr="006A7052">
        <w:br/>
        <w:t>It flows from the throne of God.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453 Amazing Grace</w:t>
      </w:r>
    </w:p>
    <w:p w:rsidR="00B3499D" w:rsidRPr="006A7052" w:rsidRDefault="00000000">
      <w:r w:rsidRPr="006A7052">
        <w:t>Verse 1</w:t>
      </w:r>
      <w:r w:rsidRPr="006A7052">
        <w:br/>
        <w:t>Amazing grace how sweet the sound</w:t>
      </w:r>
      <w:r w:rsidRPr="006A7052">
        <w:br/>
        <w:t>That saved a wretch like me</w:t>
      </w:r>
      <w:r w:rsidRPr="006A7052">
        <w:br/>
        <w:t>I once was lost but now am found</w:t>
      </w:r>
      <w:r w:rsidRPr="006A7052">
        <w:br/>
        <w:t>Was blind but now I see</w:t>
      </w:r>
      <w:r w:rsidRPr="006A7052">
        <w:br/>
        <w:t>'Twas</w:t>
      </w:r>
      <w:r w:rsidRPr="006A7052">
        <w:br/>
        <w:t xml:space="preserve"> grace that taught my heart to fear</w:t>
      </w:r>
      <w:r w:rsidRPr="006A7052">
        <w:br/>
        <w:t>And grace my fears relieved</w:t>
      </w:r>
      <w:r w:rsidRPr="006A7052">
        <w:br/>
        <w:t>How precious did that grace appear</w:t>
      </w:r>
      <w:r w:rsidRPr="006A7052">
        <w:br/>
        <w:t>The hour I first believed</w:t>
      </w:r>
      <w:r w:rsidRPr="006A7052">
        <w:br/>
        <w:t>Through many dangers toils and snares</w:t>
      </w:r>
      <w:r w:rsidRPr="006A7052">
        <w:br/>
        <w:t>I have already come</w:t>
      </w:r>
      <w:r w:rsidRPr="006A7052">
        <w:br/>
        <w:t>'Tis</w:t>
      </w:r>
      <w:r w:rsidRPr="006A7052">
        <w:br/>
        <w:t xml:space="preserve"> grace has brought me safe thus far</w:t>
      </w:r>
      <w:r w:rsidRPr="006A7052">
        <w:br/>
        <w:t>And grace will lead me home</w:t>
      </w:r>
      <w:r w:rsidRPr="006A7052">
        <w:br/>
        <w:t>When we've been there ten thousand years</w:t>
      </w:r>
      <w:r w:rsidRPr="006A7052">
        <w:br/>
        <w:t>Bright shining as the sun</w:t>
      </w:r>
      <w:r w:rsidRPr="006A7052">
        <w:br/>
        <w:t>We've no less days to sing God's praise</w:t>
      </w:r>
      <w:r w:rsidRPr="006A7052">
        <w:br/>
        <w:t>Than when we've first begun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454 Approach My Soul </w:t>
      </w:r>
      <w:proofErr w:type="gramStart"/>
      <w:r w:rsidRPr="006A7052">
        <w:t>The</w:t>
      </w:r>
      <w:proofErr w:type="gramEnd"/>
      <w:r w:rsidRPr="006A7052">
        <w:t xml:space="preserve"> Mercy Seat</w:t>
      </w:r>
    </w:p>
    <w:p w:rsidR="00B3499D" w:rsidRPr="006A7052" w:rsidRDefault="00000000">
      <w:r w:rsidRPr="006A7052">
        <w:t>Verse 1</w:t>
      </w:r>
      <w:r w:rsidRPr="006A7052">
        <w:br/>
        <w:t>Approach my soul the mercy seat</w:t>
      </w:r>
      <w:r w:rsidRPr="006A7052">
        <w:br/>
        <w:t>Where Jesus answers prayer</w:t>
      </w:r>
      <w:r w:rsidRPr="006A7052">
        <w:br/>
        <w:t>There humbly fall before His feet</w:t>
      </w:r>
      <w:r w:rsidRPr="006A7052">
        <w:br/>
        <w:t>For none can perish there</w:t>
      </w:r>
      <w:r w:rsidRPr="006A7052">
        <w:br/>
        <w:t>Thy promise is my only plea</w:t>
      </w:r>
      <w:r w:rsidRPr="006A7052">
        <w:br/>
        <w:t>With this I venture nigh</w:t>
      </w:r>
      <w:r w:rsidRPr="006A7052">
        <w:br/>
        <w:t xml:space="preserve">Thou </w:t>
      </w:r>
      <w:r w:rsidRPr="006A7052">
        <w:br/>
        <w:t>callest</w:t>
      </w:r>
      <w:r w:rsidRPr="006A7052">
        <w:br/>
        <w:t xml:space="preserve"> burdened souls to thee</w:t>
      </w:r>
      <w:r w:rsidRPr="006A7052">
        <w:br/>
        <w:t>And such O Lord am I</w:t>
      </w:r>
      <w:r w:rsidRPr="006A7052">
        <w:br/>
        <w:t>Bowed down beneath a load of sin</w:t>
      </w:r>
      <w:r w:rsidRPr="006A7052">
        <w:br/>
        <w:t>By Satan sorely pressed</w:t>
      </w:r>
      <w:r w:rsidRPr="006A7052">
        <w:br/>
        <w:t>By war without and fears within</w:t>
      </w:r>
      <w:r w:rsidRPr="006A7052">
        <w:br/>
        <w:t>I come to thee for rest</w:t>
      </w:r>
      <w:r w:rsidRPr="006A7052">
        <w:br/>
        <w:t>Be thou my shield and hiding place</w:t>
      </w:r>
      <w:r w:rsidRPr="006A7052">
        <w:br/>
        <w:t>That sheltered near thy side</w:t>
      </w:r>
      <w:r w:rsidRPr="006A7052">
        <w:br/>
        <w:t>I may my fierce accuser face</w:t>
      </w:r>
      <w:r w:rsidRPr="006A7052">
        <w:br/>
        <w:t>And tell him thou hast died</w:t>
      </w:r>
      <w:r w:rsidRPr="006A7052">
        <w:br/>
        <w:t>O wondrous love to bleed and die</w:t>
      </w:r>
      <w:r w:rsidRPr="006A7052">
        <w:br/>
        <w:t>To bear the cross and shame</w:t>
      </w:r>
      <w:r w:rsidRPr="006A7052">
        <w:br/>
        <w:t>That guilty sinners such as I</w:t>
      </w:r>
      <w:r w:rsidRPr="006A7052">
        <w:br/>
        <w:t xml:space="preserve">Might plead thy </w:t>
      </w:r>
      <w:r w:rsidRPr="006A7052">
        <w:br/>
        <w:t>gracious name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455 Blessèd Assurance</w:t>
      </w:r>
    </w:p>
    <w:p w:rsidR="00B3499D" w:rsidRPr="006A7052" w:rsidRDefault="00000000">
      <w:r w:rsidRPr="006A7052">
        <w:t>Verse 1</w:t>
      </w:r>
      <w:r w:rsidRPr="006A7052">
        <w:br/>
        <w:t>Blessèd</w:t>
      </w:r>
      <w:r w:rsidRPr="006A7052">
        <w:br/>
        <w:t xml:space="preserve"> assurance, Jesus is mine;</w:t>
      </w:r>
      <w:r w:rsidRPr="006A7052">
        <w:br/>
        <w:t>O what a foretaste of glory divine!</w:t>
      </w:r>
      <w:r w:rsidRPr="006A7052">
        <w:br/>
        <w:t>Heir of salvation, purchase of God,</w:t>
      </w:r>
      <w:r w:rsidRPr="006A7052">
        <w:br/>
        <w:t>Born of his Spirit, washed in his blood.</w:t>
      </w:r>
      <w:r w:rsidRPr="006A7052">
        <w:br/>
        <w:t>This is my story, this is my song,</w:t>
      </w:r>
      <w:r w:rsidRPr="006A7052">
        <w:br/>
        <w:t>Praising my Saviour all the day long.</w:t>
      </w:r>
      <w:r w:rsidRPr="006A7052">
        <w:br/>
        <w:t>Verse 2</w:t>
      </w:r>
      <w:r w:rsidRPr="006A7052">
        <w:br/>
        <w:t>Perfect submission, perfect delight,</w:t>
      </w:r>
      <w:r w:rsidRPr="006A7052">
        <w:br/>
        <w:t>Visions of rapture burst on my sight;</w:t>
      </w:r>
      <w:r w:rsidRPr="006A7052">
        <w:br/>
        <w:t>Angels descending, bring from above</w:t>
      </w:r>
      <w:r w:rsidRPr="006A7052">
        <w:br/>
        <w:t>Echoes of mercy, whispers of love.</w:t>
      </w:r>
      <w:r w:rsidRPr="006A7052">
        <w:br/>
        <w:t>This is my story, this is my song,</w:t>
      </w:r>
      <w:r w:rsidRPr="006A7052">
        <w:br/>
        <w:t>Praising my Saviour all the day long.</w:t>
      </w:r>
      <w:r w:rsidRPr="006A7052">
        <w:br/>
        <w:t>Verse 3</w:t>
      </w:r>
      <w:r w:rsidRPr="006A7052">
        <w:br/>
        <w:t>Perfect submission, all is at rest;</w:t>
      </w:r>
      <w:r w:rsidRPr="006A7052">
        <w:br/>
        <w:t>I, in my Saviour, am happy and blest.</w:t>
      </w:r>
      <w:r w:rsidRPr="006A7052">
        <w:br/>
        <w:t>Watching and waiting, looking above,</w:t>
      </w:r>
      <w:r w:rsidRPr="006A7052">
        <w:br/>
        <w:t>Filled with his goodness, lost in his love.</w:t>
      </w:r>
      <w:r w:rsidRPr="006A7052">
        <w:br/>
        <w:t>This is my story, this is my song,</w:t>
      </w:r>
      <w:r w:rsidRPr="006A7052">
        <w:br/>
        <w:t>Praising my Saviour all the day long.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456 Dear Lord and Father</w:t>
      </w:r>
    </w:p>
    <w:p w:rsidR="00B3499D" w:rsidRPr="006A7052" w:rsidRDefault="00000000">
      <w:r w:rsidRPr="006A7052">
        <w:t>Verse 1</w:t>
      </w:r>
      <w:r w:rsidRPr="006A7052">
        <w:br/>
        <w:t>Dear Lord and Father of mankind,</w:t>
      </w:r>
      <w:r w:rsidRPr="006A7052">
        <w:br/>
        <w:t>Forgive our foolish ways;</w:t>
      </w:r>
      <w:r w:rsidRPr="006A7052">
        <w:br/>
        <w:t>Reclothe us in our rightful mind;</w:t>
      </w:r>
      <w:r w:rsidRPr="006A7052">
        <w:br/>
        <w:t>In purer lives thy service find,</w:t>
      </w:r>
      <w:r w:rsidRPr="006A7052">
        <w:br/>
        <w:t>In deeper reverence, praise.</w:t>
      </w:r>
      <w:r w:rsidRPr="006A7052">
        <w:br/>
        <w:t xml:space="preserve"> </w:t>
      </w:r>
      <w:r w:rsidRPr="006A7052">
        <w:br/>
        <w:t>Verse 2</w:t>
      </w:r>
      <w:r w:rsidRPr="006A7052">
        <w:br/>
        <w:t>In simple trust like theirs who heard,</w:t>
      </w:r>
      <w:r w:rsidRPr="006A7052">
        <w:br/>
        <w:t>Beside the Syrian sea,</w:t>
      </w:r>
      <w:r w:rsidRPr="006A7052">
        <w:br/>
        <w:t>The gracious calling of the Lord,</w:t>
      </w:r>
      <w:r w:rsidRPr="006A7052">
        <w:br/>
        <w:t>Let us, like them, without a word</w:t>
      </w:r>
      <w:r w:rsidRPr="006A7052">
        <w:br/>
        <w:t>Rise up and follow thee.</w:t>
      </w:r>
      <w:r w:rsidRPr="006A7052">
        <w:br/>
        <w:t xml:space="preserve"> </w:t>
      </w:r>
      <w:r w:rsidRPr="006A7052">
        <w:br/>
        <w:t>Verse 3</w:t>
      </w:r>
      <w:r w:rsidRPr="006A7052">
        <w:br/>
        <w:t>O Sabbath rest by Galilee!</w:t>
      </w:r>
      <w:r w:rsidRPr="006A7052">
        <w:br/>
        <w:t>O calm of hills above,</w:t>
      </w:r>
      <w:r w:rsidRPr="006A7052">
        <w:br/>
        <w:t>Where Jesus knelt to share with thee</w:t>
      </w:r>
      <w:r w:rsidRPr="006A7052">
        <w:br/>
        <w:t>The silence of eternity,</w:t>
      </w:r>
      <w:r w:rsidRPr="006A7052">
        <w:br/>
        <w:t>Interpreted by love!</w:t>
      </w:r>
      <w:r w:rsidRPr="006A7052">
        <w:br/>
        <w:t xml:space="preserve"> </w:t>
      </w:r>
      <w:r w:rsidRPr="006A7052">
        <w:br/>
        <w:t>Verse 4</w:t>
      </w:r>
      <w:r w:rsidRPr="006A7052">
        <w:br/>
        <w:t>Drop thy still dews of quietness</w:t>
      </w:r>
      <w:r w:rsidRPr="006A7052">
        <w:br/>
        <w:t>Till all our strivings cease;</w:t>
      </w:r>
      <w:r w:rsidRPr="006A7052">
        <w:br/>
        <w:t>Take from our souls the strain and stress,</w:t>
      </w:r>
      <w:r w:rsidRPr="006A7052">
        <w:br/>
        <w:t>And let our ordered lives confess</w:t>
      </w:r>
      <w:r w:rsidRPr="006A7052">
        <w:br/>
        <w:t>The beauty of thy peace.</w:t>
      </w:r>
      <w:r w:rsidRPr="006A7052">
        <w:br/>
        <w:t xml:space="preserve"> </w:t>
      </w:r>
      <w:r w:rsidRPr="006A7052">
        <w:br/>
        <w:t>Verse 5</w:t>
      </w:r>
      <w:r w:rsidRPr="006A7052">
        <w:br/>
        <w:t>Breathe through the heats of our desire</w:t>
      </w:r>
      <w:r w:rsidRPr="006A7052">
        <w:br/>
        <w:t>Thy coolness and thy balm;</w:t>
      </w:r>
      <w:r w:rsidRPr="006A7052">
        <w:br/>
        <w:t>Let sense be dumb, let flesh retire;</w:t>
      </w:r>
      <w:r w:rsidRPr="006A7052">
        <w:br/>
        <w:t xml:space="preserve">Speak through the earthquake, </w:t>
      </w:r>
      <w:r w:rsidRPr="006A7052">
        <w:br/>
        <w:t>wind and fire,</w:t>
      </w:r>
      <w:r w:rsidRPr="006A7052">
        <w:br/>
        <w:t>O still small voice of calm!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457 Depth </w:t>
      </w:r>
      <w:proofErr w:type="gramStart"/>
      <w:r w:rsidRPr="006A7052">
        <w:t>Of</w:t>
      </w:r>
      <w:proofErr w:type="gramEnd"/>
      <w:r w:rsidRPr="006A7052">
        <w:t xml:space="preserve"> Mercy</w:t>
      </w:r>
    </w:p>
    <w:p w:rsidR="00B3499D" w:rsidRPr="006A7052" w:rsidRDefault="00000000">
      <w:r w:rsidRPr="006A7052">
        <w:t>Verse 1</w:t>
      </w:r>
      <w:r w:rsidRPr="006A7052">
        <w:br/>
        <w:t>Depth of mercy! Can there be</w:t>
      </w:r>
      <w:r w:rsidRPr="006A7052">
        <w:br/>
        <w:t>Mercy still reserved for me?</w:t>
      </w:r>
      <w:r w:rsidRPr="006A7052">
        <w:br/>
        <w:t>Can my God His wrath forbear?</w:t>
      </w:r>
      <w:r w:rsidRPr="006A7052">
        <w:br/>
        <w:t>Me, the chief of sinners, spare?</w:t>
      </w:r>
      <w:r w:rsidRPr="006A7052">
        <w:br/>
        <w:t>Chorus</w:t>
      </w:r>
      <w:r w:rsidRPr="006A7052">
        <w:br/>
        <w:t>*God is love, I know, I feel,</w:t>
      </w:r>
      <w:r w:rsidRPr="006A7052">
        <w:br/>
        <w:t>Jesus lives and loves me still.</w:t>
      </w:r>
      <w:r w:rsidRPr="006A7052">
        <w:br/>
        <w:t>Jesus lives, He lives and loves me still.</w:t>
      </w:r>
      <w:r w:rsidRPr="006A7052">
        <w:br/>
        <w:t>I have long withstood His grace,</w:t>
      </w:r>
      <w:r w:rsidRPr="006A7052">
        <w:br/>
        <w:t>Long provoked Him to His face,</w:t>
      </w:r>
      <w:r w:rsidRPr="006A7052">
        <w:br/>
        <w:t>Would not hearken to His calls,</w:t>
      </w:r>
      <w:r w:rsidRPr="006A7052">
        <w:br/>
        <w:t>Grieved Him by a thousand falls.</w:t>
      </w:r>
      <w:r w:rsidRPr="006A7052">
        <w:br/>
        <w:t>Chorus</w:t>
      </w:r>
      <w:r w:rsidRPr="006A7052">
        <w:br/>
        <w:t>*God is love, I know, I feel,</w:t>
      </w:r>
      <w:r w:rsidRPr="006A7052">
        <w:br/>
        <w:t>Jesus lives and loves me still.</w:t>
      </w:r>
      <w:r w:rsidRPr="006A7052">
        <w:br/>
        <w:t>Jesus lives, He lives and loves me still.</w:t>
      </w:r>
      <w:r w:rsidRPr="006A7052">
        <w:br/>
        <w:t>Whence to me this waste of love?</w:t>
      </w:r>
      <w:r w:rsidRPr="006A7052">
        <w:br/>
        <w:t>Ask my Advocate above;</w:t>
      </w:r>
      <w:r w:rsidRPr="006A7052">
        <w:br/>
        <w:t>See the cause in Jesus' face,</w:t>
      </w:r>
      <w:r w:rsidRPr="006A7052">
        <w:br/>
        <w:t>Now before the throne of grace.</w:t>
      </w:r>
      <w:r w:rsidRPr="006A7052">
        <w:br/>
        <w:t>Chorus</w:t>
      </w:r>
      <w:r w:rsidRPr="006A7052">
        <w:br/>
        <w:t>*God is love, I know, I feel,</w:t>
      </w:r>
      <w:r w:rsidRPr="006A7052">
        <w:br/>
        <w:t>Jesus lives and loves me still.</w:t>
      </w:r>
      <w:r w:rsidRPr="006A7052">
        <w:br/>
        <w:t>Jesus lives, He lives and loves me still.</w:t>
      </w:r>
      <w:r w:rsidRPr="006A7052">
        <w:br/>
        <w:t>There for me the Saviour stands,</w:t>
      </w:r>
      <w:r w:rsidRPr="006A7052">
        <w:br/>
        <w:t>Shows His wounds, and spreads His hands.</w:t>
      </w:r>
      <w:r w:rsidRPr="006A7052">
        <w:br/>
        <w:t>God is love, I know, I feel,</w:t>
      </w:r>
      <w:r w:rsidRPr="006A7052">
        <w:br/>
        <w:t>Jesus lives and loves me still.</w:t>
      </w:r>
      <w:r w:rsidRPr="006A7052">
        <w:br/>
        <w:t>Chorus</w:t>
      </w:r>
      <w:r w:rsidRPr="006A7052">
        <w:br/>
        <w:t>*God is love, I know, I feel,</w:t>
      </w:r>
      <w:r w:rsidRPr="006A7052">
        <w:br/>
        <w:t>Jesus lives and loves me still.</w:t>
      </w:r>
      <w:r w:rsidRPr="006A7052">
        <w:br/>
        <w:t>Jesus lives, He lives and loves me still.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458 From every stain</w:t>
      </w:r>
    </w:p>
    <w:p w:rsidR="00B3499D" w:rsidRPr="006A7052" w:rsidRDefault="00000000">
      <w:r w:rsidRPr="006A7052">
        <w:t>Verse 1</w:t>
      </w:r>
      <w:r w:rsidRPr="006A7052">
        <w:br/>
        <w:t>From every stain made clean,</w:t>
      </w:r>
      <w:r w:rsidRPr="006A7052">
        <w:br/>
        <w:t>From every sin set free;</w:t>
      </w:r>
      <w:r w:rsidRPr="006A7052">
        <w:br/>
        <w:t xml:space="preserve">O </w:t>
      </w:r>
      <w:r w:rsidRPr="006A7052">
        <w:br/>
        <w:t>blessèd</w:t>
      </w:r>
      <w:r w:rsidRPr="006A7052">
        <w:br/>
        <w:t xml:space="preserve"> Lord, this is the gift</w:t>
      </w:r>
      <w:r w:rsidRPr="006A7052">
        <w:br/>
        <w:t>That thou hast promised me.</w:t>
      </w:r>
      <w:r w:rsidRPr="006A7052">
        <w:br/>
        <w:t>And pressing through the past</w:t>
      </w:r>
      <w:r w:rsidRPr="006A7052">
        <w:br/>
        <w:t>Of failure, fault and fear,</w:t>
      </w:r>
      <w:r w:rsidRPr="006A7052">
        <w:br/>
        <w:t>Before thy cross my soul I cast,</w:t>
      </w:r>
      <w:r w:rsidRPr="006A7052">
        <w:br/>
        <w:t>And dare to leave it there.</w:t>
      </w:r>
      <w:r w:rsidRPr="006A7052">
        <w:br/>
        <w:t>From thee I would not hide</w:t>
      </w:r>
      <w:r w:rsidRPr="006A7052">
        <w:br/>
        <w:t>My sin, because of fear</w:t>
      </w:r>
      <w:r w:rsidRPr="006A7052">
        <w:br/>
        <w:t>What men may think; I hate my pride,</w:t>
      </w:r>
      <w:r w:rsidRPr="006A7052">
        <w:br/>
        <w:t>And as I am appear,</w:t>
      </w:r>
      <w:r w:rsidRPr="006A7052">
        <w:br/>
        <w:t>Just as I am, O Lord,</w:t>
      </w:r>
      <w:r w:rsidRPr="006A7052">
        <w:br/>
        <w:t>Not what I'm thought to be,</w:t>
      </w:r>
      <w:r w:rsidRPr="006A7052">
        <w:br/>
        <w:t>Just as I am, a struggling soul</w:t>
      </w:r>
      <w:r w:rsidRPr="006A7052">
        <w:br/>
        <w:t>For life and liberty.</w:t>
      </w:r>
      <w:r w:rsidRPr="006A7052">
        <w:br/>
        <w:t> </w:t>
      </w:r>
      <w:r w:rsidRPr="006A7052">
        <w:br/>
        <w:t>While in thy light I stand,</w:t>
      </w:r>
      <w:r w:rsidRPr="006A7052">
        <w:br/>
        <w:t>My heart, I seem to see,</w:t>
      </w:r>
      <w:r w:rsidRPr="006A7052">
        <w:br/>
        <w:t>Has failed to take from thy own hand</w:t>
      </w:r>
      <w:r w:rsidRPr="006A7052">
        <w:br/>
        <w:t>The gifts it offers me.</w:t>
      </w:r>
      <w:r w:rsidRPr="006A7052">
        <w:br/>
        <w:t>O Lord, thy plenteous grace,</w:t>
      </w:r>
      <w:r w:rsidRPr="006A7052">
        <w:br/>
        <w:t>Thy wisdom and thy power,</w:t>
      </w:r>
      <w:r w:rsidRPr="006A7052">
        <w:br/>
        <w:t>I here proclaim, before thy face,</w:t>
      </w:r>
      <w:r w:rsidRPr="006A7052">
        <w:br/>
        <w:t>Can keep me every hour.</w:t>
      </w:r>
      <w:r w:rsidRPr="006A7052">
        <w:br/>
        <w:t>Upon the altar here</w:t>
      </w:r>
      <w:r w:rsidRPr="006A7052">
        <w:br/>
        <w:t>I lay my treasure down;</w:t>
      </w:r>
      <w:r w:rsidRPr="006A7052">
        <w:br/>
        <w:t>I only want to have thee near,</w:t>
      </w:r>
      <w:r w:rsidRPr="006A7052">
        <w:br/>
        <w:t>King of my heart to crown.</w:t>
      </w:r>
      <w:r w:rsidRPr="006A7052">
        <w:br/>
        <w:t>The fire doth surely burn</w:t>
      </w:r>
      <w:r w:rsidRPr="006A7052">
        <w:br/>
        <w:t>My every selfish claim;</w:t>
      </w:r>
      <w:r w:rsidRPr="006A7052">
        <w:br/>
        <w:t>And while from them to thee I turn,</w:t>
      </w:r>
      <w:r w:rsidRPr="006A7052">
        <w:br/>
        <w:t>I trust in thy great name.</w:t>
      </w:r>
      <w:r w:rsidRPr="006A7052">
        <w:br/>
        <w:t> </w:t>
      </w:r>
      <w:r w:rsidRPr="006A7052">
        <w:br/>
      </w:r>
      <w:r w:rsidRPr="006A7052">
        <w:tab/>
      </w:r>
      <w:r w:rsidRPr="006A7052">
        <w:tab/>
      </w:r>
      <w:r w:rsidRPr="006A7052">
        <w:tab/>
      </w:r>
      <w:r w:rsidRPr="006A7052">
        <w:tab/>
      </w:r>
      <w:r w:rsidRPr="006A7052">
        <w:tab/>
      </w:r>
      <w:r w:rsidRPr="006A7052">
        <w:tab/>
      </w:r>
      <w:r w:rsidRPr="006A7052">
        <w:tab/>
      </w:r>
      <w:r w:rsidRPr="006A7052">
        <w:br/>
        <w:t>A heart by blood made clean</w:t>
      </w:r>
      <w:r w:rsidRPr="006A7052">
        <w:br/>
        <w:t>In every wish and thought,</w:t>
      </w:r>
      <w:r w:rsidRPr="006A7052">
        <w:br/>
        <w:t>A heart that by God's power has been</w:t>
      </w:r>
      <w:r w:rsidRPr="006A7052">
        <w:br/>
        <w:t>Into subjection brought,</w:t>
      </w:r>
      <w:r w:rsidRPr="006A7052">
        <w:br/>
      </w:r>
      <w:r w:rsidRPr="006A7052">
        <w:lastRenderedPageBreak/>
        <w:t>To walk, to weep, to sing,</w:t>
      </w:r>
      <w:r w:rsidRPr="006A7052">
        <w:br/>
        <w:t>Within the light of Heaven;</w:t>
      </w:r>
      <w:r w:rsidRPr="006A7052">
        <w:br/>
        <w:t xml:space="preserve">This is the blessing, </w:t>
      </w:r>
      <w:r w:rsidRPr="006A7052">
        <w:br/>
        <w:t>Saviour</w:t>
      </w:r>
      <w:r w:rsidRPr="006A7052">
        <w:br/>
        <w:t>‑King,</w:t>
      </w:r>
      <w:r w:rsidRPr="006A7052">
        <w:br/>
        <w:t>That thou to me hast given.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459 God forgave my sin</w:t>
      </w:r>
    </w:p>
    <w:p w:rsidR="00B3499D" w:rsidRPr="006A7052" w:rsidRDefault="00000000">
      <w:r w:rsidRPr="006A7052">
        <w:t>Verse 1</w:t>
      </w:r>
      <w:r w:rsidRPr="006A7052">
        <w:br/>
        <w:t>God forgave my sin in Jesus’ name.</w:t>
      </w:r>
      <w:r w:rsidRPr="006A7052">
        <w:br/>
        <w:t>I’ve been born again in Jesus’ name,</w:t>
      </w:r>
      <w:r w:rsidRPr="006A7052">
        <w:br/>
        <w:t>And in Jesus’ name I come to you</w:t>
      </w:r>
      <w:r w:rsidRPr="006A7052">
        <w:br/>
        <w:t>To share His love as He told me to.</w:t>
      </w:r>
      <w:r w:rsidRPr="006A7052">
        <w:br/>
        <w:t>Chorus</w:t>
      </w:r>
      <w:r w:rsidRPr="006A7052">
        <w:br/>
        <w:t>He said freely, freely you have received,</w:t>
      </w:r>
      <w:r w:rsidRPr="006A7052">
        <w:br/>
        <w:t>Freely, freely give.</w:t>
      </w:r>
      <w:r w:rsidRPr="006A7052">
        <w:br/>
        <w:t>Go in my name and because you believe</w:t>
      </w:r>
      <w:r w:rsidRPr="006A7052">
        <w:br/>
        <w:t>Others will know that I live.</w:t>
      </w:r>
      <w:r w:rsidRPr="006A7052">
        <w:br/>
        <w:t>Verse 2</w:t>
      </w:r>
      <w:r w:rsidRPr="006A7052">
        <w:br/>
        <w:t xml:space="preserve">All power is </w:t>
      </w:r>
      <w:r w:rsidRPr="006A7052">
        <w:br/>
        <w:t>giv’n</w:t>
      </w:r>
      <w:r w:rsidRPr="006A7052">
        <w:br/>
        <w:t xml:space="preserve"> in Jesus’ name,</w:t>
      </w:r>
      <w:r w:rsidRPr="006A7052">
        <w:br/>
        <w:t>In earth and heaven in Jesus’ name;</w:t>
      </w:r>
      <w:r w:rsidRPr="006A7052">
        <w:br/>
        <w:t>And in Jesus’ name I come to you</w:t>
      </w:r>
      <w:r w:rsidRPr="006A7052">
        <w:br/>
        <w:t>To share His power as He told me to.</w:t>
      </w:r>
      <w:r w:rsidRPr="006A7052">
        <w:br/>
        <w:t>Chorus</w:t>
      </w:r>
      <w:r w:rsidRPr="006A7052">
        <w:br/>
        <w:t>He said freely, freely you have received,</w:t>
      </w:r>
      <w:r w:rsidRPr="006A7052">
        <w:br/>
        <w:t>Freely, freely give.</w:t>
      </w:r>
      <w:r w:rsidRPr="006A7052">
        <w:br/>
        <w:t>Go in my name and because you believe</w:t>
      </w:r>
      <w:r w:rsidRPr="006A7052">
        <w:br/>
        <w:t>Others will know that I live.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460 Have We Not Known</w:t>
      </w:r>
    </w:p>
    <w:p w:rsidR="00B3499D" w:rsidRPr="006A7052" w:rsidRDefault="00000000">
      <w:r w:rsidRPr="006A7052">
        <w:t>Verse 1</w:t>
      </w:r>
      <w:r w:rsidRPr="006A7052">
        <w:br/>
        <w:t xml:space="preserve">Have we not known it, </w:t>
      </w:r>
      <w:r w:rsidRPr="006A7052">
        <w:br/>
        <w:t>have we not heard it?</w:t>
      </w:r>
      <w:r w:rsidRPr="006A7052">
        <w:br/>
        <w:t>Power unto God belongs.</w:t>
      </w:r>
      <w:r w:rsidRPr="006A7052">
        <w:br/>
        <w:t>Yet do we daily find in his mercy</w:t>
      </w:r>
      <w:r w:rsidRPr="006A7052">
        <w:br/>
        <w:t>Themes for the sweetest songs;</w:t>
      </w:r>
      <w:r w:rsidRPr="006A7052">
        <w:br/>
        <w:t>Healing the wounded, raising the fallen,</w:t>
      </w:r>
      <w:r w:rsidRPr="006A7052">
        <w:br/>
        <w:t>Making the blind to see,</w:t>
      </w:r>
      <w:r w:rsidRPr="006A7052">
        <w:br/>
        <w:t>Saying to all who seek his face</w:t>
      </w:r>
      <w:r w:rsidRPr="006A7052">
        <w:br/>
        <w:t>These precious words of redeeming grace:</w:t>
      </w:r>
      <w:r w:rsidRPr="006A7052">
        <w:br/>
        <w:t>Chorus</w:t>
      </w:r>
      <w:r w:rsidRPr="006A7052">
        <w:br/>
        <w:t>No more! No more!</w:t>
      </w:r>
      <w:r w:rsidRPr="006A7052">
        <w:br/>
        <w:t>He remembers sins no more,</w:t>
      </w:r>
      <w:r w:rsidRPr="006A7052">
        <w:br/>
        <w:t>They are pardoned for ever,</w:t>
      </w:r>
      <w:r w:rsidRPr="006A7052">
        <w:br/>
        <w:t>And he will never bring them up against me any more.</w:t>
      </w:r>
      <w:r w:rsidRPr="006A7052">
        <w:br/>
        <w:t>I'll hear no more of the evil days of yore;</w:t>
      </w:r>
      <w:r w:rsidRPr="006A7052">
        <w:br/>
        <w:t>I'm a pardoned offender,</w:t>
      </w:r>
      <w:r w:rsidRPr="006A7052">
        <w:br/>
        <w:t>And God will remember them no more.</w:t>
      </w:r>
      <w:r w:rsidRPr="006A7052">
        <w:br/>
        <w:t>Verse 2</w:t>
      </w:r>
      <w:r w:rsidRPr="006A7052">
        <w:br/>
        <w:t>Joy‑bursts of singing gaily are springing</w:t>
      </w:r>
      <w:r w:rsidRPr="006A7052">
        <w:br/>
        <w:t>With every day that starts;</w:t>
      </w:r>
      <w:r w:rsidRPr="006A7052">
        <w:br/>
        <w:t>If we were silent then would the stones cry</w:t>
      </w:r>
      <w:r w:rsidRPr="006A7052">
        <w:br/>
        <w:t>Shame on our fainting hearts.</w:t>
      </w:r>
      <w:r w:rsidRPr="006A7052">
        <w:br/>
        <w:t>O banish sadness, sing now for gladness!</w:t>
      </w:r>
      <w:r w:rsidRPr="006A7052">
        <w:br/>
        <w:t>Glory in Christ, the Lord!</w:t>
      </w:r>
      <w:r w:rsidRPr="006A7052">
        <w:br/>
        <w:t>Who is a God like unto thee,</w:t>
      </w:r>
      <w:r w:rsidRPr="006A7052">
        <w:br/>
        <w:t>One who can pardon iniquity?</w:t>
      </w:r>
      <w:r w:rsidRPr="006A7052">
        <w:br/>
        <w:t>Chorus</w:t>
      </w:r>
      <w:r w:rsidRPr="006A7052">
        <w:br/>
        <w:t>No more! No more!</w:t>
      </w:r>
      <w:r w:rsidRPr="006A7052">
        <w:br/>
        <w:t>He remembers sins no more,</w:t>
      </w:r>
      <w:r w:rsidRPr="006A7052">
        <w:br/>
        <w:t>They are pardoned for ever,</w:t>
      </w:r>
      <w:r w:rsidRPr="006A7052">
        <w:br/>
        <w:t>And he will never bring them up against me any more.</w:t>
      </w:r>
      <w:r w:rsidRPr="006A7052">
        <w:br/>
        <w:t>I'll hear no more of the evil days of yore;</w:t>
      </w:r>
      <w:r w:rsidRPr="006A7052">
        <w:br/>
        <w:t>I'm a pardoned offender,</w:t>
      </w:r>
      <w:r w:rsidRPr="006A7052">
        <w:br/>
        <w:t>And God will remember them no more.</w:t>
      </w:r>
      <w:r w:rsidRPr="006A7052">
        <w:br/>
        <w:t>Verse 3</w:t>
      </w:r>
      <w:r w:rsidRPr="006A7052">
        <w:br/>
        <w:t xml:space="preserve">Safe in the dark day; </w:t>
      </w:r>
      <w:r w:rsidRPr="006A7052">
        <w:br/>
        <w:t>safe in the bright day;</w:t>
      </w:r>
      <w:r w:rsidRPr="006A7052">
        <w:br/>
        <w:t>Safe till my latest breath;</w:t>
      </w:r>
      <w:r w:rsidRPr="006A7052">
        <w:br/>
        <w:t>There is endurance in this assurance,</w:t>
      </w:r>
      <w:r w:rsidRPr="006A7052">
        <w:br/>
        <w:t>Stronger than fear of death.</w:t>
      </w:r>
      <w:r w:rsidRPr="006A7052">
        <w:br/>
        <w:t>When the accuser comes to the judgment,</w:t>
      </w:r>
      <w:r w:rsidRPr="006A7052">
        <w:br/>
      </w:r>
      <w:r w:rsidRPr="006A7052">
        <w:lastRenderedPageBreak/>
        <w:t>Seeking my soul to claim,</w:t>
      </w:r>
      <w:r w:rsidRPr="006A7052">
        <w:br/>
        <w:t>I have a token in the blood,</w:t>
      </w:r>
      <w:r w:rsidRPr="006A7052">
        <w:br/>
        <w:t>I have the word of a pardoning God.</w:t>
      </w:r>
      <w:r w:rsidRPr="006A7052">
        <w:br/>
        <w:t>Chorus</w:t>
      </w:r>
      <w:r w:rsidRPr="006A7052">
        <w:br/>
        <w:t>No more! No more!</w:t>
      </w:r>
      <w:r w:rsidRPr="006A7052">
        <w:br/>
        <w:t>He remembers sins no more,</w:t>
      </w:r>
      <w:r w:rsidRPr="006A7052">
        <w:br/>
        <w:t>They are pardoned for ever,</w:t>
      </w:r>
      <w:r w:rsidRPr="006A7052">
        <w:br/>
        <w:t>And he will never bring them up against me any more.</w:t>
      </w:r>
      <w:r w:rsidRPr="006A7052">
        <w:br/>
        <w:t>I'll hear no more of the evil days of yore;</w:t>
      </w:r>
      <w:r w:rsidRPr="006A7052">
        <w:br/>
        <w:t>I'm a pardoned offender,</w:t>
      </w:r>
      <w:r w:rsidRPr="006A7052">
        <w:br/>
        <w:t>And God will remember them no more.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461 I Am Coming to the Saviour</w:t>
      </w:r>
    </w:p>
    <w:p w:rsidR="00B3499D" w:rsidRPr="006A7052" w:rsidRDefault="00000000">
      <w:r w:rsidRPr="006A7052">
        <w:t>I am coming to the Saviour</w:t>
      </w:r>
      <w:r w:rsidRPr="006A7052">
        <w:br/>
        <w:t>who can wash away my sin,</w:t>
      </w:r>
      <w:r w:rsidRPr="006A7052">
        <w:br/>
        <w:t>Coming! Coming! Coming!</w:t>
      </w:r>
      <w:r w:rsidRPr="006A7052">
        <w:br/>
        <w:t>I am coming to the Saviour</w:t>
      </w:r>
      <w:r w:rsidRPr="006A7052">
        <w:br/>
        <w:t>who can make my heart quite clean,</w:t>
      </w:r>
      <w:r w:rsidRPr="006A7052">
        <w:br/>
        <w:t>Coming! Coming! Coming!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462 I am Not Under Law</w:t>
      </w:r>
    </w:p>
    <w:p w:rsidR="00B3499D" w:rsidRPr="006A7052" w:rsidRDefault="00000000">
      <w:r w:rsidRPr="006A7052">
        <w:t>I am not under law, but under grace</w:t>
      </w:r>
      <w:r w:rsidRPr="006A7052">
        <w:br/>
        <w:t>It is grace that rescued me,</w:t>
      </w:r>
      <w:r w:rsidRPr="006A7052">
        <w:br/>
        <w:t>It is grace that keeps me free.</w:t>
      </w:r>
      <w:r w:rsidRPr="006A7052">
        <w:br/>
        <w:t xml:space="preserve">I have sought, </w:t>
      </w:r>
      <w:r w:rsidRPr="006A7052">
        <w:br/>
        <w:t>I have found my hiding place,</w:t>
      </w:r>
      <w:r w:rsidRPr="006A7052">
        <w:br/>
        <w:t>I am not under law, but under grace.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463 I have no claim on grace</w:t>
      </w:r>
    </w:p>
    <w:p w:rsidR="00B3499D" w:rsidRPr="006A7052" w:rsidRDefault="00000000">
      <w:r w:rsidRPr="006A7052">
        <w:t>Verse 1</w:t>
      </w:r>
      <w:r w:rsidRPr="006A7052">
        <w:br/>
        <w:t>I have no claim on grace;</w:t>
      </w:r>
      <w:r w:rsidRPr="006A7052">
        <w:br/>
        <w:t>I have no right to plead;</w:t>
      </w:r>
      <w:r w:rsidRPr="006A7052">
        <w:br/>
        <w:t>I stand before my maker's face</w:t>
      </w:r>
      <w:r w:rsidRPr="006A7052">
        <w:br/>
        <w:t>Condemned in thought and deed.</w:t>
      </w:r>
      <w:r w:rsidRPr="006A7052">
        <w:br/>
        <w:t>But since there died a Lamb</w:t>
      </w:r>
      <w:r w:rsidRPr="006A7052">
        <w:br/>
        <w:t>Who, guiltless, my guilt bore,</w:t>
      </w:r>
      <w:r w:rsidRPr="006A7052">
        <w:br/>
        <w:t>I lay fast hold on Jesus' name,</w:t>
      </w:r>
      <w:r w:rsidRPr="006A7052">
        <w:br/>
        <w:t>And sin is mine no more.</w:t>
      </w:r>
      <w:r w:rsidRPr="006A7052">
        <w:br/>
        <w:t>Verse 2</w:t>
      </w:r>
      <w:r w:rsidRPr="006A7052">
        <w:br/>
        <w:t>From whence my soul's distress</w:t>
      </w:r>
      <w:r w:rsidRPr="006A7052">
        <w:br/>
        <w:t>But from the hold of sin?</w:t>
      </w:r>
      <w:r w:rsidRPr="006A7052">
        <w:br/>
        <w:t>And whence my hope of righteousness</w:t>
      </w:r>
      <w:r w:rsidRPr="006A7052">
        <w:br/>
        <w:t>But from thy grace within?</w:t>
      </w:r>
      <w:r w:rsidRPr="006A7052">
        <w:br/>
        <w:t>I speak to thee my need</w:t>
      </w:r>
      <w:r w:rsidRPr="006A7052">
        <w:br/>
        <w:t>And tell my true complaint;</w:t>
      </w:r>
      <w:r w:rsidRPr="006A7052">
        <w:br/>
        <w:t>Thou only canst convert indeed</w:t>
      </w:r>
      <w:r w:rsidRPr="006A7052">
        <w:br/>
        <w:t>A sinner to a saint.</w:t>
      </w:r>
      <w:r w:rsidRPr="006A7052">
        <w:br/>
        <w:t xml:space="preserve">Verse 3 </w:t>
      </w:r>
      <w:r w:rsidRPr="006A7052">
        <w:br/>
        <w:t>O pardon-speaking blood!</w:t>
      </w:r>
      <w:r w:rsidRPr="006A7052">
        <w:br/>
        <w:t>O soul-renewing grace!</w:t>
      </w:r>
      <w:r w:rsidRPr="006A7052">
        <w:br/>
        <w:t>Through Christ I know the love of God</w:t>
      </w:r>
      <w:r w:rsidRPr="006A7052">
        <w:br/>
        <w:t>And see the Father's face.</w:t>
      </w:r>
      <w:r w:rsidRPr="006A7052">
        <w:br/>
        <w:t>I now set forth thy praise,</w:t>
      </w:r>
      <w:r w:rsidRPr="006A7052">
        <w:br/>
        <w:t>Thy loyal servant I,</w:t>
      </w:r>
      <w:r w:rsidRPr="006A7052">
        <w:br/>
        <w:t>And gladly dedicate my days</w:t>
      </w:r>
      <w:r w:rsidRPr="006A7052">
        <w:br/>
        <w:t>My God to glorify.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464 Victory </w:t>
      </w:r>
      <w:proofErr w:type="gramStart"/>
      <w:r w:rsidRPr="006A7052">
        <w:t>In</w:t>
      </w:r>
      <w:proofErr w:type="gramEnd"/>
      <w:r w:rsidRPr="006A7052">
        <w:t xml:space="preserve"> Jesus</w:t>
      </w:r>
    </w:p>
    <w:p w:rsidR="00B3499D" w:rsidRPr="006A7052" w:rsidRDefault="00000000">
      <w:r w:rsidRPr="006A7052">
        <w:t>Verse 1</w:t>
      </w:r>
      <w:r w:rsidRPr="006A7052">
        <w:br/>
        <w:t xml:space="preserve">I heard an old </w:t>
      </w:r>
      <w:r w:rsidRPr="006A7052">
        <w:br/>
        <w:t>old</w:t>
      </w:r>
      <w:r w:rsidRPr="006A7052">
        <w:br/>
        <w:t xml:space="preserve"> story</w:t>
      </w:r>
      <w:r w:rsidRPr="006A7052">
        <w:br/>
        <w:t>How a Saviour came from glory</w:t>
      </w:r>
      <w:r w:rsidRPr="006A7052">
        <w:br/>
        <w:t>How He gave His life on Calvary</w:t>
      </w:r>
      <w:r w:rsidRPr="006A7052">
        <w:br/>
        <w:t>To save a wretch like me</w:t>
      </w:r>
      <w:r w:rsidRPr="006A7052">
        <w:br/>
        <w:t>I heard about His groaning</w:t>
      </w:r>
      <w:r w:rsidRPr="006A7052">
        <w:br/>
        <w:t>Of His precious blood's atoning</w:t>
      </w:r>
      <w:r w:rsidRPr="006A7052">
        <w:br/>
        <w:t>Then I repented of my sins</w:t>
      </w:r>
      <w:r w:rsidRPr="006A7052">
        <w:br/>
        <w:t>And won the victory</w:t>
      </w:r>
      <w:r w:rsidRPr="006A7052">
        <w:br/>
        <w:t>O victory in Jesus</w:t>
      </w:r>
      <w:r w:rsidRPr="006A7052">
        <w:br/>
        <w:t>My Saviour forever</w:t>
      </w:r>
      <w:r w:rsidRPr="006A7052">
        <w:br/>
        <w:t>He sought me and bought me</w:t>
      </w:r>
      <w:r w:rsidRPr="006A7052">
        <w:br/>
        <w:t>With His redeeming blood</w:t>
      </w:r>
      <w:r w:rsidRPr="006A7052">
        <w:br/>
        <w:t>He loved me ere I knew Him</w:t>
      </w:r>
      <w:r w:rsidRPr="006A7052">
        <w:br/>
        <w:t>And all my love is due Him</w:t>
      </w:r>
      <w:r w:rsidRPr="006A7052">
        <w:br/>
        <w:t>He plunged me to victory</w:t>
      </w:r>
      <w:r w:rsidRPr="006A7052">
        <w:br/>
        <w:t>Beneath the cleansing flood</w:t>
      </w:r>
      <w:r w:rsidRPr="006A7052">
        <w:br/>
        <w:t>I heard about His healing</w:t>
      </w:r>
      <w:r w:rsidRPr="006A7052">
        <w:br/>
        <w:t xml:space="preserve">Of His cleansing </w:t>
      </w:r>
      <w:r w:rsidRPr="006A7052">
        <w:br/>
        <w:t>pow'r</w:t>
      </w:r>
      <w:r w:rsidRPr="006A7052">
        <w:br/>
        <w:t xml:space="preserve"> revealing</w:t>
      </w:r>
      <w:r w:rsidRPr="006A7052">
        <w:br/>
        <w:t>How He made the lame to walk again</w:t>
      </w:r>
      <w:r w:rsidRPr="006A7052">
        <w:br/>
        <w:t>And caused the blind to see</w:t>
      </w:r>
      <w:r w:rsidRPr="006A7052">
        <w:br/>
        <w:t>And then I cried dear Jesus</w:t>
      </w:r>
      <w:r w:rsidRPr="006A7052">
        <w:br/>
        <w:t>Come and heal my broken spirit</w:t>
      </w:r>
      <w:r w:rsidRPr="006A7052">
        <w:br/>
        <w:t>And somehow Jesus came and brought</w:t>
      </w:r>
      <w:r w:rsidRPr="006A7052">
        <w:br/>
        <w:t>To me the victory</w:t>
      </w:r>
      <w:r w:rsidRPr="006A7052">
        <w:br/>
        <w:t>O victory in Jesus</w:t>
      </w:r>
      <w:r w:rsidRPr="006A7052">
        <w:br/>
        <w:t>My Saviour forever</w:t>
      </w:r>
      <w:r w:rsidRPr="006A7052">
        <w:br/>
        <w:t>He sought me and bought me</w:t>
      </w:r>
      <w:r w:rsidRPr="006A7052">
        <w:br/>
        <w:t>With His redeeming blood</w:t>
      </w:r>
      <w:r w:rsidRPr="006A7052">
        <w:br/>
        <w:t>He loved me ere I knew Him</w:t>
      </w:r>
      <w:r w:rsidRPr="006A7052">
        <w:br/>
        <w:t>And all my love is due Him</w:t>
      </w:r>
      <w:r w:rsidRPr="006A7052">
        <w:br/>
        <w:t>He plunged me to victory</w:t>
      </w:r>
      <w:r w:rsidRPr="006A7052">
        <w:br/>
        <w:t>Beneath the cleansing flood</w:t>
      </w:r>
      <w:r w:rsidRPr="006A7052">
        <w:br/>
        <w:t>I heard about a mansion</w:t>
      </w:r>
      <w:r w:rsidRPr="006A7052">
        <w:br/>
        <w:t>He has built for me in glory</w:t>
      </w:r>
      <w:r w:rsidRPr="006A7052">
        <w:br/>
        <w:t>And I heard about the streets of gold</w:t>
      </w:r>
      <w:r w:rsidRPr="006A7052">
        <w:br/>
        <w:t>Beyond the crystal sea</w:t>
      </w:r>
      <w:r w:rsidRPr="006A7052">
        <w:br/>
        <w:t>About the angels singing</w:t>
      </w:r>
      <w:r w:rsidRPr="006A7052">
        <w:br/>
      </w:r>
      <w:r w:rsidRPr="006A7052">
        <w:lastRenderedPageBreak/>
        <w:t>And the old redemption story</w:t>
      </w:r>
      <w:r w:rsidRPr="006A7052">
        <w:br/>
        <w:t>And some sweet day I'll sing up there</w:t>
      </w:r>
      <w:r w:rsidRPr="006A7052">
        <w:br/>
        <w:t>The song of victory</w:t>
      </w:r>
      <w:r w:rsidRPr="006A7052">
        <w:br/>
        <w:t>O victory in Jesus</w:t>
      </w:r>
      <w:r w:rsidRPr="006A7052">
        <w:br/>
        <w:t>My Saviour forever</w:t>
      </w:r>
      <w:r w:rsidRPr="006A7052">
        <w:br/>
        <w:t>He sought me and bought me</w:t>
      </w:r>
      <w:r w:rsidRPr="006A7052">
        <w:br/>
        <w:t>With His redeeming blood</w:t>
      </w:r>
      <w:r w:rsidRPr="006A7052">
        <w:br/>
        <w:t>He loved me ere I knew Him</w:t>
      </w:r>
      <w:r w:rsidRPr="006A7052">
        <w:br/>
        <w:t>And all my love is due Him</w:t>
      </w:r>
      <w:r w:rsidRPr="006A7052">
        <w:br/>
        <w:t>He plunged me to victory</w:t>
      </w:r>
      <w:r w:rsidRPr="006A7052">
        <w:br/>
        <w:t>Beneath the cleansing flood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465 I heard of a Saviour whose love was so great</w:t>
      </w:r>
    </w:p>
    <w:p w:rsidR="00B3499D" w:rsidRPr="006A7052" w:rsidRDefault="00000000">
      <w:r w:rsidRPr="006A7052">
        <w:t>Verse 1</w:t>
      </w:r>
      <w:r w:rsidRPr="006A7052">
        <w:br/>
        <w:t xml:space="preserve">I heard of a </w:t>
      </w:r>
      <w:r w:rsidRPr="006A7052">
        <w:br/>
        <w:t>Saviour</w:t>
      </w:r>
      <w:r w:rsidRPr="006A7052">
        <w:br/>
        <w:t xml:space="preserve"> whose love was so great</w:t>
      </w:r>
      <w:r w:rsidRPr="006A7052">
        <w:br/>
        <w:t>That He laid down His life on the tree;</w:t>
      </w:r>
      <w:r w:rsidRPr="006A7052">
        <w:br/>
        <w:t>The thorns they were pierced</w:t>
      </w:r>
      <w:r w:rsidRPr="006A7052">
        <w:br/>
        <w:t>On His beautiful brow</w:t>
      </w:r>
      <w:r w:rsidRPr="006A7052">
        <w:br/>
        <w:t>To pardon a rebel like me.</w:t>
      </w:r>
      <w:r w:rsidRPr="006A7052">
        <w:br/>
        <w:t>He pardoned a rebel, a rebel like me,</w:t>
      </w:r>
      <w:r w:rsidRPr="006A7052">
        <w:br/>
        <w:t>He pardoned a rebel like me.</w:t>
      </w:r>
      <w:r w:rsidRPr="006A7052">
        <w:br/>
        <w:t>The thorns they were pierced on His beautiful brow</w:t>
      </w:r>
      <w:r w:rsidRPr="006A7052">
        <w:br/>
        <w:t>To pardon a rebel like me.</w:t>
      </w:r>
      <w:r w:rsidRPr="006A7052">
        <w:br/>
        <w:t>They tell me He wept over sinners one day</w:t>
      </w:r>
      <w:r w:rsidRPr="006A7052">
        <w:br/>
        <w:t xml:space="preserve">Saying: “O that your </w:t>
      </w:r>
      <w:r w:rsidRPr="006A7052">
        <w:br/>
        <w:t>Saviour</w:t>
      </w:r>
      <w:r w:rsidRPr="006A7052">
        <w:br/>
        <w:t xml:space="preserve"> you knew!</w:t>
      </w:r>
      <w:r w:rsidRPr="006A7052">
        <w:br/>
        <w:t>How oft would I gather you under My wing</w:t>
      </w:r>
      <w:r w:rsidRPr="006A7052">
        <w:br/>
        <w:t>And pardon poor rebels like you.”</w:t>
      </w:r>
      <w:r w:rsidRPr="006A7052">
        <w:br/>
        <w:t>He pardoned a rebel, a rebel like me,</w:t>
      </w:r>
      <w:r w:rsidRPr="006A7052">
        <w:br/>
        <w:t>He pardoned a rebel like me.</w:t>
      </w:r>
      <w:r w:rsidRPr="006A7052">
        <w:br/>
        <w:t>The thorns they were pierced on His beautiful brow</w:t>
      </w:r>
      <w:r w:rsidRPr="006A7052">
        <w:br/>
        <w:t>To pardon a rebel like me.</w:t>
      </w:r>
      <w:r w:rsidRPr="006A7052">
        <w:br/>
        <w:t>O love so amazing that broke my hard heart</w:t>
      </w:r>
      <w:r w:rsidRPr="006A7052">
        <w:br/>
        <w:t>And brought me, dear Jesus, to Thee!</w:t>
      </w:r>
      <w:r w:rsidRPr="006A7052">
        <w:br/>
        <w:t>I know, when I came, Thou didst not cast me out</w:t>
      </w:r>
      <w:r w:rsidRPr="006A7052">
        <w:br/>
        <w:t>But didst pardon a rebel like me.</w:t>
      </w:r>
      <w:r w:rsidRPr="006A7052">
        <w:br/>
        <w:t>He pardoned a rebel, a rebel like me,</w:t>
      </w:r>
      <w:r w:rsidRPr="006A7052">
        <w:br/>
        <w:t>He pardoned a rebel like me.</w:t>
      </w:r>
      <w:r w:rsidRPr="006A7052">
        <w:br/>
        <w:t>The thorns they were pierced on His beautiful brow</w:t>
      </w:r>
      <w:r w:rsidRPr="006A7052">
        <w:br/>
        <w:t>To pardon a rebel like me.</w:t>
      </w:r>
      <w:r w:rsidRPr="006A7052">
        <w:br/>
        <w:t>'Tis true that poor sinners of all kinds He saves,</w:t>
      </w:r>
      <w:r w:rsidRPr="006A7052">
        <w:br/>
        <w:t>And you He will not cast away;</w:t>
      </w:r>
      <w:r w:rsidRPr="006A7052">
        <w:br/>
        <w:t>He waits in His mercy sweet peace to bestow,</w:t>
      </w:r>
      <w:r w:rsidRPr="006A7052">
        <w:br/>
        <w:t>So come to the fountain today.</w:t>
      </w:r>
      <w:r w:rsidRPr="006A7052">
        <w:br/>
        <w:t>He pardoned a rebel, a rebel like me,</w:t>
      </w:r>
      <w:r w:rsidRPr="006A7052">
        <w:br/>
        <w:t>He pardoned a rebel like me.</w:t>
      </w:r>
      <w:r w:rsidRPr="006A7052">
        <w:br/>
        <w:t>The thorns they were pierced on His beautiful brow</w:t>
      </w:r>
      <w:r w:rsidRPr="006A7052">
        <w:br/>
        <w:t>To pardon a rebel like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466 I stand amazed in the presence</w:t>
      </w:r>
    </w:p>
    <w:p w:rsidR="00B3499D" w:rsidRPr="006A7052" w:rsidRDefault="00000000">
      <w:r w:rsidRPr="006A7052">
        <w:t>Verse 1</w:t>
      </w:r>
      <w:r w:rsidRPr="006A7052">
        <w:br/>
        <w:t>I stand amazed in the presence</w:t>
      </w:r>
      <w:r w:rsidRPr="006A7052">
        <w:br/>
        <w:t>Of Jesus the Nazarene,</w:t>
      </w:r>
      <w:r w:rsidRPr="006A7052">
        <w:br/>
        <w:t>And wonder how he could love me,</w:t>
      </w:r>
      <w:r w:rsidRPr="006A7052">
        <w:br/>
        <w:t>A sinner, condemned, unclean.</w:t>
      </w:r>
      <w:r w:rsidRPr="006A7052">
        <w:br/>
        <w:t>How marvellous!</w:t>
      </w:r>
      <w:r w:rsidRPr="006A7052">
        <w:br/>
        <w:t>How wonderful!</w:t>
      </w:r>
      <w:r w:rsidRPr="006A7052">
        <w:br/>
        <w:t>And my song shall ever be:</w:t>
      </w:r>
      <w:r w:rsidRPr="006A7052">
        <w:br/>
        <w:t xml:space="preserve">How marvellous! </w:t>
      </w:r>
      <w:r w:rsidRPr="006A7052">
        <w:br/>
        <w:t>How wonderful</w:t>
      </w:r>
      <w:r w:rsidRPr="006A7052">
        <w:br/>
        <w:t>Is my Saviour's love for me!</w:t>
      </w:r>
      <w:r w:rsidRPr="006A7052">
        <w:br/>
        <w:t>For me it was in the garden</w:t>
      </w:r>
      <w:r w:rsidRPr="006A7052">
        <w:br/>
        <w:t>He prayed: Not my will, but thine;</w:t>
      </w:r>
      <w:r w:rsidRPr="006A7052">
        <w:br/>
        <w:t>He had no tears for his own grief's,</w:t>
      </w:r>
      <w:r w:rsidRPr="006A7052">
        <w:br/>
        <w:t>But sweat drops of blood for mine.</w:t>
      </w:r>
      <w:r w:rsidRPr="006A7052">
        <w:br/>
        <w:t>How marvellous!</w:t>
      </w:r>
      <w:r w:rsidRPr="006A7052">
        <w:br/>
        <w:t>How wonderful!</w:t>
      </w:r>
      <w:r w:rsidRPr="006A7052">
        <w:br/>
        <w:t>And my song shall ever be:</w:t>
      </w:r>
      <w:r w:rsidRPr="006A7052">
        <w:br/>
        <w:t xml:space="preserve">How marvellous! </w:t>
      </w:r>
      <w:r w:rsidRPr="006A7052">
        <w:br/>
        <w:t>How wonderful</w:t>
      </w:r>
      <w:r w:rsidRPr="006A7052">
        <w:br/>
        <w:t>Is my Saviour's love for me!</w:t>
      </w:r>
      <w:r w:rsidRPr="006A7052">
        <w:br/>
        <w:t>He took my sins and sorrows,</w:t>
      </w:r>
      <w:r w:rsidRPr="006A7052">
        <w:br/>
        <w:t>He made them his very own;</w:t>
      </w:r>
      <w:r w:rsidRPr="006A7052">
        <w:br/>
        <w:t>He bore my burden to Calvary,</w:t>
      </w:r>
      <w:r w:rsidRPr="006A7052">
        <w:br/>
        <w:t>And suffered and died alone.</w:t>
      </w:r>
      <w:r w:rsidRPr="006A7052">
        <w:br/>
        <w:t>How marvellous!</w:t>
      </w:r>
      <w:r w:rsidRPr="006A7052">
        <w:br/>
        <w:t>How wonderful!</w:t>
      </w:r>
      <w:r w:rsidRPr="006A7052">
        <w:br/>
        <w:t>And my song shall ever be:</w:t>
      </w:r>
      <w:r w:rsidRPr="006A7052">
        <w:br/>
        <w:t xml:space="preserve">How marvellous! </w:t>
      </w:r>
      <w:r w:rsidRPr="006A7052">
        <w:br/>
        <w:t>How wonderful</w:t>
      </w:r>
      <w:r w:rsidRPr="006A7052">
        <w:br/>
        <w:t>Is my Saviour's love for me!</w:t>
      </w:r>
      <w:r w:rsidRPr="006A7052">
        <w:br/>
        <w:t>When with the ransomed in Glory</w:t>
      </w:r>
      <w:r w:rsidRPr="006A7052">
        <w:br/>
        <w:t>His face I at last shall see,</w:t>
      </w:r>
      <w:r w:rsidRPr="006A7052">
        <w:br/>
        <w:t>'Twill be my joy through the ages</w:t>
      </w:r>
      <w:r w:rsidRPr="006A7052">
        <w:br/>
        <w:t xml:space="preserve">To sing of his love for me. </w:t>
      </w:r>
      <w:r w:rsidRPr="006A7052">
        <w:br/>
        <w:t>How marvellous!</w:t>
      </w:r>
      <w:r w:rsidRPr="006A7052">
        <w:br/>
        <w:t>How wonderful!</w:t>
      </w:r>
      <w:r w:rsidRPr="006A7052">
        <w:br/>
        <w:t>And my song shall ever be:</w:t>
      </w:r>
      <w:r w:rsidRPr="006A7052">
        <w:br/>
        <w:t xml:space="preserve">How marvellous! </w:t>
      </w:r>
      <w:r w:rsidRPr="006A7052">
        <w:br/>
        <w:t>How wonderful</w:t>
      </w:r>
      <w:r w:rsidRPr="006A7052">
        <w:br/>
        <w:t>Is my Saviour's love for me!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467 If Human hearts</w:t>
      </w:r>
    </w:p>
    <w:p w:rsidR="00B3499D" w:rsidRPr="006A7052" w:rsidRDefault="00000000">
      <w:r w:rsidRPr="006A7052">
        <w:t>Verse 1</w:t>
      </w:r>
      <w:r w:rsidRPr="006A7052">
        <w:br/>
        <w:t>If human hearts are often tender,</w:t>
      </w:r>
      <w:r w:rsidRPr="006A7052">
        <w:br/>
        <w:t>And human minds can pity know,</w:t>
      </w:r>
      <w:r w:rsidRPr="006A7052">
        <w:br/>
        <w:t>If human love is touched with splendor,</w:t>
      </w:r>
      <w:r w:rsidRPr="006A7052">
        <w:br/>
        <w:t>And human hands compassion show,</w:t>
      </w:r>
      <w:r w:rsidRPr="006A7052">
        <w:br/>
        <w:t>Then how much more shall</w:t>
      </w:r>
      <w:r w:rsidRPr="006A7052">
        <w:br/>
        <w:t>God our Father</w:t>
      </w:r>
      <w:r w:rsidRPr="006A7052">
        <w:br/>
        <w:t>In love forgive, in love forgive!</w:t>
      </w:r>
      <w:r w:rsidRPr="006A7052">
        <w:br/>
        <w:t>Then how much more shall</w:t>
      </w:r>
      <w:r w:rsidRPr="006A7052">
        <w:br/>
        <w:t>God our Father</w:t>
      </w:r>
      <w:r w:rsidRPr="006A7052">
        <w:br/>
        <w:t>Our wants supply, and none deny!</w:t>
      </w:r>
      <w:r w:rsidRPr="006A7052">
        <w:br/>
        <w:t>Verse 2</w:t>
      </w:r>
      <w:r w:rsidRPr="006A7052">
        <w:br/>
        <w:t>If sometimes men can live for others,</w:t>
      </w:r>
      <w:r w:rsidRPr="006A7052">
        <w:br/>
        <w:t>And sometimes give where gifts are spurned,</w:t>
      </w:r>
      <w:r w:rsidRPr="006A7052">
        <w:br/>
        <w:t xml:space="preserve">If sometimes treat their foes </w:t>
      </w:r>
      <w:r w:rsidRPr="006A7052">
        <w:br/>
      </w:r>
      <w:r w:rsidRPr="006A7052">
        <w:tab/>
        <w:t xml:space="preserve">as brothers, </w:t>
      </w:r>
      <w:r w:rsidRPr="006A7052">
        <w:br/>
        <w:t>And love where love is not returned,</w:t>
      </w:r>
      <w:r w:rsidRPr="006A7052">
        <w:br/>
        <w:t>Then how much more shall</w:t>
      </w:r>
      <w:r w:rsidRPr="006A7052">
        <w:br/>
        <w:t>God our Father</w:t>
      </w:r>
      <w:r w:rsidRPr="006A7052">
        <w:br/>
        <w:t>In love forgive, in love forgive!</w:t>
      </w:r>
      <w:r w:rsidRPr="006A7052">
        <w:br/>
        <w:t>Then how much more shall</w:t>
      </w:r>
      <w:r w:rsidRPr="006A7052">
        <w:br/>
        <w:t>God our Father</w:t>
      </w:r>
      <w:r w:rsidRPr="006A7052">
        <w:br/>
        <w:t>Our wants supply, and none deny!</w:t>
      </w:r>
      <w:r w:rsidRPr="006A7052">
        <w:br/>
        <w:t>Verse 3</w:t>
      </w:r>
      <w:r w:rsidRPr="006A7052">
        <w:br/>
        <w:t>If men will often share their gladness,</w:t>
      </w:r>
      <w:r w:rsidRPr="006A7052">
        <w:br/>
        <w:t>If men respond when children cry,</w:t>
      </w:r>
      <w:r w:rsidRPr="006A7052">
        <w:br/>
        <w:t>If men can feel each other's sadness,</w:t>
      </w:r>
      <w:r w:rsidRPr="006A7052">
        <w:br/>
        <w:t>Each other's tears attempt to dry.</w:t>
      </w:r>
      <w:r w:rsidRPr="006A7052">
        <w:br/>
        <w:t>Then how much more shall</w:t>
      </w:r>
      <w:r w:rsidRPr="006A7052">
        <w:br/>
        <w:t>God our Father</w:t>
      </w:r>
      <w:r w:rsidRPr="006A7052">
        <w:br/>
        <w:t>In love forgive, in love forgive!</w:t>
      </w:r>
      <w:r w:rsidRPr="006A7052">
        <w:br/>
        <w:t>Then how much more shall</w:t>
      </w:r>
      <w:r w:rsidRPr="006A7052">
        <w:br/>
        <w:t>God our Father</w:t>
      </w:r>
      <w:r w:rsidRPr="006A7052">
        <w:br/>
        <w:t>Our wants supply, and none deny!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468 Love Divine from Jesus flowing</w:t>
      </w:r>
    </w:p>
    <w:p w:rsidR="00B3499D" w:rsidRPr="006A7052" w:rsidRDefault="00000000">
      <w:r w:rsidRPr="006A7052">
        <w:t>Verse 1</w:t>
      </w:r>
      <w:r w:rsidRPr="006A7052">
        <w:br/>
        <w:t>Love divine, from Jesus flowing,</w:t>
      </w:r>
      <w:r w:rsidRPr="006A7052">
        <w:br/>
        <w:t>Living waters rich and free,</w:t>
      </w:r>
      <w:r w:rsidRPr="006A7052">
        <w:br/>
        <w:t>Wondrous love without a limit,</w:t>
      </w:r>
      <w:r w:rsidRPr="006A7052">
        <w:br/>
        <w:t>Flowing from eternity;</w:t>
      </w:r>
      <w:r w:rsidRPr="006A7052">
        <w:br/>
        <w:t>Boundless ocean,</w:t>
      </w:r>
      <w:r w:rsidRPr="006A7052">
        <w:br/>
        <w:t>I would cast myself on thee.</w:t>
      </w:r>
      <w:r w:rsidRPr="006A7052">
        <w:br/>
        <w:t>Love surpassing understanding,</w:t>
      </w:r>
      <w:r w:rsidRPr="006A7052">
        <w:br/>
        <w:t>Angels would the mystery scan,</w:t>
      </w:r>
      <w:r w:rsidRPr="006A7052">
        <w:br/>
        <w:t>Yet so tender that it reaches</w:t>
      </w:r>
      <w:r w:rsidRPr="006A7052">
        <w:br/>
        <w:t>To the lowest child of man.</w:t>
      </w:r>
      <w:r w:rsidRPr="006A7052">
        <w:br/>
        <w:t>Let me, Jesus,</w:t>
      </w:r>
      <w:r w:rsidRPr="006A7052">
        <w:br/>
        <w:t>Fuller know redemption's plan.</w:t>
      </w:r>
      <w:r w:rsidRPr="006A7052">
        <w:br/>
        <w:t>Love that pardons past transgression,</w:t>
      </w:r>
      <w:r w:rsidRPr="006A7052">
        <w:br/>
        <w:t>Love that cleanses every stain,</w:t>
      </w:r>
      <w:r w:rsidRPr="006A7052">
        <w:br/>
        <w:t>Love that fills to overflowing</w:t>
      </w:r>
      <w:r w:rsidRPr="006A7052">
        <w:br/>
        <w:t>Yet invites to drink again;</w:t>
      </w:r>
      <w:r w:rsidRPr="006A7052">
        <w:br/>
        <w:t>Precious fountain,</w:t>
      </w:r>
      <w:r w:rsidRPr="006A7052">
        <w:br/>
        <w:t xml:space="preserve">Which to open Christ was slain. </w:t>
      </w:r>
      <w:r w:rsidRPr="006A7052">
        <w:br/>
        <w:t>From my soul break every fetter,</w:t>
      </w:r>
      <w:r w:rsidRPr="006A7052">
        <w:br/>
        <w:t>Thee to know is all my cry;</w:t>
      </w:r>
      <w:r w:rsidRPr="006A7052">
        <w:br/>
        <w:t>Saviour, I am thine for ever,</w:t>
      </w:r>
      <w:r w:rsidRPr="006A7052">
        <w:br/>
        <w:t>Thine I'll live and thine I'll die,</w:t>
      </w:r>
      <w:r w:rsidRPr="006A7052">
        <w:br/>
        <w:t>Only asking</w:t>
      </w:r>
      <w:r w:rsidRPr="006A7052">
        <w:br/>
        <w:t>More and more of love's supply.</w:t>
      </w:r>
      <w:r w:rsidRPr="006A7052">
        <w:br/>
        <w:t xml:space="preserve">Love divine, from Jesus flowing </w:t>
      </w:r>
      <w:r w:rsidRPr="006A7052">
        <w:br/>
        <w:t>Elizabeth Ann MacKenzie (1853-1943)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469 My Soul Is Now United to</w:t>
      </w:r>
    </w:p>
    <w:p w:rsidR="00B3499D" w:rsidRPr="006A7052" w:rsidRDefault="00000000">
      <w:r w:rsidRPr="006A7052">
        <w:t>Verse 1</w:t>
      </w:r>
      <w:r w:rsidRPr="006A7052">
        <w:br/>
        <w:t xml:space="preserve">My soul is now united to Christ, </w:t>
      </w:r>
      <w:r w:rsidRPr="006A7052">
        <w:br/>
        <w:t>the living vine;</w:t>
      </w:r>
      <w:r w:rsidRPr="006A7052">
        <w:br/>
        <w:t xml:space="preserve">His grace I long have slighted, </w:t>
      </w:r>
      <w:r w:rsidRPr="006A7052">
        <w:br/>
        <w:t>but now I feel him mine;</w:t>
      </w:r>
      <w:r w:rsidRPr="006A7052">
        <w:br/>
        <w:t xml:space="preserve">I was to God a stranger </w:t>
      </w:r>
      <w:r w:rsidRPr="006A7052">
        <w:br/>
        <w:t>till Jesus took me in,</w:t>
      </w:r>
      <w:r w:rsidRPr="006A7052">
        <w:br/>
        <w:t>He freed my soul from danger and pardoned all my sin.</w:t>
      </w:r>
      <w:r w:rsidRPr="006A7052">
        <w:br/>
        <w:t xml:space="preserve">Soon as my all I ventured </w:t>
      </w:r>
      <w:r w:rsidRPr="006A7052">
        <w:br/>
        <w:t>on the atoning blood,</w:t>
      </w:r>
      <w:r w:rsidRPr="006A7052">
        <w:br/>
        <w:t xml:space="preserve">The Holy Spirit entered, </w:t>
      </w:r>
      <w:r w:rsidRPr="006A7052">
        <w:br/>
        <w:t>and I was born of God;</w:t>
      </w:r>
      <w:r w:rsidRPr="006A7052">
        <w:br/>
        <w:t xml:space="preserve">My sins are all forgiven, </w:t>
      </w:r>
      <w:r w:rsidRPr="006A7052">
        <w:br/>
        <w:t>I feel his blood applied,</w:t>
      </w:r>
      <w:r w:rsidRPr="006A7052">
        <w:br/>
        <w:t xml:space="preserve">And I shall go to Heaven </w:t>
      </w:r>
      <w:r w:rsidRPr="006A7052">
        <w:br/>
        <w:t>if I in Christ abide.</w:t>
      </w:r>
      <w:r w:rsidRPr="006A7052">
        <w:br/>
        <w:t>Verse 3</w:t>
      </w:r>
      <w:r w:rsidRPr="006A7052">
        <w:br/>
        <w:t xml:space="preserve">By floods and flames surrounded, </w:t>
      </w:r>
      <w:r w:rsidRPr="006A7052">
        <w:br/>
        <w:t>I still my way pursue,</w:t>
      </w:r>
      <w:r w:rsidRPr="006A7052">
        <w:br/>
        <w:t xml:space="preserve">Nor shall I be confounded, </w:t>
      </w:r>
      <w:r w:rsidRPr="006A7052">
        <w:br/>
        <w:t>with Glory in my view;</w:t>
      </w:r>
      <w:r w:rsidRPr="006A7052">
        <w:br/>
        <w:t>Still Christ is my salvation;</w:t>
      </w:r>
      <w:r w:rsidRPr="006A7052">
        <w:br/>
        <w:t>what can I covet more?</w:t>
      </w:r>
      <w:r w:rsidRPr="006A7052">
        <w:br/>
        <w:t xml:space="preserve">I fear no condemnation, </w:t>
      </w:r>
      <w:r w:rsidRPr="006A7052">
        <w:br/>
        <w:t xml:space="preserve">my Father's wrath is o'er. </w:t>
      </w:r>
      <w:r w:rsidRPr="006A7052">
        <w:br/>
        <w:t xml:space="preserve">My soul is now united to Christ, the living vine </w:t>
      </w:r>
      <w:r w:rsidRPr="006A7052">
        <w:br/>
        <w:t>Hugh Bourne (1772-1852), William Sanders (1799-c1881)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470 On Every Hill Our Saviour Dies</w:t>
      </w:r>
    </w:p>
    <w:p w:rsidR="00B3499D" w:rsidRPr="006A7052" w:rsidRDefault="00000000">
      <w:r w:rsidRPr="006A7052">
        <w:t>Verse 1</w:t>
      </w:r>
      <w:r w:rsidRPr="006A7052">
        <w:br/>
        <w:t>On every hill our Saviour dies,</w:t>
      </w:r>
      <w:r w:rsidRPr="006A7052">
        <w:br/>
        <w:t>And not on Calvary's height alone;</w:t>
      </w:r>
      <w:r w:rsidRPr="006A7052">
        <w:br/>
        <w:t>His sorrows darken all our skies,</w:t>
      </w:r>
      <w:r w:rsidRPr="006A7052">
        <w:br/>
        <w:t>His griefs for all our wrongs atone.</w:t>
      </w:r>
      <w:r w:rsidRPr="006A7052">
        <w:br/>
        <w:t>Go! Cry the news from every hill;</w:t>
      </w:r>
      <w:r w:rsidRPr="006A7052">
        <w:br/>
        <w:t>Go! Ring the earth with sacred flame;</w:t>
      </w:r>
      <w:r w:rsidRPr="006A7052">
        <w:br/>
        <w:t>To pardon is the Father's will,</w:t>
      </w:r>
      <w:r w:rsidRPr="006A7052">
        <w:br/>
        <w:t>And Jesus is the Saviour's name.</w:t>
      </w:r>
      <w:r w:rsidRPr="006A7052">
        <w:br/>
        <w:t>Verse 2</w:t>
      </w:r>
      <w:r w:rsidRPr="006A7052">
        <w:br/>
        <w:t>Present he is in all our woes,</w:t>
      </w:r>
      <w:r w:rsidRPr="006A7052">
        <w:br/>
        <w:t>Upon a world‑wide cross is hung;</w:t>
      </w:r>
      <w:r w:rsidRPr="006A7052">
        <w:br/>
        <w:t>And with exceeding bitter throes</w:t>
      </w:r>
      <w:r w:rsidRPr="006A7052">
        <w:br/>
        <w:t>His world‑embracing heart is wrung.</w:t>
      </w:r>
      <w:r w:rsidRPr="006A7052">
        <w:br/>
        <w:t>Go! Cry the news from every hill;</w:t>
      </w:r>
      <w:r w:rsidRPr="006A7052">
        <w:br/>
        <w:t>Go! Ring the earth with sacred flame;</w:t>
      </w:r>
      <w:r w:rsidRPr="006A7052">
        <w:br/>
        <w:t>To pardon is the Father's will,</w:t>
      </w:r>
      <w:r w:rsidRPr="006A7052">
        <w:br/>
        <w:t>And Jesus is the Saviour's name.</w:t>
      </w:r>
      <w:r w:rsidRPr="006A7052">
        <w:br/>
        <w:t>In us his love invested is,</w:t>
      </w:r>
      <w:r w:rsidRPr="006A7052">
        <w:br/>
        <w:t>God cannot pass a suppliant by;</w:t>
      </w:r>
      <w:r w:rsidRPr="006A7052">
        <w:br/>
        <w:t>For heard in God's eternities</w:t>
      </w:r>
      <w:r w:rsidRPr="006A7052">
        <w:br/>
        <w:t>Our prayers repeat the Saviour's cry.</w:t>
      </w:r>
      <w:r w:rsidRPr="006A7052">
        <w:br/>
        <w:t>Go! Cry the news from every hill;</w:t>
      </w:r>
      <w:r w:rsidRPr="006A7052">
        <w:br/>
        <w:t>Go! Ring the earth with sacred flame;</w:t>
      </w:r>
      <w:r w:rsidRPr="006A7052">
        <w:br/>
        <w:t>To pardon is the Father's will,</w:t>
      </w:r>
      <w:r w:rsidRPr="006A7052">
        <w:br/>
        <w:t>And Jesus is the Saviour's name.</w:t>
      </w:r>
      <w:r w:rsidRPr="006A7052">
        <w:br/>
        <w:t>And for the sake of that dear name</w:t>
      </w:r>
      <w:r w:rsidRPr="006A7052">
        <w:br/>
        <w:t>With which all hope of good is given,</w:t>
      </w:r>
      <w:r w:rsidRPr="006A7052">
        <w:br/>
        <w:t>Our heavy load of sin and shame</w:t>
      </w:r>
      <w:r w:rsidRPr="006A7052">
        <w:br/>
        <w:t>The Father clears, and cries: Forgiven!</w:t>
      </w:r>
      <w:r w:rsidRPr="006A7052">
        <w:br/>
        <w:t>Go! Cry the news from every hill;</w:t>
      </w:r>
      <w:r w:rsidRPr="006A7052">
        <w:br/>
        <w:t>Go! Ring the earth with sacred flame;</w:t>
      </w:r>
      <w:r w:rsidRPr="006A7052">
        <w:br/>
        <w:t>To pardon is the Father's will,</w:t>
      </w:r>
      <w:r w:rsidRPr="006A7052">
        <w:br/>
        <w:t>And Jesus is the Saviour's name.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471 Only </w:t>
      </w:r>
      <w:proofErr w:type="gramStart"/>
      <w:r w:rsidRPr="006A7052">
        <w:t>By</w:t>
      </w:r>
      <w:proofErr w:type="gramEnd"/>
      <w:r w:rsidRPr="006A7052">
        <w:t xml:space="preserve"> Grace</w:t>
      </w:r>
    </w:p>
    <w:p w:rsidR="00B3499D" w:rsidRPr="006A7052" w:rsidRDefault="00000000">
      <w:r w:rsidRPr="006A7052">
        <w:t>Only by grace can we enter</w:t>
      </w:r>
      <w:r w:rsidRPr="006A7052">
        <w:br/>
        <w:t>Only by grace can we stand</w:t>
      </w:r>
      <w:r w:rsidRPr="006A7052">
        <w:br/>
        <w:t xml:space="preserve">Not by our human </w:t>
      </w:r>
      <w:r w:rsidRPr="006A7052">
        <w:br/>
        <w:t>endeavor</w:t>
      </w:r>
      <w:r w:rsidRPr="006A7052">
        <w:br/>
        <w:t>But by the blood of the Lamb</w:t>
      </w:r>
      <w:r w:rsidRPr="006A7052">
        <w:br/>
        <w:t>Into Your presence You call us</w:t>
      </w:r>
      <w:r w:rsidRPr="006A7052">
        <w:br/>
        <w:t>You call us to come</w:t>
      </w:r>
      <w:r w:rsidRPr="006A7052">
        <w:br/>
        <w:t>Into Your presence You draw us</w:t>
      </w:r>
      <w:r w:rsidRPr="006A7052">
        <w:br/>
        <w:t>And now by Your grace we come</w:t>
      </w:r>
      <w:r w:rsidRPr="006A7052">
        <w:br/>
        <w:t>Now by Your grace we come</w:t>
      </w:r>
      <w:r w:rsidRPr="006A7052">
        <w:br/>
        <w:t>Bridge</w:t>
      </w:r>
      <w:r w:rsidRPr="006A7052">
        <w:br/>
        <w:t>Lord if You mark</w:t>
      </w:r>
      <w:r w:rsidRPr="006A7052">
        <w:br/>
        <w:t>Our transgressions</w:t>
      </w:r>
      <w:r w:rsidRPr="006A7052">
        <w:br/>
        <w:t>Who would stand</w:t>
      </w:r>
      <w:r w:rsidRPr="006A7052">
        <w:br/>
        <w:t>Thanks to Your grace</w:t>
      </w:r>
      <w:r w:rsidRPr="006A7052">
        <w:br/>
        <w:t>We are cleansed</w:t>
      </w:r>
      <w:r w:rsidRPr="006A7052">
        <w:br/>
        <w:t>By the blood of the Lamb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472 Out of my bondage</w:t>
      </w:r>
    </w:p>
    <w:p w:rsidR="00B3499D" w:rsidRPr="006A7052" w:rsidRDefault="00000000">
      <w:r w:rsidRPr="006A7052">
        <w:t>Verse 1</w:t>
      </w:r>
      <w:r w:rsidRPr="006A7052">
        <w:br/>
        <w:t>Out of my bondage, sorrow and night,</w:t>
      </w:r>
      <w:r w:rsidRPr="006A7052">
        <w:br/>
        <w:t>Jesus, I come, Jesus, I come;</w:t>
      </w:r>
      <w:r w:rsidRPr="006A7052">
        <w:br/>
        <w:t>Into thy freedom, gladness and light,</w:t>
      </w:r>
      <w:r w:rsidRPr="006A7052">
        <w:br/>
        <w:t>Jesus, I come to thee;</w:t>
      </w:r>
      <w:r w:rsidRPr="006A7052">
        <w:br/>
        <w:t>Out of my sickness into thy health,</w:t>
      </w:r>
      <w:r w:rsidRPr="006A7052">
        <w:br/>
        <w:t>Out of my want and into thy wealth,</w:t>
      </w:r>
      <w:r w:rsidRPr="006A7052">
        <w:br/>
        <w:t>Out of my sin and into thyself,</w:t>
      </w:r>
      <w:r w:rsidRPr="006A7052">
        <w:br/>
        <w:t>Jesus, I come to thee.</w:t>
      </w:r>
      <w:r w:rsidRPr="006A7052">
        <w:br/>
        <w:t>Verse 2</w:t>
      </w:r>
      <w:r w:rsidRPr="006A7052">
        <w:br/>
        <w:t>Out of my shameful failure and loss,</w:t>
      </w:r>
      <w:r w:rsidRPr="006A7052">
        <w:br/>
        <w:t>Jesus, I come, Jesus, I come;</w:t>
      </w:r>
      <w:r w:rsidRPr="006A7052">
        <w:br/>
        <w:t>Into the glorious gain of thy cross,</w:t>
      </w:r>
      <w:r w:rsidRPr="006A7052">
        <w:br/>
        <w:t>Jesus, I come to thee;</w:t>
      </w:r>
      <w:r w:rsidRPr="006A7052">
        <w:br/>
        <w:t>Out of earth's sorrows into thy balm,</w:t>
      </w:r>
      <w:r w:rsidRPr="006A7052">
        <w:br/>
        <w:t>Out of life's storms and into thy calm,</w:t>
      </w:r>
      <w:r w:rsidRPr="006A7052">
        <w:br/>
        <w:t>Out of distress to jubilant psalm,</w:t>
      </w:r>
      <w:r w:rsidRPr="006A7052">
        <w:br/>
        <w:t>Jesus, I come to thee.</w:t>
      </w:r>
      <w:r w:rsidRPr="006A7052">
        <w:br/>
        <w:t>Verse 3</w:t>
      </w:r>
      <w:r w:rsidRPr="006A7052">
        <w:br/>
        <w:t>Out of unrest and arrogant pride,</w:t>
      </w:r>
      <w:r w:rsidRPr="006A7052">
        <w:br/>
        <w:t>Jesus, I come, Jesus, I come;</w:t>
      </w:r>
      <w:r w:rsidRPr="006A7052">
        <w:br/>
        <w:t xml:space="preserve">Into thy </w:t>
      </w:r>
      <w:r w:rsidRPr="006A7052">
        <w:br/>
        <w:t>blessèd</w:t>
      </w:r>
      <w:r w:rsidRPr="006A7052">
        <w:br/>
        <w:t xml:space="preserve"> will to abide,</w:t>
      </w:r>
      <w:r w:rsidRPr="006A7052">
        <w:br/>
        <w:t>Jesus, I come to thee;</w:t>
      </w:r>
      <w:r w:rsidRPr="006A7052">
        <w:br/>
        <w:t>Out of myself to dwell in thy love,</w:t>
      </w:r>
      <w:r w:rsidRPr="006A7052">
        <w:br/>
        <w:t>Out of despair into raptures above,</w:t>
      </w:r>
      <w:r w:rsidRPr="006A7052">
        <w:br/>
        <w:t>Upward for aye on wings like a dove,</w:t>
      </w:r>
      <w:r w:rsidRPr="006A7052">
        <w:br/>
        <w:t>Jesus, I come to thee.</w:t>
      </w:r>
      <w:r w:rsidRPr="006A7052">
        <w:br/>
        <w:t>Verse 4</w:t>
      </w:r>
      <w:r w:rsidRPr="006A7052">
        <w:br/>
        <w:t>Out of the fear and dread of the tomb,</w:t>
      </w:r>
      <w:r w:rsidRPr="006A7052">
        <w:br/>
        <w:t>Jesus, I come, Jesus, I come;</w:t>
      </w:r>
      <w:r w:rsidRPr="006A7052">
        <w:br/>
        <w:t>Into the joy and light of thy home,</w:t>
      </w:r>
      <w:r w:rsidRPr="006A7052">
        <w:br/>
        <w:t>Jesus, I come to thee;</w:t>
      </w:r>
      <w:r w:rsidRPr="006A7052">
        <w:br/>
        <w:t>Out of the depths of ruin untold,</w:t>
      </w:r>
      <w:r w:rsidRPr="006A7052">
        <w:br/>
        <w:t>Into the peace of thy sheltering fold,</w:t>
      </w:r>
      <w:r w:rsidRPr="006A7052">
        <w:br/>
        <w:t>Ever thy glorious face to behold,</w:t>
      </w:r>
      <w:r w:rsidRPr="006A7052">
        <w:br/>
        <w:t>Jesus, I come to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proofErr w:type="gramStart"/>
      <w:r w:rsidRPr="006A7052">
        <w:lastRenderedPageBreak/>
        <w:t>473  Ring</w:t>
      </w:r>
      <w:proofErr w:type="gramEnd"/>
      <w:r w:rsidRPr="006A7052">
        <w:t xml:space="preserve"> the bells of heaven</w:t>
      </w:r>
    </w:p>
    <w:p w:rsidR="00B3499D" w:rsidRPr="006A7052" w:rsidRDefault="00000000">
      <w:r w:rsidRPr="006A7052">
        <w:t>Verse 1</w:t>
      </w:r>
      <w:r w:rsidRPr="006A7052">
        <w:br/>
        <w:t xml:space="preserve">Ring the bells of Heaven, </w:t>
      </w:r>
      <w:r w:rsidRPr="006A7052">
        <w:br/>
        <w:t>there is joy today</w:t>
      </w:r>
      <w:r w:rsidRPr="006A7052">
        <w:br/>
        <w:t>For a soul returning from the wild!</w:t>
      </w:r>
      <w:r w:rsidRPr="006A7052">
        <w:br/>
        <w:t xml:space="preserve">See, the Father meets him </w:t>
      </w:r>
      <w:r w:rsidRPr="006A7052">
        <w:br/>
        <w:t>out upon the way,</w:t>
      </w:r>
      <w:r w:rsidRPr="006A7052">
        <w:br/>
        <w:t>Welcoming his weary, wandering child.</w:t>
      </w:r>
      <w:r w:rsidRPr="006A7052">
        <w:br/>
        <w:t>Chorus</w:t>
      </w:r>
      <w:r w:rsidRPr="006A7052">
        <w:br/>
        <w:t>Glory, glory, how the angels sing!</w:t>
      </w:r>
      <w:r w:rsidRPr="006A7052">
        <w:br/>
        <w:t>Glory, glory, how the loud harps ring!</w:t>
      </w:r>
      <w:r w:rsidRPr="006A7052">
        <w:br/>
        <w:t xml:space="preserve">'Tis the ransomed army, </w:t>
      </w:r>
      <w:r w:rsidRPr="006A7052">
        <w:br/>
        <w:t>like a mighty sea,</w:t>
      </w:r>
      <w:r w:rsidRPr="006A7052">
        <w:br/>
        <w:t>Pealing forth the anthem of the free.</w:t>
      </w:r>
      <w:r w:rsidRPr="006A7052">
        <w:br/>
        <w:t xml:space="preserve">Verse 2. </w:t>
      </w:r>
      <w:r w:rsidRPr="006A7052">
        <w:br/>
        <w:t xml:space="preserve">Ring the bells of Heaven, </w:t>
      </w:r>
      <w:r w:rsidRPr="006A7052">
        <w:br/>
        <w:t>there is joy today</w:t>
      </w:r>
      <w:r w:rsidRPr="006A7052">
        <w:br/>
        <w:t>For the wanderer now is reconciled!</w:t>
      </w:r>
      <w:r w:rsidRPr="006A7052">
        <w:br/>
        <w:t xml:space="preserve">Yes, a soul is rescued </w:t>
      </w:r>
      <w:r w:rsidRPr="006A7052">
        <w:br/>
        <w:t>from his sinful way,</w:t>
      </w:r>
      <w:r w:rsidRPr="006A7052">
        <w:br/>
        <w:t>And is born anew, a ransomed child.</w:t>
      </w:r>
      <w:r w:rsidRPr="006A7052">
        <w:br/>
        <w:t>Chorus</w:t>
      </w:r>
      <w:r w:rsidRPr="006A7052">
        <w:br/>
        <w:t>Glory, glory, how the angels sing!</w:t>
      </w:r>
      <w:r w:rsidRPr="006A7052">
        <w:br/>
        <w:t>Glory, glory, how the loud harps ring!</w:t>
      </w:r>
      <w:r w:rsidRPr="006A7052">
        <w:br/>
        <w:t xml:space="preserve">'Tis the ransomed army, </w:t>
      </w:r>
      <w:r w:rsidRPr="006A7052">
        <w:br/>
        <w:t>like a mighty sea,</w:t>
      </w:r>
      <w:r w:rsidRPr="006A7052">
        <w:br/>
        <w:t>Pealing forth the anthem of the free.</w:t>
      </w:r>
      <w:r w:rsidRPr="006A7052">
        <w:br/>
        <w:t xml:space="preserve">Verse 3. </w:t>
      </w:r>
      <w:r w:rsidRPr="006A7052">
        <w:br/>
        <w:t xml:space="preserve">Ring the bells of Heaven, </w:t>
      </w:r>
      <w:r w:rsidRPr="006A7052">
        <w:br/>
        <w:t>spread the feast today;</w:t>
      </w:r>
      <w:r w:rsidRPr="006A7052">
        <w:br/>
        <w:t>Angels, swell the glad, triumphant strain!</w:t>
      </w:r>
      <w:r w:rsidRPr="006A7052">
        <w:br/>
        <w:t xml:space="preserve">Tell the joyful tidings, </w:t>
      </w:r>
      <w:r w:rsidRPr="006A7052">
        <w:br/>
        <w:t>bear them far away,</w:t>
      </w:r>
      <w:r w:rsidRPr="006A7052">
        <w:br/>
        <w:t>For a precious soul is born again.</w:t>
      </w:r>
      <w:r w:rsidRPr="006A7052">
        <w:br/>
        <w:t>Chorus</w:t>
      </w:r>
      <w:r w:rsidRPr="006A7052">
        <w:br/>
        <w:t>Glory, glory, how the angels sing!</w:t>
      </w:r>
      <w:r w:rsidRPr="006A7052">
        <w:br/>
        <w:t>Glory, glory, how the loud harps ring!</w:t>
      </w:r>
      <w:r w:rsidRPr="006A7052">
        <w:br/>
        <w:t xml:space="preserve">'Tis the ransomed army, </w:t>
      </w:r>
      <w:r w:rsidRPr="006A7052">
        <w:br/>
        <w:t>like a mighty sea,</w:t>
      </w:r>
      <w:r w:rsidRPr="006A7052">
        <w:br/>
        <w:t>Pealing forth the anthem of the free.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474 Saviour, hear me</w:t>
      </w:r>
    </w:p>
    <w:p w:rsidR="00B3499D" w:rsidRPr="006A7052" w:rsidRDefault="00000000">
      <w:r w:rsidRPr="006A7052">
        <w:t>Verse1</w:t>
      </w:r>
      <w:r w:rsidRPr="006A7052">
        <w:br/>
        <w:t>Saviour, hear me while before thy feet</w:t>
      </w:r>
      <w:r w:rsidRPr="006A7052">
        <w:br/>
        <w:t>I the record of my sins repeat.</w:t>
      </w:r>
      <w:r w:rsidRPr="006A7052">
        <w:br/>
        <w:t>Stained with guilt, myself abhorring,</w:t>
      </w:r>
      <w:r w:rsidRPr="006A7052">
        <w:br/>
        <w:t>Filled with grief, my soul outpouring;</w:t>
      </w:r>
      <w:r w:rsidRPr="006A7052">
        <w:br/>
        <w:t>Canst thou still in mercy think of me,</w:t>
      </w:r>
      <w:r w:rsidRPr="006A7052">
        <w:br/>
        <w:t>Stoop to set my shackled spirit free,</w:t>
      </w:r>
      <w:r w:rsidRPr="006A7052">
        <w:br/>
        <w:t>Raise my sinking heart and bid me be</w:t>
      </w:r>
      <w:r w:rsidRPr="006A7052">
        <w:br/>
        <w:t>Thy child once more?</w:t>
      </w:r>
      <w:r w:rsidRPr="006A7052">
        <w:br/>
        <w:t>Grace there is my every debt to pay.</w:t>
      </w:r>
      <w:r w:rsidRPr="006A7052">
        <w:br/>
        <w:t>Blood to wash my every sin away,</w:t>
      </w:r>
      <w:r w:rsidRPr="006A7052">
        <w:br/>
        <w:t>Power to keep me spotless day by day,</w:t>
      </w:r>
      <w:r w:rsidRPr="006A7052">
        <w:br/>
        <w:t>For me, for me!</w:t>
      </w:r>
      <w:r w:rsidRPr="006A7052">
        <w:br/>
        <w:t xml:space="preserve"> </w:t>
      </w:r>
      <w:r w:rsidRPr="006A7052">
        <w:br/>
        <w:t> </w:t>
      </w:r>
      <w:r w:rsidRPr="006A7052">
        <w:br/>
        <w:t>Verse 2</w:t>
      </w:r>
      <w:r w:rsidRPr="006A7052">
        <w:br/>
        <w:t>All the memories of deeds gone by</w:t>
      </w:r>
      <w:r w:rsidRPr="006A7052">
        <w:br/>
        <w:t>Rise within me and thy power defy;</w:t>
      </w:r>
      <w:r w:rsidRPr="006A7052">
        <w:br/>
        <w:t>With a deathly chill ensnaring,</w:t>
      </w:r>
      <w:r w:rsidRPr="006A7052">
        <w:br/>
        <w:t>They would leave my soul despairing.</w:t>
      </w:r>
      <w:r w:rsidRPr="006A7052">
        <w:br/>
        <w:t>Saviour, take my hand, I cannot tell</w:t>
      </w:r>
      <w:r w:rsidRPr="006A7052">
        <w:br/>
        <w:t>How to stem the tides that round me swell,</w:t>
      </w:r>
      <w:r w:rsidRPr="006A7052">
        <w:br/>
        <w:t xml:space="preserve">How to ease my conscience, </w:t>
      </w:r>
      <w:r w:rsidRPr="006A7052">
        <w:br/>
        <w:t>or to quell my flaming heart.</w:t>
      </w:r>
      <w:r w:rsidRPr="006A7052">
        <w:br/>
        <w:t xml:space="preserve"> </w:t>
      </w:r>
      <w:r w:rsidRPr="006A7052">
        <w:br/>
        <w:t>Chorus:</w:t>
      </w:r>
      <w:r w:rsidRPr="006A7052">
        <w:br/>
        <w:t>Grace there is my every debt to pay.</w:t>
      </w:r>
      <w:r w:rsidRPr="006A7052">
        <w:br/>
        <w:t>Blood to wash my every sin away,</w:t>
      </w:r>
      <w:r w:rsidRPr="006A7052">
        <w:br/>
        <w:t>Power to keep me spotless day by day,</w:t>
      </w:r>
      <w:r w:rsidRPr="006A7052">
        <w:br/>
        <w:t>For me, for me!</w:t>
      </w:r>
      <w:r w:rsidRPr="006A7052">
        <w:br/>
        <w:t xml:space="preserve"> </w:t>
      </w:r>
      <w:r w:rsidRPr="006A7052">
        <w:br/>
        <w:t> </w:t>
      </w:r>
      <w:r w:rsidRPr="006A7052">
        <w:br/>
        <w:t xml:space="preserve">Yet why should I fear? </w:t>
      </w:r>
      <w:r w:rsidRPr="006A7052">
        <w:br/>
        <w:t>Hast thou not died?</w:t>
      </w:r>
      <w:r w:rsidRPr="006A7052">
        <w:br/>
        <w:t>That no seeking soul should be denied?</w:t>
      </w:r>
      <w:r w:rsidRPr="006A7052">
        <w:br/>
        <w:t>To that heart, its sins confessing,</w:t>
      </w:r>
      <w:r w:rsidRPr="006A7052">
        <w:br/>
        <w:t>Canst thou fail to give a blessing?</w:t>
      </w:r>
      <w:r w:rsidRPr="006A7052">
        <w:br/>
        <w:t>By the love and pity thou hast shown,</w:t>
      </w:r>
      <w:r w:rsidRPr="006A7052">
        <w:br/>
        <w:t>By the blood that did for me atone,</w:t>
      </w:r>
      <w:r w:rsidRPr="006A7052">
        <w:br/>
        <w:t>Boldly will I kneel before thy throne,</w:t>
      </w:r>
      <w:r w:rsidRPr="006A7052">
        <w:br/>
        <w:t>A pleading soul.</w:t>
      </w:r>
      <w:r w:rsidRPr="006A7052">
        <w:br/>
        <w:t>Grace there is my every debt to pay.</w:t>
      </w:r>
      <w:r w:rsidRPr="006A7052">
        <w:br/>
      </w:r>
      <w:r w:rsidRPr="006A7052">
        <w:lastRenderedPageBreak/>
        <w:t>Blood to wash my every sin away,</w:t>
      </w:r>
      <w:r w:rsidRPr="006A7052">
        <w:br/>
        <w:t>Power to keep me spotless day by day,</w:t>
      </w:r>
      <w:r w:rsidRPr="006A7052">
        <w:br/>
        <w:t>For me, for me!</w:t>
      </w:r>
      <w:r w:rsidRPr="006A7052">
        <w:br/>
        <w:t xml:space="preserve"> </w:t>
      </w:r>
      <w:r w:rsidRPr="006A7052">
        <w:br/>
        <w:t> </w:t>
      </w:r>
      <w:r w:rsidRPr="006A7052">
        <w:br/>
        <w:t xml:space="preserve">Verse 4 </w:t>
      </w:r>
      <w:r w:rsidRPr="006A7052">
        <w:br/>
        <w:t>All the rivers of thy grace I claim,</w:t>
      </w:r>
      <w:r w:rsidRPr="006A7052">
        <w:br/>
        <w:t>Over every promise write my name;</w:t>
      </w:r>
      <w:r w:rsidRPr="006A7052">
        <w:br/>
        <w:t>As I am I come, believing,</w:t>
      </w:r>
      <w:r w:rsidRPr="006A7052">
        <w:br/>
        <w:t>As thou art thou dost, receiving,</w:t>
      </w:r>
      <w:r w:rsidRPr="006A7052">
        <w:br/>
        <w:t>Bid me rise a free and pardoned slave,</w:t>
      </w:r>
      <w:r w:rsidRPr="006A7052">
        <w:br/>
        <w:t>Master o'er my sin, the world, the grave,</w:t>
      </w:r>
      <w:r w:rsidRPr="006A7052">
        <w:br/>
        <w:t>Charging me to preach thy power to save</w:t>
      </w:r>
      <w:r w:rsidRPr="006A7052">
        <w:br/>
        <w:t>To sin-bound souls.</w:t>
      </w:r>
      <w:r w:rsidRPr="006A7052">
        <w:br/>
        <w:t> </w:t>
      </w:r>
      <w:r w:rsidRPr="006A7052">
        <w:br/>
        <w:t>Grace there is my every debt to pay.</w:t>
      </w:r>
      <w:r w:rsidRPr="006A7052">
        <w:br/>
        <w:t>Blood to wash my every sin away,</w:t>
      </w:r>
      <w:r w:rsidRPr="006A7052">
        <w:br/>
        <w:t>Power to keep me spotless day by day,</w:t>
      </w:r>
      <w:r w:rsidRPr="006A7052">
        <w:br/>
        <w:t>For me, for me!</w:t>
      </w:r>
      <w:r w:rsidRPr="006A7052">
        <w:br/>
        <w:t xml:space="preserve"> </w:t>
      </w:r>
      <w:r w:rsidRPr="006A7052">
        <w:br/>
        <w:t> 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475 He Touched Me</w:t>
      </w:r>
    </w:p>
    <w:p w:rsidR="00B3499D" w:rsidRPr="006A7052" w:rsidRDefault="00000000">
      <w:r w:rsidRPr="006A7052">
        <w:t>Verse 1</w:t>
      </w:r>
      <w:r w:rsidRPr="006A7052">
        <w:br/>
        <w:t>Shackled by a heavy burden</w:t>
      </w:r>
      <w:r w:rsidRPr="006A7052">
        <w:br/>
        <w:t>'Neath a load of guilt and shame</w:t>
      </w:r>
      <w:r w:rsidRPr="006A7052">
        <w:br/>
        <w:t>Then the hand of Jesus touched me</w:t>
      </w:r>
      <w:r w:rsidRPr="006A7052">
        <w:br/>
        <w:t>And now I am no longer the same</w:t>
      </w:r>
      <w:r w:rsidRPr="006A7052">
        <w:br/>
        <w:t>He touched me</w:t>
      </w:r>
      <w:r w:rsidRPr="006A7052">
        <w:br/>
        <w:t>Oh He touched me</w:t>
      </w:r>
      <w:r w:rsidRPr="006A7052">
        <w:br/>
        <w:t>And oh the joy that floods my soul</w:t>
      </w:r>
      <w:r w:rsidRPr="006A7052">
        <w:br/>
        <w:t>Something happened and now I know</w:t>
      </w:r>
      <w:r w:rsidRPr="006A7052">
        <w:br/>
        <w:t>He touched me and made me whole</w:t>
      </w:r>
      <w:r w:rsidRPr="006A7052">
        <w:br/>
        <w:t>Since I met this blessed Saviour</w:t>
      </w:r>
      <w:r w:rsidRPr="006A7052">
        <w:br/>
        <w:t>Since He cleansed and made me whole</w:t>
      </w:r>
      <w:r w:rsidRPr="006A7052">
        <w:br/>
        <w:t>I will never cease to praise Him</w:t>
      </w:r>
      <w:r w:rsidRPr="006A7052">
        <w:br/>
        <w:t>I'll shout it while eternity rolls</w:t>
      </w:r>
      <w:r w:rsidRPr="006A7052">
        <w:br/>
        <w:t>He touched me</w:t>
      </w:r>
      <w:r w:rsidRPr="006A7052">
        <w:br/>
        <w:t>Oh He touched me</w:t>
      </w:r>
      <w:r w:rsidRPr="006A7052">
        <w:br/>
        <w:t>And oh the joy that floods my soul</w:t>
      </w:r>
      <w:r w:rsidRPr="006A7052">
        <w:br/>
        <w:t>Something happened and now I know</w:t>
      </w:r>
      <w:r w:rsidRPr="006A7052">
        <w:br/>
        <w:t>He touched me and made me whole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476 Songs </w:t>
      </w:r>
      <w:proofErr w:type="gramStart"/>
      <w:r w:rsidRPr="006A7052">
        <w:t>Of</w:t>
      </w:r>
      <w:proofErr w:type="gramEnd"/>
      <w:r w:rsidRPr="006A7052">
        <w:t xml:space="preserve"> Salvation Are Sounding</w:t>
      </w:r>
    </w:p>
    <w:p w:rsidR="00B3499D" w:rsidRPr="006A7052" w:rsidRDefault="00000000">
      <w:r w:rsidRPr="006A7052">
        <w:t>Verse 1</w:t>
      </w:r>
      <w:r w:rsidRPr="006A7052">
        <w:br/>
        <w:t>Songs of salvation are sounding</w:t>
      </w:r>
      <w:r w:rsidRPr="006A7052">
        <w:br/>
        <w:t>Joyfully all the time</w:t>
      </w:r>
      <w:r w:rsidRPr="006A7052">
        <w:br/>
        <w:t>Rivers of grace are abounding</w:t>
      </w:r>
      <w:r w:rsidRPr="006A7052">
        <w:br/>
        <w:t>In every land and clime</w:t>
      </w:r>
      <w:r w:rsidRPr="006A7052">
        <w:br/>
        <w:t>Life giving waters are flowing</w:t>
      </w:r>
      <w:r w:rsidRPr="006A7052">
        <w:br/>
        <w:t>Freely from Calvary</w:t>
      </w:r>
      <w:r w:rsidRPr="006A7052">
        <w:br/>
        <w:t>Heavenly breezes are blowing</w:t>
      </w:r>
      <w:r w:rsidRPr="006A7052">
        <w:br/>
        <w:t>Fragrance of purity</w:t>
      </w:r>
      <w:r w:rsidRPr="006A7052">
        <w:br/>
        <w:t xml:space="preserve">Glory </w:t>
      </w:r>
      <w:r w:rsidRPr="006A7052">
        <w:br/>
        <w:t>Glory</w:t>
      </w:r>
      <w:r w:rsidRPr="006A7052">
        <w:br/>
        <w:t>Ring all the bells of Heaven</w:t>
      </w:r>
      <w:r w:rsidRPr="006A7052">
        <w:br/>
        <w:t xml:space="preserve">Glory </w:t>
      </w:r>
      <w:r w:rsidRPr="006A7052">
        <w:br/>
        <w:t>Glory</w:t>
      </w:r>
      <w:r w:rsidRPr="006A7052">
        <w:br/>
        <w:t xml:space="preserve"> Praise ye His holy name</w:t>
      </w:r>
      <w:r w:rsidRPr="006A7052">
        <w:br/>
        <w:t xml:space="preserve">Glory </w:t>
      </w:r>
      <w:r w:rsidRPr="006A7052">
        <w:br/>
        <w:t>Glory</w:t>
      </w:r>
      <w:r w:rsidRPr="006A7052">
        <w:br/>
        <w:t>Angels and saints are singing</w:t>
      </w:r>
      <w:r w:rsidRPr="006A7052">
        <w:br/>
        <w:t>Sinners to Jesus now clinging</w:t>
      </w:r>
      <w:r w:rsidRPr="006A7052">
        <w:br/>
        <w:t>Gladly His love proclaim</w:t>
      </w:r>
      <w:r w:rsidRPr="006A7052">
        <w:br/>
        <w:t>Love in its glory and beauty</w:t>
      </w:r>
      <w:r w:rsidRPr="006A7052">
        <w:br/>
        <w:t>In the Redeemer we see</w:t>
      </w:r>
      <w:r w:rsidRPr="006A7052">
        <w:br/>
        <w:t>Stronger than death life or duty</w:t>
      </w:r>
      <w:r w:rsidRPr="006A7052">
        <w:br/>
        <w:t>Dying our souls to free</w:t>
      </w:r>
      <w:r w:rsidRPr="006A7052">
        <w:br/>
        <w:t>Boundless and free as the ocean</w:t>
      </w:r>
      <w:r w:rsidRPr="006A7052">
        <w:br/>
        <w:t>High as the heavens above</w:t>
      </w:r>
      <w:r w:rsidRPr="006A7052">
        <w:br/>
        <w:t>Sweeter than human devotion</w:t>
      </w:r>
      <w:r w:rsidRPr="006A7052">
        <w:br/>
        <w:t>Is His eternal love</w:t>
      </w:r>
      <w:r w:rsidRPr="006A7052">
        <w:br/>
        <w:t xml:space="preserve">Glory </w:t>
      </w:r>
      <w:r w:rsidRPr="006A7052">
        <w:br/>
        <w:t>Glory</w:t>
      </w:r>
      <w:r w:rsidRPr="006A7052">
        <w:br/>
        <w:t>Ring all the bells of Heaven</w:t>
      </w:r>
      <w:r w:rsidRPr="006A7052">
        <w:br/>
        <w:t xml:space="preserve">Glory </w:t>
      </w:r>
      <w:r w:rsidRPr="006A7052">
        <w:br/>
        <w:t>Glory</w:t>
      </w:r>
      <w:r w:rsidRPr="006A7052">
        <w:br/>
        <w:t xml:space="preserve"> Praise ye His holy name</w:t>
      </w:r>
      <w:r w:rsidRPr="006A7052">
        <w:br/>
        <w:t xml:space="preserve">Glory </w:t>
      </w:r>
      <w:r w:rsidRPr="006A7052">
        <w:br/>
        <w:t>Glory</w:t>
      </w:r>
      <w:r w:rsidRPr="006A7052">
        <w:br/>
        <w:t>Angels and saints are singing</w:t>
      </w:r>
      <w:r w:rsidRPr="006A7052">
        <w:br/>
        <w:t>Sinners to Jesus now clinging</w:t>
      </w:r>
      <w:r w:rsidRPr="006A7052">
        <w:br/>
        <w:t>Gladly His love proclaim</w:t>
      </w:r>
      <w:r w:rsidRPr="006A7052">
        <w:br/>
        <w:t>Hearts that were broken and bleeding</w:t>
      </w:r>
      <w:r w:rsidRPr="006A7052">
        <w:br/>
        <w:t>Torn by remorse and grief</w:t>
      </w:r>
      <w:r w:rsidRPr="006A7052">
        <w:br/>
        <w:t>Came to the mercy seat pleading</w:t>
      </w:r>
      <w:r w:rsidRPr="006A7052">
        <w:br/>
      </w:r>
      <w:r w:rsidRPr="006A7052">
        <w:lastRenderedPageBreak/>
        <w:t>Finding complete relief</w:t>
      </w:r>
      <w:r w:rsidRPr="006A7052">
        <w:br/>
        <w:t>Love in its fullness is flowing</w:t>
      </w:r>
      <w:r w:rsidRPr="006A7052">
        <w:br/>
        <w:t>Here where all sins depart</w:t>
      </w:r>
      <w:r w:rsidRPr="006A7052">
        <w:br/>
        <w:t>Pardon and mercy bestowing</w:t>
      </w:r>
      <w:r w:rsidRPr="006A7052">
        <w:br/>
        <w:t>Freely on every heart</w:t>
      </w:r>
      <w:r w:rsidRPr="006A7052">
        <w:br/>
        <w:t xml:space="preserve">Glory </w:t>
      </w:r>
      <w:r w:rsidRPr="006A7052">
        <w:br/>
        <w:t>Glory</w:t>
      </w:r>
      <w:r w:rsidRPr="006A7052">
        <w:br/>
        <w:t>Ring all the bells of Heaven</w:t>
      </w:r>
      <w:r w:rsidRPr="006A7052">
        <w:br/>
        <w:t xml:space="preserve">Glory </w:t>
      </w:r>
      <w:r w:rsidRPr="006A7052">
        <w:br/>
        <w:t>Glory</w:t>
      </w:r>
      <w:r w:rsidRPr="006A7052">
        <w:br/>
        <w:t xml:space="preserve"> Praise ye His holy name</w:t>
      </w:r>
      <w:r w:rsidRPr="006A7052">
        <w:br/>
        <w:t xml:space="preserve">Glory </w:t>
      </w:r>
      <w:r w:rsidRPr="006A7052">
        <w:br/>
        <w:t>Glory</w:t>
      </w:r>
      <w:r w:rsidRPr="006A7052">
        <w:br/>
        <w:t>Angels and saints are singing</w:t>
      </w:r>
      <w:r w:rsidRPr="006A7052">
        <w:br/>
        <w:t>Sinners to Jesus now clinging</w:t>
      </w:r>
      <w:r w:rsidRPr="006A7052">
        <w:br/>
        <w:t>Gladly His love proclaim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477 Thank you for saving me</w:t>
      </w:r>
    </w:p>
    <w:p w:rsidR="00B3499D" w:rsidRPr="006A7052" w:rsidRDefault="00000000">
      <w:r w:rsidRPr="006A7052">
        <w:t>Verse 1</w:t>
      </w:r>
      <w:r w:rsidRPr="006A7052">
        <w:br/>
        <w:t>Thank you for saving me,</w:t>
      </w:r>
      <w:r w:rsidRPr="006A7052">
        <w:br/>
        <w:t xml:space="preserve"> What can I say?</w:t>
      </w:r>
      <w:r w:rsidRPr="006A7052">
        <w:br/>
        <w:t xml:space="preserve">You are my everything, </w:t>
      </w:r>
      <w:r w:rsidRPr="006A7052">
        <w:br/>
        <w:t>I will sing Your praise</w:t>
      </w:r>
      <w:r w:rsidRPr="006A7052">
        <w:br/>
        <w:t xml:space="preserve">You shed Your blood for me </w:t>
      </w:r>
      <w:r w:rsidRPr="006A7052">
        <w:br/>
        <w:t>What can I say?</w:t>
      </w:r>
      <w:r w:rsidRPr="006A7052">
        <w:br/>
        <w:t xml:space="preserve">You took my sin and shame, </w:t>
      </w:r>
      <w:r w:rsidRPr="006A7052">
        <w:br/>
        <w:t>A sinner called by name.</w:t>
      </w:r>
      <w:r w:rsidRPr="006A7052">
        <w:br/>
        <w:t xml:space="preserve">Great is the Lord, </w:t>
      </w:r>
      <w:r w:rsidRPr="006A7052">
        <w:br/>
        <w:t>Great is the Lord</w:t>
      </w:r>
      <w:r w:rsidRPr="006A7052">
        <w:br/>
        <w:t>For we know your truth</w:t>
      </w:r>
      <w:r w:rsidRPr="006A7052">
        <w:br/>
        <w:t>Has set us free</w:t>
      </w:r>
      <w:r w:rsidRPr="006A7052">
        <w:br/>
        <w:t xml:space="preserve">You’ve set your home </w:t>
      </w:r>
      <w:r w:rsidRPr="006A7052">
        <w:br/>
        <w:t>in me.</w:t>
      </w:r>
      <w:r w:rsidRPr="006A7052">
        <w:br/>
        <w:t xml:space="preserve">Mercy and grace are mine, </w:t>
      </w:r>
      <w:r w:rsidRPr="006A7052">
        <w:br/>
        <w:t>forgiven is my sin</w:t>
      </w:r>
      <w:r w:rsidRPr="006A7052">
        <w:br/>
        <w:t xml:space="preserve">Jesus my only home, </w:t>
      </w:r>
      <w:r w:rsidRPr="006A7052">
        <w:br/>
        <w:t xml:space="preserve">the </w:t>
      </w:r>
      <w:r w:rsidRPr="006A7052">
        <w:br/>
        <w:t>Saviour</w:t>
      </w:r>
      <w:r w:rsidRPr="006A7052">
        <w:br/>
        <w:t xml:space="preserve"> of the world</w:t>
      </w:r>
      <w:r w:rsidRPr="006A7052">
        <w:br/>
        <w:t>“Great is the Lord” we cry</w:t>
      </w:r>
      <w:r w:rsidRPr="006A7052">
        <w:br/>
        <w:t>God let your Kingdom come</w:t>
      </w:r>
      <w:r w:rsidRPr="006A7052">
        <w:br/>
        <w:t>Your word has let me see</w:t>
      </w:r>
      <w:r w:rsidRPr="006A7052">
        <w:br/>
        <w:t xml:space="preserve">Thank You for saving </w:t>
      </w:r>
      <w:r w:rsidRPr="006A7052">
        <w:br/>
        <w:t xml:space="preserve">Great is the Lord, </w:t>
      </w:r>
      <w:r w:rsidRPr="006A7052">
        <w:br/>
        <w:t>Great is the Lord</w:t>
      </w:r>
      <w:r w:rsidRPr="006A7052">
        <w:br/>
        <w:t>For we know your truth</w:t>
      </w:r>
      <w:r w:rsidRPr="006A7052">
        <w:br/>
        <w:t>Has set us free</w:t>
      </w:r>
      <w:r w:rsidRPr="006A7052">
        <w:br/>
        <w:t xml:space="preserve">You’ve set your home </w:t>
      </w:r>
      <w:r w:rsidRPr="006A7052">
        <w:br/>
        <w:t>in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478 The Glorious Gospel Word Declares</w:t>
      </w:r>
    </w:p>
    <w:p w:rsidR="00B3499D" w:rsidRPr="006A7052" w:rsidRDefault="00000000">
      <w:r w:rsidRPr="006A7052">
        <w:t>Verse 1</w:t>
      </w:r>
      <w:r w:rsidRPr="006A7052">
        <w:br/>
        <w:t>The glorious gospel word declares</w:t>
      </w:r>
      <w:r w:rsidRPr="006A7052">
        <w:br/>
        <w:t>That even I may know</w:t>
      </w:r>
      <w:r w:rsidRPr="006A7052">
        <w:br/>
        <w:t>Redeeming love, and witness here</w:t>
      </w:r>
      <w:r w:rsidRPr="006A7052">
        <w:br/>
        <w:t>That Jesus saves me now.</w:t>
      </w:r>
      <w:r w:rsidRPr="006A7052">
        <w:br/>
        <w:t>Jesus saves me now!</w:t>
      </w:r>
      <w:r w:rsidRPr="006A7052">
        <w:br/>
        <w:t>Jesus saves me now!</w:t>
      </w:r>
      <w:r w:rsidRPr="006A7052">
        <w:br/>
        <w:t>Yes, Jesus saves me all the time,</w:t>
      </w:r>
      <w:r w:rsidRPr="006A7052">
        <w:br/>
        <w:t>Jesus saves me now!</w:t>
      </w:r>
      <w:r w:rsidRPr="006A7052">
        <w:br/>
        <w:t>God speaks, who cannot lie; why then</w:t>
      </w:r>
      <w:r w:rsidRPr="006A7052">
        <w:br/>
        <w:t>One doubt should I allow?</w:t>
      </w:r>
      <w:r w:rsidRPr="006A7052">
        <w:br/>
        <w:t>I doubt Him not, but take His word,</w:t>
      </w:r>
      <w:r w:rsidRPr="006A7052">
        <w:br/>
        <w:t>And Jesus saves me now.</w:t>
      </w:r>
      <w:r w:rsidRPr="006A7052">
        <w:br/>
        <w:t>Jesus saves me now!</w:t>
      </w:r>
      <w:r w:rsidRPr="006A7052">
        <w:br/>
        <w:t>Jesus saves me now!</w:t>
      </w:r>
      <w:r w:rsidRPr="006A7052">
        <w:br/>
        <w:t>Yes, Jesus saves me all the time,</w:t>
      </w:r>
      <w:r w:rsidRPr="006A7052">
        <w:br/>
        <w:t>Jesus saves me now!</w:t>
      </w:r>
      <w:r w:rsidRPr="006A7052">
        <w:br/>
        <w:t>Temptations here upon me press,</w:t>
      </w:r>
      <w:r w:rsidRPr="006A7052">
        <w:br/>
        <w:t>No strength is mine, I know;</w:t>
      </w:r>
      <w:r w:rsidRPr="006A7052">
        <w:br/>
        <w:t>Yet more than conqueror am I</w:t>
      </w:r>
      <w:r w:rsidRPr="006A7052">
        <w:br/>
        <w:t>For Jesus saves me now.</w:t>
      </w:r>
      <w:r w:rsidRPr="006A7052">
        <w:br/>
        <w:t>Jesus saves me now!</w:t>
      </w:r>
      <w:r w:rsidRPr="006A7052">
        <w:br/>
        <w:t>Jesus saves me now!</w:t>
      </w:r>
      <w:r w:rsidRPr="006A7052">
        <w:br/>
        <w:t>Yes, Jesus saves me all the time,</w:t>
      </w:r>
      <w:r w:rsidRPr="006A7052">
        <w:br/>
        <w:t>Jesus saves me now!</w:t>
      </w:r>
      <w:r w:rsidRPr="006A7052">
        <w:br/>
        <w:t>Whate'er my future may require,</w:t>
      </w:r>
      <w:r w:rsidRPr="006A7052">
        <w:br/>
        <w:t>His grace will sure allow;</w:t>
      </w:r>
      <w:r w:rsidRPr="006A7052">
        <w:br/>
        <w:t>I live a moment at a time</w:t>
      </w:r>
      <w:r w:rsidRPr="006A7052">
        <w:br/>
        <w:t>And Jesus saves me now.</w:t>
      </w:r>
      <w:r w:rsidRPr="006A7052">
        <w:br/>
        <w:t>Jesus saves me now!</w:t>
      </w:r>
      <w:r w:rsidRPr="006A7052">
        <w:br/>
        <w:t>Jesus saves me now!</w:t>
      </w:r>
      <w:r w:rsidRPr="006A7052">
        <w:br/>
        <w:t>Yes, Jesus saves me all the time,</w:t>
      </w:r>
      <w:r w:rsidRPr="006A7052">
        <w:br/>
        <w:t>Jesus saves me now!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479 Though Your Sins Be </w:t>
      </w:r>
      <w:proofErr w:type="gramStart"/>
      <w:r w:rsidRPr="006A7052">
        <w:t>As</w:t>
      </w:r>
      <w:proofErr w:type="gramEnd"/>
      <w:r w:rsidRPr="006A7052">
        <w:t xml:space="preserve"> Scarlet</w:t>
      </w:r>
    </w:p>
    <w:p w:rsidR="00B3499D" w:rsidRPr="006A7052" w:rsidRDefault="00000000">
      <w:r w:rsidRPr="006A7052">
        <w:t>Verse 1</w:t>
      </w:r>
      <w:r w:rsidRPr="006A7052">
        <w:br/>
        <w:t>Tho' your sins be as scarlet</w:t>
      </w:r>
      <w:r w:rsidRPr="006A7052">
        <w:br/>
        <w:t>They shall be as white as snow</w:t>
      </w:r>
      <w:r w:rsidRPr="006A7052">
        <w:br/>
        <w:t>Tho' your sins be as scarlet</w:t>
      </w:r>
      <w:r w:rsidRPr="006A7052">
        <w:br/>
        <w:t>They shall be white as snow</w:t>
      </w:r>
      <w:r w:rsidRPr="006A7052">
        <w:br/>
        <w:t>Tho' they be red like crimson</w:t>
      </w:r>
      <w:r w:rsidRPr="006A7052">
        <w:br/>
        <w:t>They shall be as wool</w:t>
      </w:r>
      <w:r w:rsidRPr="006A7052">
        <w:br/>
        <w:t>Tho' your sins be as scarlet</w:t>
      </w:r>
      <w:r w:rsidRPr="006A7052">
        <w:br/>
        <w:t>Tho' your sins be as scarlet</w:t>
      </w:r>
      <w:r w:rsidRPr="006A7052">
        <w:br/>
        <w:t>They shall be as white as snow</w:t>
      </w:r>
      <w:r w:rsidRPr="006A7052">
        <w:br/>
        <w:t>They shall be as white as snow</w:t>
      </w:r>
      <w:r w:rsidRPr="006A7052">
        <w:br/>
        <w:t>Verse 2</w:t>
      </w:r>
      <w:r w:rsidRPr="006A7052">
        <w:br/>
        <w:t>Hear the voice that entreats you</w:t>
      </w:r>
      <w:r w:rsidRPr="006A7052">
        <w:br/>
        <w:t>O return ye unto God</w:t>
      </w:r>
      <w:r w:rsidRPr="006A7052">
        <w:br/>
        <w:t>Hear the voice that entreats you</w:t>
      </w:r>
      <w:r w:rsidRPr="006A7052">
        <w:br/>
        <w:t>O return ye unto God</w:t>
      </w:r>
      <w:r w:rsidRPr="006A7052">
        <w:br/>
        <w:t>He is of great compassion</w:t>
      </w:r>
      <w:r w:rsidRPr="006A7052">
        <w:br/>
        <w:t>And of wondrous love</w:t>
      </w:r>
      <w:r w:rsidRPr="006A7052">
        <w:br/>
        <w:t>Hear the voice that entreats you</w:t>
      </w:r>
      <w:r w:rsidRPr="006A7052">
        <w:br/>
        <w:t>Hear the voice that entreats you</w:t>
      </w:r>
      <w:r w:rsidRPr="006A7052">
        <w:br/>
        <w:t>O return ye unto God</w:t>
      </w:r>
      <w:r w:rsidRPr="006A7052">
        <w:br/>
        <w:t>O return ye unto God</w:t>
      </w:r>
      <w:r w:rsidRPr="006A7052">
        <w:br/>
        <w:t>Verse 3</w:t>
      </w:r>
      <w:r w:rsidRPr="006A7052">
        <w:br/>
        <w:t>He'll forgive your transgressions</w:t>
      </w:r>
      <w:r w:rsidRPr="006A7052">
        <w:br/>
        <w:t>And remember them no more</w:t>
      </w:r>
      <w:r w:rsidRPr="006A7052">
        <w:br/>
        <w:t>He'll forgive your transgressions</w:t>
      </w:r>
      <w:r w:rsidRPr="006A7052">
        <w:br/>
        <w:t>And remember them no more</w:t>
      </w:r>
      <w:r w:rsidRPr="006A7052">
        <w:br/>
        <w:t>Look unto me ye people</w:t>
      </w:r>
      <w:r w:rsidRPr="006A7052">
        <w:br/>
        <w:t>Saith the Lord your God</w:t>
      </w:r>
      <w:r w:rsidRPr="006A7052">
        <w:br/>
        <w:t>He'll forgive your transgressions</w:t>
      </w:r>
      <w:r w:rsidRPr="006A7052">
        <w:br/>
        <w:t>He'll forgive your transgressions</w:t>
      </w:r>
      <w:r w:rsidRPr="006A7052">
        <w:br/>
        <w:t>And remember them no more</w:t>
      </w:r>
      <w:r w:rsidRPr="006A7052">
        <w:br/>
        <w:t>And remember them no more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480 To Heal the Broken Heart He</w:t>
      </w:r>
    </w:p>
    <w:p w:rsidR="00B3499D" w:rsidRPr="006A7052" w:rsidRDefault="00000000">
      <w:r w:rsidRPr="006A7052">
        <w:t>To heal the broken heart he came,</w:t>
      </w:r>
      <w:r w:rsidRPr="006A7052">
        <w:br/>
        <w:t>To free the captive from his chain;</w:t>
      </w:r>
      <w:r w:rsidRPr="006A7052">
        <w:br/>
        <w:t>The blood he spilt when he was slain,</w:t>
      </w:r>
      <w:r w:rsidRPr="006A7052">
        <w:br/>
        <w:t xml:space="preserve">Brings guilty </w:t>
      </w:r>
      <w:proofErr w:type="gramStart"/>
      <w:r w:rsidRPr="006A7052">
        <w:t>sinners</w:t>
      </w:r>
      <w:proofErr w:type="gramEnd"/>
      <w:r w:rsidRPr="006A7052">
        <w:t xml:space="preserve"> home to</w:t>
      </w:r>
      <w:r w:rsidRPr="006A7052">
        <w:br/>
        <w:t xml:space="preserve"> </w:t>
      </w:r>
      <w:r w:rsidRPr="006A7052">
        <w:br/>
        <w:t>God</w:t>
      </w:r>
      <w:r w:rsidRPr="006A7052">
        <w:br/>
        <w:t>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481 To thy cross I come, Lord</w:t>
      </w:r>
    </w:p>
    <w:p w:rsidR="00B3499D" w:rsidRPr="006A7052" w:rsidRDefault="00000000">
      <w:r w:rsidRPr="006A7052">
        <w:t>To Thy cross I come, Lord,</w:t>
      </w:r>
      <w:r w:rsidRPr="006A7052">
        <w:br/>
        <w:t>There for me is room, Lord,</w:t>
      </w:r>
      <w:r w:rsidRPr="006A7052">
        <w:br/>
        <w:t>Poor unworthy me, even me.</w:t>
      </w:r>
      <w:r w:rsidRPr="006A7052">
        <w:br/>
        <w:t>Pardon every sin, Lord,</w:t>
      </w:r>
      <w:r w:rsidRPr="006A7052">
        <w:br/>
        <w:t>Place Thy power within, Lord,</w:t>
      </w:r>
      <w:r w:rsidRPr="006A7052">
        <w:br/>
        <w:t>Then I from this hour will follow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482 We're All Seeking </w:t>
      </w:r>
      <w:proofErr w:type="gramStart"/>
      <w:r w:rsidRPr="006A7052">
        <w:t>The</w:t>
      </w:r>
      <w:proofErr w:type="gramEnd"/>
      <w:r w:rsidRPr="006A7052">
        <w:t xml:space="preserve"> Same Saviour</w:t>
      </w:r>
    </w:p>
    <w:p w:rsidR="00B3499D" w:rsidRPr="006A7052" w:rsidRDefault="00000000">
      <w:r w:rsidRPr="006A7052">
        <w:t>We're all seeking the same Saviour</w:t>
      </w:r>
      <w:r w:rsidRPr="006A7052">
        <w:br/>
        <w:t xml:space="preserve">We're all seeking the </w:t>
      </w:r>
      <w:r w:rsidRPr="006A7052">
        <w:br/>
        <w:t>selfsame</w:t>
      </w:r>
      <w:r w:rsidRPr="006A7052">
        <w:br/>
        <w:t xml:space="preserve"> Lord</w:t>
      </w:r>
      <w:r w:rsidRPr="006A7052">
        <w:br/>
        <w:t>We're all claiming the same cleansing</w:t>
      </w:r>
      <w:r w:rsidRPr="006A7052">
        <w:br/>
        <w:t>We're all finding our peace restored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483 When I Was Lost</w:t>
      </w:r>
    </w:p>
    <w:p w:rsidR="00B3499D" w:rsidRPr="006A7052" w:rsidRDefault="00000000">
      <w:r w:rsidRPr="006A7052">
        <w:t>Verse 1</w:t>
      </w:r>
      <w:r w:rsidRPr="006A7052">
        <w:br/>
        <w:t>When I was lost You came and rescued me</w:t>
      </w:r>
      <w:r w:rsidRPr="006A7052">
        <w:br/>
        <w:t>Reached down into the pit and lifted me</w:t>
      </w:r>
      <w:r w:rsidRPr="006A7052">
        <w:br/>
        <w:t>O Lord such love</w:t>
      </w:r>
      <w:r w:rsidRPr="006A7052">
        <w:br/>
        <w:t>I was as far from You as I could be</w:t>
      </w:r>
      <w:r w:rsidRPr="006A7052">
        <w:br/>
        <w:t>You know all the things I've ever done</w:t>
      </w:r>
      <w:r w:rsidRPr="006A7052">
        <w:br/>
        <w:t xml:space="preserve">But Jesus' blood has cancelled </w:t>
      </w:r>
      <w:r w:rsidRPr="006A7052">
        <w:br/>
        <w:t>ev'ry</w:t>
      </w:r>
      <w:r w:rsidRPr="006A7052">
        <w:br/>
        <w:t xml:space="preserve"> one</w:t>
      </w:r>
      <w:r w:rsidRPr="006A7052">
        <w:br/>
        <w:t>O Lord such grace</w:t>
      </w:r>
      <w:r w:rsidRPr="006A7052">
        <w:br/>
        <w:t>To qualify me as Your own</w:t>
      </w:r>
      <w:r w:rsidRPr="006A7052">
        <w:br/>
        <w:t>There is a new song in my mouth</w:t>
      </w:r>
      <w:r w:rsidRPr="006A7052">
        <w:br/>
        <w:t>There is a deep cry in my heart</w:t>
      </w:r>
      <w:r w:rsidRPr="006A7052">
        <w:br/>
        <w:t>A hymn of praise to Almighty God hallelujah</w:t>
      </w:r>
      <w:r w:rsidRPr="006A7052">
        <w:br/>
        <w:t>And now I stand firm on this Rock</w:t>
      </w:r>
      <w:r w:rsidRPr="006A7052">
        <w:br/>
        <w:t>My life is hidden now with Christ in God</w:t>
      </w:r>
      <w:r w:rsidRPr="006A7052">
        <w:br/>
        <w:t>The old has gone and the new has come hallelujah</w:t>
      </w:r>
      <w:r w:rsidRPr="006A7052">
        <w:br/>
        <w:t>Your love has lifted me</w:t>
      </w:r>
      <w:r w:rsidRPr="006A7052">
        <w:br/>
        <w:t>Now I have come into Your family</w:t>
      </w:r>
      <w:r w:rsidRPr="006A7052">
        <w:br/>
        <w:t>For the Son of God has died for me</w:t>
      </w:r>
      <w:r w:rsidRPr="006A7052">
        <w:br/>
        <w:t>O Lord such peace</w:t>
      </w:r>
      <w:r w:rsidRPr="006A7052">
        <w:br/>
        <w:t>I am as loved by You as I could be</w:t>
      </w:r>
      <w:r w:rsidRPr="006A7052">
        <w:br/>
        <w:t>In the full assurance of Your love</w:t>
      </w:r>
      <w:r w:rsidRPr="006A7052">
        <w:br/>
        <w:t>Now with every confidence we come</w:t>
      </w:r>
      <w:r w:rsidRPr="006A7052">
        <w:br/>
        <w:t>O Lord such joy</w:t>
      </w:r>
      <w:r w:rsidRPr="006A7052">
        <w:br/>
        <w:t>To know that You delight in us</w:t>
      </w:r>
      <w:r w:rsidRPr="006A7052">
        <w:br/>
        <w:t>There is a new song in my mouth</w:t>
      </w:r>
      <w:r w:rsidRPr="006A7052">
        <w:br/>
        <w:t>There is a deep cry in my heart</w:t>
      </w:r>
      <w:r w:rsidRPr="006A7052">
        <w:br/>
        <w:t>A hymn of praise to Almighty God hallelujah</w:t>
      </w:r>
      <w:r w:rsidRPr="006A7052">
        <w:br/>
        <w:t>And now I stand firm on this Rock</w:t>
      </w:r>
      <w:r w:rsidRPr="006A7052">
        <w:br/>
        <w:t>My life is hidden now with Christ in God</w:t>
      </w:r>
      <w:r w:rsidRPr="006A7052">
        <w:br/>
        <w:t>The old has gone and the new has come hallelujah</w:t>
      </w:r>
      <w:r w:rsidRPr="006A7052">
        <w:br/>
        <w:t>Your love has lifted me</w:t>
      </w:r>
      <w:r w:rsidRPr="006A7052">
        <w:br/>
        <w:t>Your love has lifted me</w:t>
      </w:r>
      <w:r w:rsidRPr="006A7052">
        <w:br/>
        <w:t>Your love has lifted 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484 A Needy Sinner at Thy Feet</w:t>
      </w:r>
    </w:p>
    <w:p w:rsidR="00B3499D" w:rsidRPr="006A7052" w:rsidRDefault="00000000">
      <w:r w:rsidRPr="006A7052">
        <w:t>Verse 1</w:t>
      </w:r>
      <w:r w:rsidRPr="006A7052">
        <w:br/>
        <w:t>A needy sinner at thy feet,</w:t>
      </w:r>
      <w:r w:rsidRPr="006A7052">
        <w:br/>
        <w:t>With broken heart I bow</w:t>
      </w:r>
      <w:r w:rsidRPr="006A7052">
        <w:br/>
        <w:t>For pardon at thy mercy seat;</w:t>
      </w:r>
      <w:r w:rsidRPr="006A7052">
        <w:br/>
        <w:t>O Jesus, save me now.</w:t>
      </w:r>
      <w:r w:rsidRPr="006A7052">
        <w:br/>
        <w:t>Chorus</w:t>
      </w:r>
      <w:r w:rsidRPr="006A7052">
        <w:br/>
        <w:t>O come o my heart, Lord Jesus,</w:t>
      </w:r>
      <w:r w:rsidRPr="006A7052">
        <w:br/>
        <w:t>There is room in my heart for thee.</w:t>
      </w:r>
      <w:r w:rsidRPr="006A7052">
        <w:br/>
        <w:t>O come to my heart, Lord Jesus, come,</w:t>
      </w:r>
      <w:r w:rsidRPr="006A7052">
        <w:br/>
        <w:t>There is room in my heart for thee.</w:t>
      </w:r>
      <w:r w:rsidRPr="006A7052">
        <w:br/>
        <w:t>Verse 2</w:t>
      </w:r>
      <w:r w:rsidRPr="006A7052">
        <w:br/>
        <w:t>Strong Friend of sinners, hear my cry,</w:t>
      </w:r>
      <w:r w:rsidRPr="006A7052">
        <w:br/>
        <w:t>And set my sad heart free;</w:t>
      </w:r>
      <w:r w:rsidRPr="006A7052">
        <w:br/>
        <w:t>My sins demand that I should die,</w:t>
      </w:r>
      <w:r w:rsidRPr="006A7052">
        <w:br/>
        <w:t>But I believe in thee.</w:t>
      </w:r>
      <w:r w:rsidRPr="006A7052">
        <w:br/>
        <w:t>Chorus</w:t>
      </w:r>
      <w:r w:rsidRPr="006A7052">
        <w:br/>
        <w:t>O come o my heart, Lord Jesus,</w:t>
      </w:r>
      <w:r w:rsidRPr="006A7052">
        <w:br/>
        <w:t>There is room in my heart for thee.</w:t>
      </w:r>
      <w:r w:rsidRPr="006A7052">
        <w:br/>
        <w:t>O come to my heart, Lord Jesus, come,</w:t>
      </w:r>
      <w:r w:rsidRPr="006A7052">
        <w:br/>
        <w:t>There is room in my heart for thee.</w:t>
      </w:r>
      <w:r w:rsidRPr="006A7052">
        <w:br/>
        <w:t>Verse 3</w:t>
      </w:r>
      <w:r w:rsidRPr="006A7052">
        <w:br/>
        <w:t>To thee, the sinner's changeless friend,</w:t>
      </w:r>
      <w:r w:rsidRPr="006A7052">
        <w:br/>
        <w:t>My all I fully give;</w:t>
      </w:r>
      <w:r w:rsidRPr="006A7052">
        <w:br/>
        <w:t>The living water, Jesus, send,</w:t>
      </w:r>
      <w:r w:rsidRPr="006A7052">
        <w:br/>
        <w:t>O let me drink and live.</w:t>
      </w:r>
      <w:r w:rsidRPr="006A7052">
        <w:br/>
        <w:t>Chorus</w:t>
      </w:r>
      <w:r w:rsidRPr="006A7052">
        <w:br/>
        <w:t>O come o my heart, Lord Jesus,</w:t>
      </w:r>
      <w:r w:rsidRPr="006A7052">
        <w:br/>
        <w:t>There is room in my heart for thee.</w:t>
      </w:r>
      <w:r w:rsidRPr="006A7052">
        <w:br/>
        <w:t>O come to my heart, Lord Jesus, come,</w:t>
      </w:r>
      <w:r w:rsidRPr="006A7052">
        <w:br/>
        <w:t>There is room in my heart for thee.</w:t>
      </w:r>
      <w:r w:rsidRPr="006A7052">
        <w:br/>
        <w:t xml:space="preserve">A needy sinner at thy feet </w:t>
      </w:r>
      <w:r w:rsidRPr="006A7052">
        <w:br/>
        <w:t xml:space="preserve">Christopher Strang (1854-1881) (verses) alt, Emily Elizabeth Steele Elliott (1836-1897) (chorus) 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485 All things are possible to him</w:t>
      </w:r>
    </w:p>
    <w:p w:rsidR="00B3499D" w:rsidRPr="006A7052" w:rsidRDefault="00000000">
      <w:r w:rsidRPr="006A7052">
        <w:t>Verse 1</w:t>
      </w:r>
      <w:r w:rsidRPr="006A7052">
        <w:br/>
        <w:t>All things are possible to him</w:t>
      </w:r>
      <w:r w:rsidRPr="006A7052">
        <w:br/>
        <w:t>That can in Jesus' name believe;</w:t>
      </w:r>
      <w:r w:rsidRPr="006A7052">
        <w:br/>
        <w:t>Lord, I no more Thy truth blaspheme,</w:t>
      </w:r>
      <w:r w:rsidRPr="006A7052">
        <w:br/>
        <w:t>Thy truth I lovingly receive;</w:t>
      </w:r>
      <w:r w:rsidRPr="006A7052">
        <w:br/>
        <w:t>I can, I do believe in Thee;</w:t>
      </w:r>
      <w:r w:rsidRPr="006A7052">
        <w:br/>
        <w:t>All things are possible to me.</w:t>
      </w:r>
      <w:r w:rsidRPr="006A7052">
        <w:br/>
        <w:t>The most impossible of all</w:t>
      </w:r>
      <w:r w:rsidRPr="006A7052">
        <w:br/>
        <w:t>Is that I e'er from sin should cease;</w:t>
      </w:r>
      <w:r w:rsidRPr="006A7052">
        <w:br/>
        <w:t>Yet shall it be; I know it shall;</w:t>
      </w:r>
      <w:r w:rsidRPr="006A7052">
        <w:br/>
        <w:t>Jesus, look to Thy faithfulness!</w:t>
      </w:r>
      <w:r w:rsidRPr="006A7052">
        <w:br/>
        <w:t>If nothing is too hard for Thee,</w:t>
      </w:r>
      <w:r w:rsidRPr="006A7052">
        <w:br/>
        <w:t>All things are possible to me.</w:t>
      </w:r>
      <w:r w:rsidRPr="006A7052">
        <w:br/>
        <w:t>Though earth and Hell the word gainsay,</w:t>
      </w:r>
      <w:r w:rsidRPr="006A7052">
        <w:br/>
        <w:t>The Word of God can never fail;</w:t>
      </w:r>
      <w:r w:rsidRPr="006A7052">
        <w:br/>
        <w:t>The Lamb shall take my sins away,</w:t>
      </w:r>
      <w:r w:rsidRPr="006A7052">
        <w:br/>
        <w:t>'Tis certain, though impossible;</w:t>
      </w:r>
      <w:r w:rsidRPr="006A7052">
        <w:br/>
        <w:t>The thing impossible shall be,</w:t>
      </w:r>
      <w:r w:rsidRPr="006A7052">
        <w:br/>
        <w:t>All things are possible to me.</w:t>
      </w:r>
      <w:r w:rsidRPr="006A7052">
        <w:br/>
        <w:t>When Thou the work of faith hast wrought,</w:t>
      </w:r>
      <w:r w:rsidRPr="006A7052">
        <w:br/>
        <w:t>I here shall in Thine image shine,</w:t>
      </w:r>
      <w:r w:rsidRPr="006A7052">
        <w:br/>
        <w:t>Nor sin in deed or word or thought;</w:t>
      </w:r>
      <w:r w:rsidRPr="006A7052">
        <w:br/>
        <w:t>Let men exclaim and fiends repine,</w:t>
      </w:r>
      <w:r w:rsidRPr="006A7052">
        <w:br/>
        <w:t>They cannot break the firm decree;</w:t>
      </w:r>
      <w:r w:rsidRPr="006A7052">
        <w:br/>
        <w:t>All things are possible to me.</w:t>
      </w:r>
      <w:r w:rsidRPr="006A7052">
        <w:br/>
        <w:t>Thy mouth, O Lord, to me hath sworn</w:t>
      </w:r>
      <w:r w:rsidRPr="006A7052">
        <w:br/>
        <w:t>That I shall serve Thee without fear,</w:t>
      </w:r>
      <w:r w:rsidRPr="006A7052">
        <w:br/>
        <w:t>Shall find the pearl which others spurn,</w:t>
      </w:r>
      <w:r w:rsidRPr="006A7052">
        <w:br/>
        <w:t>Holy and pure and perfect here;</w:t>
      </w:r>
      <w:r w:rsidRPr="006A7052">
        <w:br/>
        <w:t>The servant as His Lord shall be;</w:t>
      </w:r>
      <w:r w:rsidRPr="006A7052">
        <w:br/>
        <w:t>All things are possible to me.</w:t>
      </w:r>
      <w:r w:rsidRPr="006A7052">
        <w:br/>
        <w:t>All things are possible to God,</w:t>
      </w:r>
      <w:r w:rsidRPr="006A7052">
        <w:br/>
        <w:t>To Christ, the power of God in man,</w:t>
      </w:r>
      <w:r w:rsidRPr="006A7052">
        <w:br/>
        <w:t>To me, when I am all renewed,</w:t>
      </w:r>
      <w:r w:rsidRPr="006A7052">
        <w:br/>
        <w:t>When I in Christ am formed again,</w:t>
      </w:r>
      <w:r w:rsidRPr="006A7052">
        <w:br/>
        <w:t>And witness, from all sin set free,</w:t>
      </w:r>
      <w:r w:rsidRPr="006A7052">
        <w:br/>
        <w:t>All things are possible to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486 Be glad in the Lord and rejoice</w:t>
      </w:r>
    </w:p>
    <w:p w:rsidR="00B3499D" w:rsidRPr="006A7052" w:rsidRDefault="00000000">
      <w:r w:rsidRPr="006A7052">
        <w:t>Verse 1</w:t>
      </w:r>
      <w:r w:rsidRPr="006A7052">
        <w:br/>
        <w:t>Be glad in the Lord and rejoice,</w:t>
      </w:r>
      <w:r w:rsidRPr="006A7052">
        <w:br/>
        <w:t>All ye that are upright in heart;</w:t>
      </w:r>
      <w:r w:rsidRPr="006A7052">
        <w:br/>
        <w:t>And ye that have made him your choice,</w:t>
      </w:r>
      <w:r w:rsidRPr="006A7052">
        <w:br/>
        <w:t>Bid sadness and sorrow depart.</w:t>
      </w:r>
      <w:r w:rsidRPr="006A7052">
        <w:br/>
        <w:t>Chorus</w:t>
      </w:r>
      <w:r w:rsidRPr="006A7052">
        <w:br/>
        <w:t xml:space="preserve">Rejoice, rejoice! </w:t>
      </w:r>
      <w:r w:rsidRPr="006A7052">
        <w:br/>
        <w:t>Be glad in the Lord and rejoice!</w:t>
      </w:r>
      <w:r w:rsidRPr="006A7052">
        <w:br/>
        <w:t xml:space="preserve"> </w:t>
      </w:r>
      <w:r w:rsidRPr="006A7052">
        <w:br/>
        <w:t>Rejoice, rejoice!</w:t>
      </w:r>
      <w:r w:rsidRPr="006A7052">
        <w:br/>
        <w:t>Be glad in the Lord and rejoice</w:t>
      </w:r>
      <w:r w:rsidRPr="006A7052">
        <w:br/>
        <w:t>Verse 2</w:t>
      </w:r>
      <w:r w:rsidRPr="006A7052">
        <w:br/>
        <w:t>What though in the conflict for right</w:t>
      </w:r>
      <w:r w:rsidRPr="006A7052">
        <w:br/>
        <w:t>Your enemies almost prevail,</w:t>
      </w:r>
      <w:r w:rsidRPr="006A7052">
        <w:br/>
        <w:t>God's armies, just hid from your sight,</w:t>
      </w:r>
      <w:r w:rsidRPr="006A7052">
        <w:br/>
        <w:t>Are more than the foes which assail.</w:t>
      </w:r>
      <w:r w:rsidRPr="006A7052">
        <w:br/>
        <w:t>Chorus</w:t>
      </w:r>
      <w:r w:rsidRPr="006A7052">
        <w:br/>
        <w:t xml:space="preserve">Rejoice, rejoice! </w:t>
      </w:r>
      <w:r w:rsidRPr="006A7052">
        <w:br/>
        <w:t>Be glad in the Lord and rejoice!</w:t>
      </w:r>
      <w:r w:rsidRPr="006A7052">
        <w:br/>
        <w:t xml:space="preserve"> </w:t>
      </w:r>
      <w:r w:rsidRPr="006A7052">
        <w:br/>
        <w:t>Rejoice, rejoice!</w:t>
      </w:r>
      <w:r w:rsidRPr="006A7052">
        <w:br/>
        <w:t>Be glad in the Lord and rejoice</w:t>
      </w:r>
      <w:r w:rsidRPr="006A7052">
        <w:br/>
        <w:t>Verse 3</w:t>
      </w:r>
      <w:r w:rsidRPr="006A7052">
        <w:br/>
        <w:t xml:space="preserve">Though darkness </w:t>
      </w:r>
      <w:proofErr w:type="gramStart"/>
      <w:r w:rsidRPr="006A7052">
        <w:t>surround</w:t>
      </w:r>
      <w:proofErr w:type="gramEnd"/>
      <w:r w:rsidRPr="006A7052">
        <w:t xml:space="preserve"> you by day,</w:t>
      </w:r>
      <w:r w:rsidRPr="006A7052">
        <w:br/>
        <w:t xml:space="preserve">Your sky by the night be </w:t>
      </w:r>
      <w:r w:rsidRPr="006A7052">
        <w:br/>
        <w:t>o'ercast</w:t>
      </w:r>
      <w:r w:rsidRPr="006A7052">
        <w:br/>
        <w:t>,</w:t>
      </w:r>
      <w:r w:rsidRPr="006A7052">
        <w:br/>
        <w:t>Let nothing your spirit dismay,</w:t>
      </w:r>
      <w:r w:rsidRPr="006A7052">
        <w:br/>
        <w:t>But trust till the danger is past.</w:t>
      </w:r>
      <w:r w:rsidRPr="006A7052">
        <w:br/>
        <w:t>Chorus</w:t>
      </w:r>
      <w:r w:rsidRPr="006A7052">
        <w:br/>
        <w:t xml:space="preserve">Rejoice, rejoice! </w:t>
      </w:r>
      <w:r w:rsidRPr="006A7052">
        <w:br/>
        <w:t>Be glad in the Lord and rejoice!</w:t>
      </w:r>
      <w:r w:rsidRPr="006A7052">
        <w:br/>
        <w:t xml:space="preserve"> </w:t>
      </w:r>
      <w:r w:rsidRPr="006A7052">
        <w:br/>
        <w:t>Rejoice, rejoice!</w:t>
      </w:r>
      <w:r w:rsidRPr="006A7052">
        <w:br/>
        <w:t>Be glad in the Lord and rejoice</w:t>
      </w:r>
      <w:r w:rsidRPr="006A7052">
        <w:br/>
        <w:t xml:space="preserve">Verse 4 </w:t>
      </w:r>
      <w:r w:rsidRPr="006A7052">
        <w:br/>
        <w:t>Be glad in the Lord and rejoice,</w:t>
      </w:r>
      <w:r w:rsidRPr="006A7052">
        <w:br/>
        <w:t>His praises proclaiming in song;</w:t>
      </w:r>
      <w:r w:rsidRPr="006A7052">
        <w:br/>
        <w:t>Acclaim him with trumpet and voice,</w:t>
      </w:r>
      <w:r w:rsidRPr="006A7052">
        <w:br/>
        <w:t>The loud hallelujahs prolong.</w:t>
      </w:r>
      <w:r w:rsidRPr="006A7052">
        <w:br/>
        <w:t>Chorus</w:t>
      </w:r>
      <w:r w:rsidRPr="006A7052">
        <w:br/>
        <w:t xml:space="preserve">Rejoice, rejoice! </w:t>
      </w:r>
      <w:r w:rsidRPr="006A7052">
        <w:br/>
      </w:r>
      <w:r w:rsidRPr="006A7052">
        <w:lastRenderedPageBreak/>
        <w:t>Be glad in the Lord and rejoice!</w:t>
      </w:r>
      <w:r w:rsidRPr="006A7052">
        <w:br/>
        <w:t xml:space="preserve"> </w:t>
      </w:r>
      <w:r w:rsidRPr="006A7052">
        <w:br/>
        <w:t>Rejoice, rejoice!</w:t>
      </w:r>
      <w:r w:rsidRPr="006A7052">
        <w:br/>
        <w:t>Be glad in the Lord and rejoice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487 Bless Me Now, Bless Me</w:t>
      </w:r>
    </w:p>
    <w:p w:rsidR="00B3499D" w:rsidRPr="006A7052" w:rsidRDefault="00000000">
      <w:r w:rsidRPr="006A7052">
        <w:t>Bless me now, bless me now,</w:t>
      </w:r>
      <w:r w:rsidRPr="006A7052">
        <w:br/>
        <w:t>Heavenly Father, bless me now,</w:t>
      </w:r>
      <w:r w:rsidRPr="006A7052">
        <w:br/>
        <w:t>Bless me now, bless me now,</w:t>
      </w:r>
      <w:r w:rsidRPr="006A7052">
        <w:br/>
        <w:t>Heavenly Father, bless me now.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488 Courage brother do not stumble</w:t>
      </w:r>
    </w:p>
    <w:p w:rsidR="00B3499D" w:rsidRPr="006A7052" w:rsidRDefault="00000000">
      <w:r w:rsidRPr="006A7052">
        <w:t>Verse 1</w:t>
      </w:r>
      <w:r w:rsidRPr="006A7052">
        <w:br/>
        <w:t>Courage, brother, do not stumble,</w:t>
      </w:r>
      <w:r w:rsidRPr="006A7052">
        <w:br/>
        <w:t>Though thy path be dark as night;</w:t>
      </w:r>
      <w:r w:rsidRPr="006A7052">
        <w:br/>
        <w:t>There's a star to guide the humble:</w:t>
      </w:r>
      <w:r w:rsidRPr="006A7052">
        <w:br/>
        <w:t>Trust in God and do the right.</w:t>
      </w:r>
      <w:r w:rsidRPr="006A7052">
        <w:br/>
        <w:t>Let the road be long and dreary,</w:t>
      </w:r>
      <w:r w:rsidRPr="006A7052">
        <w:br/>
        <w:t>And its end far out of sight,</w:t>
      </w:r>
      <w:r w:rsidRPr="006A7052">
        <w:br/>
        <w:t>Foot it bravely, strong or weary:</w:t>
      </w:r>
      <w:r w:rsidRPr="006A7052">
        <w:br/>
        <w:t>Trust in God and do the right.</w:t>
      </w:r>
      <w:r w:rsidRPr="006A7052">
        <w:br/>
        <w:t xml:space="preserve">Verse 2 </w:t>
      </w:r>
      <w:r w:rsidRPr="006A7052">
        <w:br/>
        <w:t>Simple rule and safest guiding,</w:t>
      </w:r>
      <w:r w:rsidRPr="006A7052">
        <w:br/>
        <w:t>Inward peace and inward light,</w:t>
      </w:r>
      <w:r w:rsidRPr="006A7052">
        <w:br/>
        <w:t>Star upon our path abiding:</w:t>
      </w:r>
      <w:r w:rsidRPr="006A7052">
        <w:br/>
        <w:t>Trust in God and do the right.</w:t>
      </w:r>
      <w:r w:rsidRPr="006A7052">
        <w:br/>
        <w:t>Courage, brother, do not stumble,</w:t>
      </w:r>
      <w:r w:rsidRPr="006A7052">
        <w:br/>
        <w:t>Though thy path be dark as night;</w:t>
      </w:r>
      <w:r w:rsidRPr="006A7052">
        <w:br/>
        <w:t>There's a star to guide the humble:</w:t>
      </w:r>
      <w:r w:rsidRPr="006A7052">
        <w:br/>
        <w:t xml:space="preserve">Trust in God and do the </w:t>
      </w:r>
      <w:r w:rsidRPr="006A7052">
        <w:br/>
        <w:t>right.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489 Dear Lord I Lift My Heart </w:t>
      </w:r>
      <w:proofErr w:type="gramStart"/>
      <w:r w:rsidRPr="006A7052">
        <w:t>To</w:t>
      </w:r>
      <w:proofErr w:type="gramEnd"/>
      <w:r w:rsidRPr="006A7052">
        <w:t xml:space="preserve"> Thee</w:t>
      </w:r>
    </w:p>
    <w:p w:rsidR="00B3499D" w:rsidRPr="006A7052" w:rsidRDefault="00000000">
      <w:r w:rsidRPr="006A7052">
        <w:t>Verse 1</w:t>
      </w:r>
      <w:r w:rsidRPr="006A7052">
        <w:br/>
        <w:t>Dear Lord I lift my heart to Thee</w:t>
      </w:r>
      <w:r w:rsidRPr="006A7052">
        <w:br/>
        <w:t>My helplessness I own</w:t>
      </w:r>
      <w:r w:rsidRPr="006A7052">
        <w:br/>
        <w:t>The way before I cannot see</w:t>
      </w:r>
      <w:r w:rsidRPr="006A7052">
        <w:br/>
        <w:t>I dare not walk alone</w:t>
      </w:r>
      <w:r w:rsidRPr="006A7052">
        <w:br/>
        <w:t>Verse 2</w:t>
      </w:r>
      <w:r w:rsidRPr="006A7052">
        <w:br/>
        <w:t>More clearly would I realise</w:t>
      </w:r>
      <w:r w:rsidRPr="006A7052">
        <w:br/>
        <w:t>Thy presence and Thy power</w:t>
      </w:r>
      <w:r w:rsidRPr="006A7052">
        <w:br/>
        <w:t>Not only under summer skies</w:t>
      </w:r>
      <w:r w:rsidRPr="006A7052">
        <w:br/>
        <w:t>But in the darkest hour</w:t>
      </w:r>
      <w:r w:rsidRPr="006A7052">
        <w:br/>
        <w:t>Verse 3</w:t>
      </w:r>
      <w:r w:rsidRPr="006A7052">
        <w:br/>
        <w:t>Not only when I sense Thee near</w:t>
      </w:r>
      <w:r w:rsidRPr="006A7052">
        <w:br/>
        <w:t>Art Thou most surely nigh</w:t>
      </w:r>
      <w:r w:rsidRPr="006A7052">
        <w:br/>
        <w:t>Nor hast Thou Lord a quicker ear</w:t>
      </w:r>
      <w:r w:rsidRPr="006A7052">
        <w:br/>
        <w:t>Because my faith is high</w:t>
      </w:r>
      <w:r w:rsidRPr="006A7052">
        <w:br/>
        <w:t>Verse 4</w:t>
      </w:r>
      <w:r w:rsidRPr="006A7052">
        <w:br/>
        <w:t>My changing moods do not control</w:t>
      </w:r>
      <w:r w:rsidRPr="006A7052">
        <w:br/>
        <w:t>Thy covenanted aid</w:t>
      </w:r>
      <w:r w:rsidRPr="006A7052">
        <w:br/>
        <w:t>Thou hast the guarding of my soul</w:t>
      </w:r>
      <w:r w:rsidRPr="006A7052">
        <w:br/>
        <w:t>And am I not afraid</w:t>
      </w:r>
      <w:r w:rsidRPr="006A7052">
        <w:br/>
        <w:t>Verse 5</w:t>
      </w:r>
      <w:r w:rsidRPr="006A7052">
        <w:br/>
        <w:t>So often in the pleasant place</w:t>
      </w:r>
      <w:r w:rsidRPr="006A7052">
        <w:br/>
        <w:t>Our faith depends on sight</w:t>
      </w:r>
      <w:r w:rsidRPr="006A7052">
        <w:br/>
        <w:t>The temper of my trust must face</w:t>
      </w:r>
      <w:r w:rsidRPr="006A7052">
        <w:br/>
        <w:t>It's trial in the night</w:t>
      </w:r>
      <w:r w:rsidRPr="006A7052">
        <w:br/>
        <w:t>Verse 6</w:t>
      </w:r>
      <w:r w:rsidRPr="006A7052">
        <w:br/>
        <w:t>Then quietness and confidence</w:t>
      </w:r>
      <w:r w:rsidRPr="006A7052">
        <w:br/>
        <w:t>And waiting on the Lord</w:t>
      </w:r>
      <w:r w:rsidRPr="006A7052">
        <w:br/>
        <w:t>Shall be my strength my sure defence</w:t>
      </w:r>
      <w:r w:rsidRPr="006A7052">
        <w:br/>
        <w:t>And peace be my reward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490 Don't assume that God's</w:t>
      </w:r>
    </w:p>
    <w:p w:rsidR="00B3499D" w:rsidRPr="006A7052" w:rsidRDefault="00000000">
      <w:r w:rsidRPr="006A7052">
        <w:t>Verse 1</w:t>
      </w:r>
      <w:r w:rsidRPr="006A7052">
        <w:br/>
        <w:t xml:space="preserve">Don't assume that God's </w:t>
      </w:r>
      <w:r w:rsidRPr="006A7052">
        <w:br/>
        <w:t>dismissed you from his mind,</w:t>
      </w:r>
      <w:r w:rsidRPr="006A7052">
        <w:br/>
        <w:t xml:space="preserve">Don't assume that God's </w:t>
      </w:r>
      <w:r w:rsidRPr="006A7052">
        <w:br/>
        <w:t>forgotten to be kind;</w:t>
      </w:r>
      <w:r w:rsidRPr="006A7052">
        <w:br/>
        <w:t xml:space="preserve">For no matter what you do, </w:t>
      </w:r>
      <w:r w:rsidRPr="006A7052">
        <w:br/>
        <w:t>his love still follows you;</w:t>
      </w:r>
      <w:r w:rsidRPr="006A7052">
        <w:br/>
        <w:t>Don't think that you have left him far behind.</w:t>
      </w:r>
      <w:r w:rsidRPr="006A7052">
        <w:br/>
        <w:t>Chorus</w:t>
      </w:r>
      <w:r w:rsidRPr="006A7052">
        <w:br/>
        <w:t>For his love remains the same,</w:t>
      </w:r>
      <w:r w:rsidRPr="006A7052">
        <w:br/>
        <w:t>He knows you by your name,</w:t>
      </w:r>
      <w:r w:rsidRPr="006A7052">
        <w:br/>
        <w:t>Don't think because you failed him he despairs;</w:t>
      </w:r>
      <w:r w:rsidRPr="006A7052">
        <w:br/>
        <w:t>For he gives to those who ask,</w:t>
      </w:r>
      <w:r w:rsidRPr="006A7052">
        <w:br/>
        <w:t>His grace for every task,</w:t>
      </w:r>
      <w:r w:rsidRPr="006A7052">
        <w:br/>
        <w:t>God plans for you in love for he still cares.</w:t>
      </w:r>
      <w:r w:rsidRPr="006A7052">
        <w:br/>
        <w:t>Verse 2</w:t>
      </w:r>
      <w:r w:rsidRPr="006A7052">
        <w:br/>
        <w:t>Don't assume that God will plan for you no more,</w:t>
      </w:r>
      <w:r w:rsidRPr="006A7052">
        <w:br/>
        <w:t>Don't assume that there's no future to explore;</w:t>
      </w:r>
      <w:r w:rsidRPr="006A7052">
        <w:br/>
        <w:t xml:space="preserve">For your life he'll re-design, </w:t>
      </w:r>
      <w:r w:rsidRPr="006A7052">
        <w:br/>
        <w:t>the pattern be divine;</w:t>
      </w:r>
      <w:r w:rsidRPr="006A7052">
        <w:br/>
        <w:t>Don't think that your repentance he'll ignore.</w:t>
      </w:r>
      <w:r w:rsidRPr="006A7052">
        <w:br/>
        <w:t>Chorus</w:t>
      </w:r>
      <w:r w:rsidRPr="006A7052">
        <w:br/>
        <w:t>For his love remains the same,</w:t>
      </w:r>
      <w:r w:rsidRPr="006A7052">
        <w:br/>
        <w:t>He knows you by your name,</w:t>
      </w:r>
      <w:r w:rsidRPr="006A7052">
        <w:br/>
        <w:t>Don't think because you failed him he despairs;</w:t>
      </w:r>
      <w:r w:rsidRPr="006A7052">
        <w:br/>
        <w:t>For he gives to those who ask,</w:t>
      </w:r>
      <w:r w:rsidRPr="006A7052">
        <w:br/>
        <w:t>His grace for every task,</w:t>
      </w:r>
      <w:r w:rsidRPr="006A7052">
        <w:br/>
        <w:t>God plans for you in love for he still cares.</w:t>
      </w:r>
      <w:r w:rsidRPr="006A7052">
        <w:br/>
        <w:t>Verse 3</w:t>
      </w:r>
      <w:r w:rsidRPr="006A7052">
        <w:br/>
        <w:t>Don't assume you cannot give what he'll demand,</w:t>
      </w:r>
      <w:r w:rsidRPr="006A7052">
        <w:br/>
        <w:t>Don't assume that God condemns you out of hand;</w:t>
      </w:r>
      <w:r w:rsidRPr="006A7052">
        <w:br/>
        <w:t>For he gives to those who ask his grace for every task;</w:t>
      </w:r>
      <w:r w:rsidRPr="006A7052">
        <w:br/>
        <w:t xml:space="preserve">Don't think that God will fail </w:t>
      </w:r>
      <w:r w:rsidRPr="006A7052">
        <w:br/>
        <w:t>to understand.</w:t>
      </w:r>
      <w:r w:rsidRPr="006A7052">
        <w:br/>
        <w:t>Chorus</w:t>
      </w:r>
      <w:r w:rsidRPr="006A7052">
        <w:br/>
        <w:t>For his love remains the same,</w:t>
      </w:r>
      <w:r w:rsidRPr="006A7052">
        <w:br/>
        <w:t>He knows you by your name,</w:t>
      </w:r>
      <w:r w:rsidRPr="006A7052">
        <w:br/>
        <w:t>Don't think because you failed him he despairs;</w:t>
      </w:r>
      <w:r w:rsidRPr="006A7052">
        <w:br/>
        <w:t>For he gives to those who ask,</w:t>
      </w:r>
      <w:r w:rsidRPr="006A7052">
        <w:br/>
        <w:t>His grace for every task,</w:t>
      </w:r>
      <w:r w:rsidRPr="006A7052">
        <w:br/>
        <w:t>God plans for you in love for he still cares.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491 For Thy Mercy </w:t>
      </w:r>
      <w:proofErr w:type="gramStart"/>
      <w:r w:rsidRPr="006A7052">
        <w:t>And</w:t>
      </w:r>
      <w:proofErr w:type="gramEnd"/>
      <w:r w:rsidRPr="006A7052">
        <w:t xml:space="preserve"> Thy Grace</w:t>
      </w:r>
    </w:p>
    <w:p w:rsidR="00B3499D" w:rsidRPr="006A7052" w:rsidRDefault="00000000">
      <w:r w:rsidRPr="006A7052">
        <w:t>Verse 1</w:t>
      </w:r>
      <w:r w:rsidRPr="006A7052">
        <w:br/>
        <w:t>For Thy mercy and Thy grace,</w:t>
      </w:r>
      <w:r w:rsidRPr="006A7052">
        <w:br/>
        <w:t>Faithful through another year,</w:t>
      </w:r>
      <w:r w:rsidRPr="006A7052">
        <w:br/>
        <w:t>Hear our song of thankfulness;</w:t>
      </w:r>
      <w:r w:rsidRPr="006A7052">
        <w:br/>
        <w:t>Jesus, our redeemer, hear.</w:t>
      </w:r>
      <w:r w:rsidRPr="006A7052">
        <w:br/>
        <w:t>Verse 2.</w:t>
      </w:r>
      <w:r w:rsidRPr="006A7052">
        <w:br/>
        <w:t>Veiled the future; let Thy light</w:t>
      </w:r>
      <w:r w:rsidRPr="006A7052">
        <w:br/>
        <w:t>Guide us, Bright and Morning Star;</w:t>
      </w:r>
      <w:r w:rsidRPr="006A7052">
        <w:br/>
        <w:t>Fierce our foes and hard the fight,</w:t>
      </w:r>
      <w:r w:rsidRPr="006A7052">
        <w:br/>
        <w:t xml:space="preserve">Arm us, </w:t>
      </w:r>
      <w:r w:rsidRPr="006A7052">
        <w:br/>
        <w:t>Saviour</w:t>
      </w:r>
      <w:r w:rsidRPr="006A7052">
        <w:br/>
        <w:t>, for the war.</w:t>
      </w:r>
      <w:r w:rsidRPr="006A7052">
        <w:br/>
        <w:t>Verse 3.</w:t>
      </w:r>
      <w:r w:rsidRPr="006A7052">
        <w:br/>
        <w:t>In our weakness and distress,</w:t>
      </w:r>
      <w:r w:rsidRPr="006A7052">
        <w:br/>
        <w:t>Rock of strength, be Thou our stay;</w:t>
      </w:r>
      <w:r w:rsidRPr="006A7052">
        <w:br/>
        <w:t>In the pathless wilderness</w:t>
      </w:r>
      <w:r w:rsidRPr="006A7052">
        <w:br/>
        <w:t>Be our true and living way.</w:t>
      </w:r>
      <w:r w:rsidRPr="006A7052">
        <w:br/>
        <w:t>Verse 4.</w:t>
      </w:r>
      <w:r w:rsidRPr="006A7052">
        <w:br/>
        <w:t>Keep us faithful, keep us pure,</w:t>
      </w:r>
      <w:r w:rsidRPr="006A7052">
        <w:br/>
        <w:t>Keep us evermore Thine own;</w:t>
      </w:r>
      <w:r w:rsidRPr="006A7052">
        <w:br/>
        <w:t>Help, O help us to endure;</w:t>
      </w:r>
      <w:r w:rsidRPr="006A7052">
        <w:br/>
        <w:t>Fit us for the promised crown.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492 God Will Make </w:t>
      </w:r>
      <w:proofErr w:type="gramStart"/>
      <w:r w:rsidRPr="006A7052">
        <w:t>A</w:t>
      </w:r>
      <w:proofErr w:type="gramEnd"/>
      <w:r w:rsidRPr="006A7052">
        <w:t xml:space="preserve"> Way</w:t>
      </w:r>
    </w:p>
    <w:p w:rsidR="00B3499D" w:rsidRPr="006A7052" w:rsidRDefault="00000000">
      <w:r w:rsidRPr="006A7052">
        <w:t>God will make a way</w:t>
      </w:r>
      <w:r w:rsidRPr="006A7052">
        <w:br/>
        <w:t>Where there seems to be no way</w:t>
      </w:r>
      <w:r w:rsidRPr="006A7052">
        <w:br/>
        <w:t>He works in ways we cannot see</w:t>
      </w:r>
      <w:r w:rsidRPr="006A7052">
        <w:br/>
        <w:t>He will make a way for me</w:t>
      </w:r>
      <w:r w:rsidRPr="006A7052">
        <w:br/>
        <w:t>He will be my guide</w:t>
      </w:r>
      <w:r w:rsidRPr="006A7052">
        <w:br/>
        <w:t>Hold me closely to His side</w:t>
      </w:r>
      <w:r w:rsidRPr="006A7052">
        <w:br/>
        <w:t>With love and strength</w:t>
      </w:r>
      <w:r w:rsidRPr="006A7052">
        <w:br/>
        <w:t>For each new day</w:t>
      </w:r>
      <w:r w:rsidRPr="006A7052">
        <w:br/>
        <w:t>He will make a way</w:t>
      </w:r>
      <w:r w:rsidRPr="006A7052">
        <w:br/>
        <w:t>He will make a way</w:t>
      </w:r>
      <w:r w:rsidRPr="006A7052">
        <w:br/>
        <w:t>Verse</w:t>
      </w:r>
      <w:r w:rsidRPr="006A7052">
        <w:br/>
        <w:t>By a roadway in the wilderness</w:t>
      </w:r>
      <w:r w:rsidRPr="006A7052">
        <w:br/>
        <w:t>He'll lead me</w:t>
      </w:r>
      <w:r w:rsidRPr="006A7052">
        <w:br/>
        <w:t>And rivers in the desert will I see</w:t>
      </w:r>
      <w:r w:rsidRPr="006A7052">
        <w:br/>
        <w:t>Heaven and earth will fade</w:t>
      </w:r>
      <w:r w:rsidRPr="006A7052">
        <w:br/>
        <w:t>But His Word will still remain</w:t>
      </w:r>
      <w:r w:rsidRPr="006A7052">
        <w:br/>
        <w:t>He will do something new today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493 He writes the pardon</w:t>
      </w:r>
    </w:p>
    <w:p w:rsidR="00B3499D" w:rsidRPr="006A7052" w:rsidRDefault="00000000">
      <w:r w:rsidRPr="006A7052">
        <w:t>He writes the pardon on my heart,</w:t>
      </w:r>
      <w:r w:rsidRPr="006A7052">
        <w:br/>
        <w:t>This moment I believe,</w:t>
      </w:r>
      <w:r w:rsidRPr="006A7052">
        <w:br/>
        <w:t xml:space="preserve">I can and I will and I do believe, </w:t>
      </w:r>
      <w:r w:rsidRPr="006A7052">
        <w:br/>
        <w:t xml:space="preserve">That </w:t>
      </w:r>
      <w:r w:rsidRPr="006A7052">
        <w:br/>
        <w:t>Jesus died for me.</w:t>
      </w:r>
      <w:r w:rsidRPr="006A7052">
        <w:br/>
        <w:t>He writes the pardon on my heart</w:t>
      </w:r>
      <w:r w:rsidRPr="006A7052">
        <w:tab/>
      </w:r>
      <w:r w:rsidRPr="006A7052">
        <w:br/>
        <w:t>Anon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494 I am trusting</w:t>
      </w:r>
    </w:p>
    <w:p w:rsidR="00B3499D" w:rsidRPr="006A7052" w:rsidRDefault="00000000">
      <w:r w:rsidRPr="006A7052">
        <w:t>Verse 1</w:t>
      </w:r>
      <w:r w:rsidRPr="006A7052">
        <w:br/>
        <w:t>I am trusting thee, Lord Jesus,</w:t>
      </w:r>
      <w:r w:rsidRPr="006A7052">
        <w:br/>
        <w:t>Trusting only thee;</w:t>
      </w:r>
      <w:r w:rsidRPr="006A7052">
        <w:br/>
        <w:t>Trusting thee for full salvation,</w:t>
      </w:r>
      <w:r w:rsidRPr="006A7052">
        <w:br/>
        <w:t>Great and free.</w:t>
      </w:r>
      <w:r w:rsidRPr="006A7052">
        <w:br/>
        <w:t xml:space="preserve">Verse 2. </w:t>
      </w:r>
      <w:r w:rsidRPr="006A7052">
        <w:br/>
        <w:t>I am trusting thee for pardon,</w:t>
      </w:r>
      <w:r w:rsidRPr="006A7052">
        <w:br/>
        <w:t>At thy feet I bow</w:t>
      </w:r>
      <w:r w:rsidRPr="006A7052">
        <w:br/>
        <w:t>For thy grace and tender mercy</w:t>
      </w:r>
      <w:r w:rsidRPr="006A7052">
        <w:br/>
        <w:t>Trusting now.</w:t>
      </w:r>
      <w:r w:rsidRPr="006A7052">
        <w:br/>
        <w:t>Verse 3.</w:t>
      </w:r>
      <w:r w:rsidRPr="006A7052">
        <w:br/>
        <w:t>I am trusting thee for cleansing</w:t>
      </w:r>
      <w:r w:rsidRPr="006A7052">
        <w:br/>
        <w:t>In the crimson flood;</w:t>
      </w:r>
      <w:r w:rsidRPr="006A7052">
        <w:br/>
        <w:t>Trusting thee to make me holy</w:t>
      </w:r>
      <w:r w:rsidRPr="006A7052">
        <w:br/>
        <w:t>By thy blood.</w:t>
      </w:r>
      <w:r w:rsidRPr="006A7052">
        <w:br/>
        <w:t>Verse 4.</w:t>
      </w:r>
      <w:r w:rsidRPr="006A7052">
        <w:br/>
        <w:t>I am trusting thee to guide me;</w:t>
      </w:r>
      <w:r w:rsidRPr="006A7052">
        <w:br/>
        <w:t>Thou alone shalt lead</w:t>
      </w:r>
      <w:r w:rsidRPr="006A7052">
        <w:br/>
        <w:t>Every day and hour supplying</w:t>
      </w:r>
      <w:r w:rsidRPr="006A7052">
        <w:br/>
        <w:t>All my need.</w:t>
      </w:r>
      <w:r w:rsidRPr="006A7052">
        <w:br/>
        <w:t>Verse  5.</w:t>
      </w:r>
      <w:r w:rsidRPr="006A7052">
        <w:br/>
        <w:t>I am trusting thee for power,</w:t>
      </w:r>
      <w:r w:rsidRPr="006A7052">
        <w:br/>
        <w:t>Thine can never fail;</w:t>
      </w:r>
      <w:r w:rsidRPr="006A7052">
        <w:br/>
        <w:t>Words which thou thyself shalt give me</w:t>
      </w:r>
      <w:r w:rsidRPr="006A7052">
        <w:br/>
        <w:t>Must prevail.</w:t>
      </w:r>
      <w:r w:rsidRPr="006A7052">
        <w:br/>
        <w:t xml:space="preserve">Verse 6. </w:t>
      </w:r>
      <w:r w:rsidRPr="006A7052">
        <w:br/>
        <w:t>I am trusting thee, Lord Jesus,</w:t>
      </w:r>
      <w:r w:rsidRPr="006A7052">
        <w:br/>
        <w:t>Never let me fall;</w:t>
      </w:r>
      <w:r w:rsidRPr="006A7052">
        <w:br/>
        <w:t>I am trusting thee for ever,</w:t>
      </w:r>
      <w:r w:rsidRPr="006A7052">
        <w:br/>
        <w:t>And for all.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495 I bring my heart</w:t>
      </w:r>
    </w:p>
    <w:p w:rsidR="00B3499D" w:rsidRPr="006A7052" w:rsidRDefault="00000000">
      <w:r w:rsidRPr="006A7052">
        <w:t>Verse 1</w:t>
      </w:r>
      <w:r w:rsidRPr="006A7052">
        <w:br/>
        <w:t>I bring my heart to Jesus, with its fears,</w:t>
      </w:r>
      <w:r w:rsidRPr="006A7052">
        <w:br/>
        <w:t>With its hopes and feelings, and its tears;</w:t>
      </w:r>
      <w:r w:rsidRPr="006A7052">
        <w:br/>
        <w:t xml:space="preserve"> I bring my heart to Jesus </w:t>
      </w:r>
      <w:r w:rsidRPr="006A7052">
        <w:br/>
        <w:t>Him it seeks, and finding, it is blest;</w:t>
      </w:r>
      <w:r w:rsidRPr="006A7052">
        <w:br/>
        <w:t>Him it loves, and loving, is at rest.</w:t>
      </w:r>
      <w:r w:rsidRPr="006A7052">
        <w:br/>
        <w:t xml:space="preserve">Walking with my Saviour, heart in heart, </w:t>
      </w:r>
      <w:r w:rsidRPr="006A7052">
        <w:br/>
        <w:t>none can part.</w:t>
      </w:r>
      <w:r w:rsidRPr="006A7052">
        <w:br/>
        <w:t xml:space="preserve"> Walking with my Saviour, heart in heart, </w:t>
      </w:r>
      <w:r w:rsidRPr="006A7052">
        <w:br/>
        <w:t>none can part.</w:t>
      </w:r>
      <w:r w:rsidRPr="006A7052">
        <w:br/>
        <w:t>Verse 2</w:t>
      </w:r>
      <w:r w:rsidRPr="006A7052">
        <w:br/>
        <w:t>I bring my life to Jesus, with its care,</w:t>
      </w:r>
      <w:r w:rsidRPr="006A7052">
        <w:br/>
        <w:t xml:space="preserve">And before his footstool leave it there; I bring my life to Jesus. </w:t>
      </w:r>
      <w:r w:rsidRPr="006A7052">
        <w:br/>
        <w:t>Faded are its treasures, poor and dim;</w:t>
      </w:r>
      <w:r w:rsidRPr="006A7052">
        <w:br/>
        <w:t>It is not worth living without him.</w:t>
      </w:r>
      <w:r w:rsidRPr="006A7052">
        <w:br/>
        <w:t>More than life is Jesus, love and peace,</w:t>
      </w:r>
      <w:r w:rsidRPr="006A7052">
        <w:br/>
        <w:t>Ne'er to cease.</w:t>
      </w:r>
      <w:r w:rsidRPr="006A7052">
        <w:br/>
        <w:t>More than life is Jesus, love and peace,</w:t>
      </w:r>
      <w:r w:rsidRPr="006A7052">
        <w:br/>
        <w:t>Ne'er to cease.</w:t>
      </w:r>
      <w:r w:rsidRPr="006A7052">
        <w:br/>
        <w:t>I bring my sins to Jesus, as I pray</w:t>
      </w:r>
      <w:r w:rsidRPr="006A7052">
        <w:br/>
        <w:t xml:space="preserve">That his blood will wash them all away; I bring my sins to Jesus. </w:t>
      </w:r>
      <w:r w:rsidRPr="006A7052">
        <w:br/>
        <w:t xml:space="preserve">While I seek for </w:t>
      </w:r>
      <w:r w:rsidRPr="006A7052">
        <w:br/>
        <w:t>favour</w:t>
      </w:r>
      <w:r w:rsidRPr="006A7052">
        <w:br/>
        <w:t xml:space="preserve"> at his feet,</w:t>
      </w:r>
      <w:r w:rsidRPr="006A7052">
        <w:br/>
        <w:t xml:space="preserve">And with tears his promise still </w:t>
      </w:r>
      <w:proofErr w:type="gramStart"/>
      <w:r w:rsidRPr="006A7052">
        <w:t>repeat</w:t>
      </w:r>
      <w:proofErr w:type="gramEnd"/>
      <w:r w:rsidRPr="006A7052">
        <w:t>,</w:t>
      </w:r>
      <w:r w:rsidRPr="006A7052">
        <w:br/>
        <w:t>He doth tell me plainly: Jesus lives</w:t>
      </w:r>
      <w:r w:rsidRPr="006A7052">
        <w:br/>
        <w:t>And forgives.</w:t>
      </w:r>
      <w:r w:rsidRPr="006A7052">
        <w:br/>
        <w:t>He doth tell me plainly: Jesus lives</w:t>
      </w:r>
      <w:r w:rsidRPr="006A7052">
        <w:br/>
        <w:t>And forgives.</w:t>
      </w:r>
      <w:r w:rsidRPr="006A7052">
        <w:br/>
        <w:t>Verse 4</w:t>
      </w:r>
      <w:r w:rsidRPr="006A7052">
        <w:br/>
        <w:t>I bring my all to Jesus; he hath seen</w:t>
      </w:r>
      <w:r w:rsidRPr="006A7052">
        <w:br/>
        <w:t xml:space="preserve">How my soul </w:t>
      </w:r>
      <w:r w:rsidRPr="006A7052">
        <w:br/>
        <w:t>desireth</w:t>
      </w:r>
      <w:r w:rsidRPr="006A7052">
        <w:br/>
        <w:t xml:space="preserve"> to be clean. I bring my all to Jesus </w:t>
      </w:r>
      <w:r w:rsidRPr="006A7052">
        <w:br/>
        <w:t>Nothing from his altar I withhold</w:t>
      </w:r>
      <w:r w:rsidRPr="006A7052">
        <w:br/>
        <w:t>When his cross of suffering I behold;</w:t>
      </w:r>
      <w:r w:rsidRPr="006A7052">
        <w:br/>
        <w:t>And the fire descending brings to me</w:t>
      </w:r>
      <w:r w:rsidRPr="006A7052">
        <w:br/>
        <w:t>Liberty.</w:t>
      </w:r>
      <w:r w:rsidRPr="006A7052">
        <w:br/>
        <w:t>And the fire descending brings to me</w:t>
      </w:r>
      <w:r w:rsidRPr="006A7052">
        <w:br/>
        <w:t>Liberty.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496 I Want </w:t>
      </w:r>
      <w:proofErr w:type="gramStart"/>
      <w:r w:rsidRPr="006A7052">
        <w:t>A</w:t>
      </w:r>
      <w:proofErr w:type="gramEnd"/>
      <w:r w:rsidRPr="006A7052">
        <w:t xml:space="preserve"> Principle Within</w:t>
      </w:r>
    </w:p>
    <w:p w:rsidR="00B3499D" w:rsidRPr="006A7052" w:rsidRDefault="00000000">
      <w:r w:rsidRPr="006A7052">
        <w:t>Verse 1</w:t>
      </w:r>
      <w:r w:rsidRPr="006A7052">
        <w:br/>
        <w:t>I want a principle within</w:t>
      </w:r>
      <w:r w:rsidRPr="006A7052">
        <w:br/>
        <w:t>Of jealous, godly fear,</w:t>
      </w:r>
      <w:r w:rsidRPr="006A7052">
        <w:br/>
        <w:t>A sensibility of sin,</w:t>
      </w:r>
      <w:r w:rsidRPr="006A7052">
        <w:br/>
        <w:t>A pain to feel it near.</w:t>
      </w:r>
      <w:r w:rsidRPr="006A7052">
        <w:br/>
        <w:t>Verse 2.</w:t>
      </w:r>
      <w:r w:rsidRPr="006A7052">
        <w:br/>
        <w:t>I want the first approach to feel</w:t>
      </w:r>
      <w:r w:rsidRPr="006A7052">
        <w:br/>
        <w:t>Of pride or fond desire,</w:t>
      </w:r>
      <w:r w:rsidRPr="006A7052">
        <w:br/>
        <w:t>To catch the wandering of my will,</w:t>
      </w:r>
      <w:r w:rsidRPr="006A7052">
        <w:br/>
        <w:t>And quench the kindling fire.</w:t>
      </w:r>
      <w:r w:rsidRPr="006A7052">
        <w:br/>
        <w:t>Verse 3.</w:t>
      </w:r>
      <w:r w:rsidRPr="006A7052">
        <w:br/>
        <w:t>Quick as the apple of an eye,</w:t>
      </w:r>
      <w:r w:rsidRPr="006A7052">
        <w:br/>
        <w:t>O God, my conscience make!</w:t>
      </w:r>
      <w:r w:rsidRPr="006A7052">
        <w:br/>
        <w:t>Awake my soul when sin is nigh,</w:t>
      </w:r>
      <w:r w:rsidRPr="006A7052">
        <w:br/>
        <w:t>And keep it still awake.</w:t>
      </w:r>
      <w:r w:rsidRPr="006A7052">
        <w:br/>
        <w:t>Verse 4.</w:t>
      </w:r>
      <w:r w:rsidRPr="006A7052">
        <w:br/>
        <w:t>O may the least omission pain</w:t>
      </w:r>
      <w:r w:rsidRPr="006A7052">
        <w:br/>
        <w:t>My well instructed soul,</w:t>
      </w:r>
      <w:r w:rsidRPr="006A7052">
        <w:br/>
        <w:t>And drive me to the blood again</w:t>
      </w:r>
      <w:r w:rsidRPr="006A7052">
        <w:br/>
        <w:t>Which makes the wounded whole.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497 I want dear Lord</w:t>
      </w:r>
    </w:p>
    <w:p w:rsidR="00B3499D" w:rsidRPr="006A7052" w:rsidRDefault="00000000">
      <w:r w:rsidRPr="006A7052">
        <w:t>Verse 1</w:t>
      </w:r>
      <w:r w:rsidRPr="006A7052">
        <w:br/>
        <w:t>I want, dear Lord, a heart that's true and clean,</w:t>
      </w:r>
      <w:r w:rsidRPr="006A7052">
        <w:br/>
        <w:t>A sunlit heart, with not a cloud between;</w:t>
      </w:r>
      <w:r w:rsidRPr="006A7052">
        <w:br/>
        <w:t>A heart like thine, a heart divine,</w:t>
      </w:r>
      <w:r w:rsidRPr="006A7052">
        <w:br/>
        <w:t>A heart as white as snow;</w:t>
      </w:r>
      <w:r w:rsidRPr="006A7052">
        <w:br/>
        <w:t xml:space="preserve">On me, dear Lord, a heart like this bestow. </w:t>
      </w:r>
      <w:r w:rsidRPr="006A7052">
        <w:br/>
        <w:t>I want, dear Lord, a love that cares for all,</w:t>
      </w:r>
      <w:r w:rsidRPr="006A7052">
        <w:br/>
        <w:t>A deep, strong love that answers every call;</w:t>
      </w:r>
      <w:r w:rsidRPr="006A7052">
        <w:br/>
        <w:t>A love like thine, a love divine, a love to come or go;</w:t>
      </w:r>
      <w:r w:rsidRPr="006A7052">
        <w:br/>
        <w:t xml:space="preserve">On me, dear Lord, a love like this bestow. </w:t>
      </w:r>
      <w:r w:rsidRPr="006A7052">
        <w:br/>
        <w:t>verse 3</w:t>
      </w:r>
      <w:r w:rsidRPr="006A7052">
        <w:br/>
        <w:t>I want, dear Lord, a soul on fire for thee,</w:t>
      </w:r>
      <w:r w:rsidRPr="006A7052">
        <w:br/>
        <w:t xml:space="preserve">A soul </w:t>
      </w:r>
      <w:r w:rsidRPr="006A7052">
        <w:br/>
        <w:t>baptised</w:t>
      </w:r>
      <w:r w:rsidRPr="006A7052">
        <w:br/>
        <w:t xml:space="preserve"> with heavenly energy;</w:t>
      </w:r>
      <w:r w:rsidRPr="006A7052">
        <w:br/>
        <w:t>A willing mind, a ready hand to do whate'er I know,</w:t>
      </w:r>
      <w:r w:rsidRPr="006A7052">
        <w:br/>
        <w:t>To spread thy light wherever I may go.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498 I Want </w:t>
      </w:r>
      <w:proofErr w:type="gramStart"/>
      <w:r w:rsidRPr="006A7052">
        <w:t>The</w:t>
      </w:r>
      <w:proofErr w:type="gramEnd"/>
      <w:r w:rsidRPr="006A7052">
        <w:t xml:space="preserve"> Faith Of God</w:t>
      </w:r>
    </w:p>
    <w:p w:rsidR="00B3499D" w:rsidRPr="006A7052" w:rsidRDefault="00000000">
      <w:r w:rsidRPr="006A7052">
        <w:t>Verse 1</w:t>
      </w:r>
      <w:r w:rsidRPr="006A7052">
        <w:br/>
        <w:t>I want the faith of God.</w:t>
      </w:r>
      <w:r w:rsidRPr="006A7052">
        <w:br/>
        <w:t>Great mountains to remove,</w:t>
      </w:r>
      <w:r w:rsidRPr="006A7052">
        <w:br/>
        <w:t>Full confidence in Jesus' blood,</w:t>
      </w:r>
      <w:r w:rsidRPr="006A7052">
        <w:br/>
        <w:t>The faith that works by love.</w:t>
      </w:r>
      <w:r w:rsidRPr="006A7052">
        <w:br/>
        <w:t>Verse 2.</w:t>
      </w:r>
      <w:r w:rsidRPr="006A7052">
        <w:br/>
        <w:t>The faith that will rejoice,</w:t>
      </w:r>
      <w:r w:rsidRPr="006A7052">
        <w:br/>
        <w:t>To saints by Jesus given,</w:t>
      </w:r>
      <w:r w:rsidRPr="006A7052">
        <w:br/>
        <w:t>That turns the key of Paradise</w:t>
      </w:r>
      <w:r w:rsidRPr="006A7052">
        <w:br/>
        <w:t>And saves from earth to Heaven.</w:t>
      </w:r>
      <w:r w:rsidRPr="006A7052">
        <w:br/>
        <w:t>I want the faith that wears,</w:t>
      </w:r>
      <w:r w:rsidRPr="006A7052">
        <w:br/>
        <w:t>That can Jehovah see,</w:t>
      </w:r>
      <w:r w:rsidRPr="006A7052">
        <w:br/>
        <w:t>That glad life's heaviest burden bears,</w:t>
      </w:r>
      <w:r w:rsidRPr="006A7052">
        <w:br/>
        <w:t>That grips eternity.</w:t>
      </w:r>
      <w:r w:rsidRPr="006A7052">
        <w:br/>
        <w:t>The faith that cannot fail,</w:t>
      </w:r>
      <w:r w:rsidRPr="006A7052">
        <w:br/>
        <w:t>That makes salvation sure,</w:t>
      </w:r>
      <w:r w:rsidRPr="006A7052">
        <w:br/>
        <w:t>Anchored within the heavenly veil,</w:t>
      </w:r>
      <w:r w:rsidRPr="006A7052">
        <w:br/>
        <w:t>The faith that will endure.</w:t>
      </w:r>
      <w:r w:rsidRPr="006A7052">
        <w:br/>
        <w:t>I want the faith that fires</w:t>
      </w:r>
      <w:r w:rsidRPr="006A7052">
        <w:br/>
        <w:t>And gives me heat and light,</w:t>
      </w:r>
      <w:r w:rsidRPr="006A7052">
        <w:br/>
        <w:t>That all my soul with zeal inspires,</w:t>
      </w:r>
      <w:r w:rsidRPr="006A7052">
        <w:br/>
        <w:t>That makes me love to fight.</w:t>
      </w:r>
      <w:r w:rsidRPr="006A7052">
        <w:br/>
        <w:t>The faith that saves from sin,</w:t>
      </w:r>
      <w:r w:rsidRPr="006A7052">
        <w:br/>
        <w:t>That will for victory strive,</w:t>
      </w:r>
      <w:r w:rsidRPr="006A7052">
        <w:br/>
        <w:t>That brings the power of God within</w:t>
      </w:r>
      <w:r w:rsidRPr="006A7052">
        <w:br/>
        <w:t>And keeps my soul alive.</w:t>
      </w:r>
      <w:r w:rsidRPr="006A7052">
        <w:br/>
        <w:t>I want the faith of God</w:t>
      </w:r>
      <w:r w:rsidRPr="006A7052">
        <w:br/>
        <w:t>William James Pearson (1832-1892)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499 It Is Jesus</w:t>
      </w:r>
    </w:p>
    <w:p w:rsidR="00B3499D" w:rsidRPr="006A7052" w:rsidRDefault="00000000">
      <w:r w:rsidRPr="006A7052">
        <w:t>Verse 1</w:t>
      </w:r>
      <w:r w:rsidRPr="006A7052">
        <w:br/>
        <w:t>It is Jesus I need it is Jesus indeed</w:t>
      </w:r>
      <w:r w:rsidRPr="006A7052">
        <w:br/>
        <w:t>Who can make it all possible in me</w:t>
      </w:r>
      <w:r w:rsidRPr="006A7052">
        <w:br/>
        <w:t>Without Jesus I find I am so often blind</w:t>
      </w:r>
      <w:r w:rsidRPr="006A7052">
        <w:br/>
        <w:t>To the truth He is wanting me to see</w:t>
      </w:r>
      <w:r w:rsidRPr="006A7052">
        <w:br/>
        <w:t xml:space="preserve">O Jesus </w:t>
      </w:r>
      <w:r w:rsidRPr="006A7052">
        <w:br/>
        <w:t>Jesus</w:t>
      </w:r>
      <w:r w:rsidRPr="006A7052">
        <w:br/>
        <w:t>You are the one who can make my life complete</w:t>
      </w:r>
      <w:r w:rsidRPr="006A7052">
        <w:br/>
        <w:t>O Jesus my peace restore</w:t>
      </w:r>
      <w:r w:rsidRPr="006A7052">
        <w:br/>
        <w:t>It's Jesus I need Jesus indeed</w:t>
      </w:r>
      <w:r w:rsidRPr="006A7052">
        <w:br/>
        <w:t>Jesus in me more and more</w:t>
      </w:r>
      <w:r w:rsidRPr="006A7052">
        <w:br/>
        <w:t>It is Jesus I need it is Jesus indeed</w:t>
      </w:r>
      <w:r w:rsidRPr="006A7052">
        <w:br/>
        <w:t>Who will make my faith beautiful and bold</w:t>
      </w:r>
      <w:r w:rsidRPr="006A7052">
        <w:br/>
        <w:t>And with Jesus in me I need no longer be</w:t>
      </w:r>
      <w:r w:rsidRPr="006A7052">
        <w:br/>
        <w:t>So afraid of what future days may hold</w:t>
      </w:r>
      <w:r w:rsidRPr="006A7052">
        <w:br/>
        <w:t xml:space="preserve">O Jesus </w:t>
      </w:r>
      <w:r w:rsidRPr="006A7052">
        <w:br/>
        <w:t>Jesus</w:t>
      </w:r>
      <w:r w:rsidRPr="006A7052">
        <w:br/>
        <w:t>You are the one who can make my life complete</w:t>
      </w:r>
      <w:r w:rsidRPr="006A7052">
        <w:br/>
        <w:t>O Jesus my peace restore</w:t>
      </w:r>
      <w:r w:rsidRPr="006A7052">
        <w:br/>
        <w:t>It's Jesus I need Jesus indeed</w:t>
      </w:r>
      <w:r w:rsidRPr="006A7052">
        <w:br/>
        <w:t>Jesus in me more and more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500 O take me as I am</w:t>
      </w:r>
    </w:p>
    <w:p w:rsidR="00B3499D" w:rsidRPr="006A7052" w:rsidRDefault="00000000">
      <w:r w:rsidRPr="006A7052">
        <w:t>Verse 1</w:t>
      </w:r>
      <w:r w:rsidRPr="006A7052">
        <w:br/>
        <w:t>Jesus, my Lord, to thee I cry,</w:t>
      </w:r>
      <w:r w:rsidRPr="006A7052">
        <w:br/>
        <w:t>Unless thou help me I must die;</w:t>
      </w:r>
      <w:r w:rsidRPr="006A7052">
        <w:br/>
        <w:t>O bring thy free salvation nigh</w:t>
      </w:r>
      <w:r w:rsidRPr="006A7052">
        <w:br/>
        <w:t>And take me as I am.</w:t>
      </w:r>
      <w:r w:rsidRPr="006A7052">
        <w:br/>
        <w:t>Chorus</w:t>
      </w:r>
      <w:r w:rsidRPr="006A7052">
        <w:br/>
        <w:t>O take me as I am,</w:t>
      </w:r>
      <w:r w:rsidRPr="006A7052">
        <w:br/>
        <w:t>O take me as I am,</w:t>
      </w:r>
      <w:r w:rsidRPr="006A7052">
        <w:br/>
        <w:t>My only plea Christ died for me;</w:t>
      </w:r>
      <w:r w:rsidRPr="006A7052">
        <w:br/>
        <w:t>O take me as I am.</w:t>
      </w:r>
      <w:r w:rsidRPr="006A7052">
        <w:br/>
        <w:t xml:space="preserve">Verse 2 </w:t>
      </w:r>
      <w:r w:rsidRPr="006A7052">
        <w:br/>
        <w:t>Helpless I am and full of guilt,</w:t>
      </w:r>
      <w:r w:rsidRPr="006A7052">
        <w:br/>
        <w:t>But yet for me thy blood was spilt,</w:t>
      </w:r>
      <w:r w:rsidRPr="006A7052">
        <w:br/>
        <w:t>And thou canst make me what thou wilt</w:t>
      </w:r>
      <w:r w:rsidRPr="006A7052">
        <w:br/>
        <w:t>And take me as I am.</w:t>
      </w:r>
      <w:r w:rsidRPr="006A7052">
        <w:br/>
        <w:t>Chorus</w:t>
      </w:r>
      <w:r w:rsidRPr="006A7052">
        <w:br/>
        <w:t>O take me as I am,</w:t>
      </w:r>
      <w:r w:rsidRPr="006A7052">
        <w:br/>
        <w:t>O take me as I am,</w:t>
      </w:r>
      <w:r w:rsidRPr="006A7052">
        <w:br/>
        <w:t>My only plea Christ died for me;</w:t>
      </w:r>
      <w:r w:rsidRPr="006A7052">
        <w:br/>
        <w:t>O take me as I am.</w:t>
      </w:r>
      <w:r w:rsidRPr="006A7052">
        <w:br/>
        <w:t xml:space="preserve">Verse 3 </w:t>
      </w:r>
      <w:r w:rsidRPr="006A7052">
        <w:br/>
        <w:t>No preparations can I make,</w:t>
      </w:r>
      <w:r w:rsidRPr="006A7052">
        <w:br/>
        <w:t>My best resolves I only break,</w:t>
      </w:r>
      <w:r w:rsidRPr="006A7052">
        <w:br/>
        <w:t>Yet save me for thy mercy’s sake</w:t>
      </w:r>
      <w:r w:rsidRPr="006A7052">
        <w:br/>
        <w:t>And take me as I am.</w:t>
      </w:r>
      <w:r w:rsidRPr="006A7052">
        <w:br/>
        <w:t>Chorus</w:t>
      </w:r>
      <w:r w:rsidRPr="006A7052">
        <w:br/>
        <w:t>O take me as I am,</w:t>
      </w:r>
      <w:r w:rsidRPr="006A7052">
        <w:br/>
        <w:t>O take me as I am,</w:t>
      </w:r>
      <w:r w:rsidRPr="006A7052">
        <w:br/>
        <w:t>My only plea Christ died for me;</w:t>
      </w:r>
      <w:r w:rsidRPr="006A7052">
        <w:br/>
        <w:t>O take me as I am.</w:t>
      </w:r>
      <w:r w:rsidRPr="006A7052">
        <w:br/>
        <w:t xml:space="preserve">Verse 4 </w:t>
      </w:r>
      <w:r w:rsidRPr="006A7052">
        <w:br/>
        <w:t>Behold me, Saviour, at thy feet,</w:t>
      </w:r>
      <w:r w:rsidRPr="006A7052">
        <w:br/>
        <w:t xml:space="preserve">Deal with me as thou </w:t>
      </w:r>
      <w:r w:rsidRPr="006A7052">
        <w:br/>
        <w:t>seest</w:t>
      </w:r>
      <w:r w:rsidRPr="006A7052">
        <w:br/>
        <w:t xml:space="preserve"> meet,</w:t>
      </w:r>
      <w:r w:rsidRPr="006A7052">
        <w:br/>
        <w:t>Thy work begin, thy work complete,</w:t>
      </w:r>
      <w:r w:rsidRPr="006A7052">
        <w:br/>
        <w:t>But take me as I am.</w:t>
      </w:r>
      <w:r w:rsidRPr="006A7052">
        <w:br/>
        <w:t>Chorus</w:t>
      </w:r>
      <w:r w:rsidRPr="006A7052">
        <w:br/>
        <w:t>O take me as I am,</w:t>
      </w:r>
      <w:r w:rsidRPr="006A7052">
        <w:br/>
        <w:t>O take me as I am,</w:t>
      </w:r>
      <w:r w:rsidRPr="006A7052">
        <w:br/>
        <w:t>My only plea Christ died for me;</w:t>
      </w:r>
      <w:r w:rsidRPr="006A7052">
        <w:br/>
        <w:t>O take me as I am.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501 Jesus, precious saviour</w:t>
      </w:r>
    </w:p>
    <w:p w:rsidR="00B3499D" w:rsidRPr="006A7052" w:rsidRDefault="00000000">
      <w:r w:rsidRPr="006A7052">
        <w:t>Verse 1</w:t>
      </w:r>
      <w:r w:rsidRPr="006A7052">
        <w:br/>
        <w:t xml:space="preserve">Jesus, precious </w:t>
      </w:r>
      <w:r w:rsidRPr="006A7052">
        <w:br/>
        <w:t>Saviour</w:t>
      </w:r>
      <w:r w:rsidRPr="006A7052">
        <w:br/>
        <w:t>, thou hast saved my soul,</w:t>
      </w:r>
      <w:r w:rsidRPr="006A7052">
        <w:br/>
        <w:t>From sin's foul corruption made me fully whole;</w:t>
      </w:r>
      <w:r w:rsidRPr="006A7052">
        <w:br/>
        <w:t>Every hour I'll serve thee, whate'er may befall,</w:t>
      </w:r>
      <w:r w:rsidRPr="006A7052">
        <w:br/>
        <w:t>Till in Heaven I crown thee King and Lord of all.</w:t>
      </w:r>
      <w:r w:rsidRPr="006A7052">
        <w:br/>
        <w:t>All my heart I give thee,</w:t>
      </w:r>
      <w:r w:rsidRPr="006A7052">
        <w:br/>
        <w:t>Day by day, come what may.</w:t>
      </w:r>
      <w:r w:rsidRPr="006A7052">
        <w:br/>
        <w:t>All my life I give thee,</w:t>
      </w:r>
      <w:r w:rsidRPr="006A7052">
        <w:br/>
        <w:t>Dying men to save.</w:t>
      </w:r>
      <w:r w:rsidRPr="006A7052">
        <w:br/>
        <w:t>From the lowly manger I will follow thee,</w:t>
      </w:r>
      <w:r w:rsidRPr="006A7052">
        <w:br/>
        <w:t>In the desert and the strife near thee I will be,</w:t>
      </w:r>
      <w:r w:rsidRPr="006A7052">
        <w:br/>
        <w:t>E'en the sufferings of the cross I will gladly bear,</w:t>
      </w:r>
      <w:r w:rsidRPr="006A7052">
        <w:br/>
        <w:t>And with thee in Heaven I a crown shall wear.</w:t>
      </w:r>
      <w:r w:rsidRPr="006A7052">
        <w:br/>
        <w:t>All my heart I give thee,</w:t>
      </w:r>
      <w:r w:rsidRPr="006A7052">
        <w:br/>
        <w:t>Day by day, come what may.</w:t>
      </w:r>
      <w:r w:rsidRPr="006A7052">
        <w:br/>
        <w:t>All my life I give thee,</w:t>
      </w:r>
      <w:r w:rsidRPr="006A7052">
        <w:br/>
        <w:t>Dying men to save.</w:t>
      </w:r>
      <w:r w:rsidRPr="006A7052">
        <w:br/>
        <w:t>Verse 3.</w:t>
      </w:r>
      <w:r w:rsidRPr="006A7052">
        <w:br/>
        <w:t>In the toils and conflicts faithful I will be,</w:t>
      </w:r>
      <w:r w:rsidRPr="006A7052">
        <w:br/>
        <w:t>All things I will gladly bear, they'll be good for me;</w:t>
      </w:r>
      <w:r w:rsidRPr="006A7052">
        <w:br/>
        <w:t xml:space="preserve">As a </w:t>
      </w:r>
      <w:r w:rsidRPr="006A7052">
        <w:br/>
        <w:t>saviour</w:t>
      </w:r>
      <w:r w:rsidRPr="006A7052">
        <w:br/>
        <w:t xml:space="preserve"> of mankind, slaves of sin to bring,</w:t>
      </w:r>
      <w:r w:rsidRPr="006A7052">
        <w:br/>
        <w:t>Give me holy courage, mighty, mighty King.</w:t>
      </w:r>
      <w:r w:rsidRPr="006A7052">
        <w:br/>
        <w:t>All my heart I give thee,</w:t>
      </w:r>
      <w:r w:rsidRPr="006A7052">
        <w:br/>
        <w:t>Day by day, come what may.</w:t>
      </w:r>
      <w:r w:rsidRPr="006A7052">
        <w:br/>
        <w:t>All my life I give thee,</w:t>
      </w:r>
      <w:r w:rsidRPr="006A7052">
        <w:br/>
        <w:t>Dying men to save.</w:t>
      </w:r>
      <w:r w:rsidRPr="006A7052">
        <w:br/>
        <w:t xml:space="preserve">Verse 4. </w:t>
      </w:r>
      <w:r w:rsidRPr="006A7052">
        <w:br/>
        <w:t>Precious souls are dying, nerve me for the fight,</w:t>
      </w:r>
      <w:r w:rsidRPr="006A7052">
        <w:br/>
        <w:t>Help me spread the glorious news, liberty and light;</w:t>
      </w:r>
      <w:r w:rsidRPr="006A7052">
        <w:br/>
        <w:t>Fiercer gets the contest, Satan's power shall fall,</w:t>
      </w:r>
      <w:r w:rsidRPr="006A7052">
        <w:br/>
        <w:t xml:space="preserve">Then on earth I'll crown </w:t>
      </w:r>
      <w:proofErr w:type="gramStart"/>
      <w:r w:rsidRPr="006A7052">
        <w:t>thee</w:t>
      </w:r>
      <w:proofErr w:type="gramEnd"/>
      <w:r w:rsidRPr="006A7052">
        <w:t xml:space="preserve"> glorious Lord of all.</w:t>
      </w:r>
      <w:r w:rsidRPr="006A7052">
        <w:br/>
        <w:t>All my heart I give thee,</w:t>
      </w:r>
      <w:r w:rsidRPr="006A7052">
        <w:br/>
        <w:t>Day by day, come what may.</w:t>
      </w:r>
      <w:r w:rsidRPr="006A7052">
        <w:br/>
        <w:t>All my life I give thee,</w:t>
      </w:r>
      <w:r w:rsidRPr="006A7052">
        <w:br/>
        <w:t>Dying men to save.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502 Jesus, tender lover of my soul</w:t>
      </w:r>
    </w:p>
    <w:p w:rsidR="00B3499D" w:rsidRPr="006A7052" w:rsidRDefault="00000000">
      <w:r w:rsidRPr="006A7052">
        <w:t>Verse 1</w:t>
      </w:r>
      <w:r w:rsidRPr="006A7052">
        <w:br/>
        <w:t>Jesus, tender lover of my soul,</w:t>
      </w:r>
      <w:r w:rsidRPr="006A7052">
        <w:br/>
        <w:t>Pardoner of my sins, and friend indeed,</w:t>
      </w:r>
      <w:r w:rsidRPr="006A7052">
        <w:br/>
        <w:t>Keeper of the garden of my heart,</w:t>
      </w:r>
      <w:r w:rsidRPr="006A7052">
        <w:br/>
        <w:t>Jesus, thou art everything to me.</w:t>
      </w:r>
      <w:r w:rsidRPr="006A7052">
        <w:br/>
        <w:t>Jesus, thou art everything to me,</w:t>
      </w:r>
      <w:r w:rsidRPr="006A7052">
        <w:br/>
        <w:t>Jesus, thou art everything to me,</w:t>
      </w:r>
      <w:r w:rsidRPr="006A7052">
        <w:br/>
        <w:t>All my lasting joys are found In thee;</w:t>
      </w:r>
      <w:r w:rsidRPr="006A7052">
        <w:br/>
        <w:t>Jesus, thou art everything to me.</w:t>
      </w:r>
      <w:r w:rsidRPr="006A7052">
        <w:br/>
        <w:t>What to me are all the joys of earth?</w:t>
      </w:r>
      <w:r w:rsidRPr="006A7052">
        <w:br/>
        <w:t>What to me is every sight I see,</w:t>
      </w:r>
      <w:r w:rsidRPr="006A7052">
        <w:br/>
        <w:t xml:space="preserve">Save the sight of thee, </w:t>
      </w:r>
      <w:r w:rsidRPr="006A7052">
        <w:br/>
        <w:t>O Friend of mine?</w:t>
      </w:r>
      <w:r w:rsidRPr="006A7052">
        <w:br/>
        <w:t>Jesus, thou art everything to me.</w:t>
      </w:r>
      <w:r w:rsidRPr="006A7052">
        <w:br/>
        <w:t>Jesus, thou art everything to me,</w:t>
      </w:r>
      <w:r w:rsidRPr="006A7052">
        <w:br/>
        <w:t>Jesus, thou art everything to me,</w:t>
      </w:r>
      <w:r w:rsidRPr="006A7052">
        <w:br/>
        <w:t>All my lasting joys are found In thee;</w:t>
      </w:r>
      <w:r w:rsidRPr="006A7052">
        <w:br/>
        <w:t>Jesus, thou art everything to me.</w:t>
      </w:r>
      <w:r w:rsidRPr="006A7052">
        <w:br/>
        <w:t>Here I lay me at thy bleeding feet,</w:t>
      </w:r>
      <w:r w:rsidRPr="006A7052">
        <w:br/>
        <w:t xml:space="preserve">Deepest homage now I give to </w:t>
      </w:r>
      <w:r w:rsidRPr="006A7052">
        <w:tab/>
        <w:t>thee;</w:t>
      </w:r>
      <w:r w:rsidRPr="006A7052">
        <w:br/>
        <w:t>Hear thy whispered love within my soul;</w:t>
      </w:r>
      <w:r w:rsidRPr="006A7052">
        <w:br/>
        <w:t>Jesus, thou art everything to me.</w:t>
      </w:r>
      <w:r w:rsidRPr="006A7052">
        <w:tab/>
      </w:r>
      <w:r w:rsidRPr="006A7052">
        <w:br/>
        <w:t>Jesus, thou art everything to me,</w:t>
      </w:r>
      <w:r w:rsidRPr="006A7052">
        <w:br/>
        <w:t>Jesus, thou art everything to me,</w:t>
      </w:r>
      <w:r w:rsidRPr="006A7052">
        <w:br/>
        <w:t xml:space="preserve">All my lasting joys are found </w:t>
      </w:r>
      <w:proofErr w:type="gramStart"/>
      <w:r w:rsidRPr="006A7052">
        <w:t>In</w:t>
      </w:r>
      <w:proofErr w:type="gramEnd"/>
      <w:r w:rsidRPr="006A7052">
        <w:t xml:space="preserve"> thee;</w:t>
      </w:r>
      <w:r w:rsidRPr="006A7052">
        <w:br/>
        <w:t>Jesus, thou art everything to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503 Just as I Am without one plea</w:t>
      </w:r>
    </w:p>
    <w:p w:rsidR="00B3499D" w:rsidRPr="006A7052" w:rsidRDefault="00000000">
      <w:r w:rsidRPr="006A7052">
        <w:t>Verse 1</w:t>
      </w:r>
      <w:r w:rsidRPr="006A7052">
        <w:br/>
        <w:t>Just as I am, without one plea,</w:t>
      </w:r>
      <w:r w:rsidRPr="006A7052">
        <w:br/>
        <w:t>But that thy blood was shed for me,</w:t>
      </w:r>
      <w:r w:rsidRPr="006A7052">
        <w:br/>
        <w:t xml:space="preserve">And that thou </w:t>
      </w:r>
      <w:r w:rsidRPr="006A7052">
        <w:br/>
        <w:t>bid'st</w:t>
      </w:r>
      <w:r w:rsidRPr="006A7052">
        <w:br/>
        <w:t xml:space="preserve"> me come to thee,</w:t>
      </w:r>
      <w:r w:rsidRPr="006A7052">
        <w:br/>
        <w:t>O Lamb of God, I come!</w:t>
      </w:r>
      <w:r w:rsidRPr="006A7052">
        <w:br/>
        <w:t xml:space="preserve"> </w:t>
      </w:r>
      <w:r w:rsidRPr="006A7052">
        <w:br/>
        <w:t xml:space="preserve">Verse 2 </w:t>
      </w:r>
      <w:r w:rsidRPr="006A7052">
        <w:br/>
        <w:t>Just as I am, and waiting not</w:t>
      </w:r>
      <w:r w:rsidRPr="006A7052">
        <w:br/>
        <w:t>To rid my soul of one dark blot,</w:t>
      </w:r>
      <w:r w:rsidRPr="006A7052">
        <w:br/>
        <w:t>To thee whose blood</w:t>
      </w:r>
      <w:r w:rsidRPr="006A7052">
        <w:br/>
        <w:t>can cleanse each spot,</w:t>
      </w:r>
      <w:r w:rsidRPr="006A7052">
        <w:br/>
        <w:t>O Lamb of God, I come!</w:t>
      </w:r>
      <w:r w:rsidRPr="006A7052">
        <w:br/>
        <w:t xml:space="preserve">Verse 3 </w:t>
      </w:r>
      <w:r w:rsidRPr="006A7052">
        <w:br/>
        <w:t>Just as I am, though tossed about</w:t>
      </w:r>
      <w:r w:rsidRPr="006A7052">
        <w:br/>
        <w:t>With many a conflict, many a doubt,</w:t>
      </w:r>
      <w:r w:rsidRPr="006A7052">
        <w:br/>
        <w:t>Fighting's within and fears without,</w:t>
      </w:r>
      <w:r w:rsidRPr="006A7052">
        <w:br/>
        <w:t>O Lamb of God, I come!</w:t>
      </w:r>
      <w:r w:rsidRPr="006A7052">
        <w:br/>
        <w:t xml:space="preserve">Verse 4 </w:t>
      </w:r>
      <w:r w:rsidRPr="006A7052">
        <w:br/>
        <w:t>Just as I am, poor, wretched, blind;</w:t>
      </w:r>
      <w:r w:rsidRPr="006A7052">
        <w:br/>
        <w:t>Sight, riches, healing of the mind,</w:t>
      </w:r>
      <w:r w:rsidRPr="006A7052">
        <w:br/>
        <w:t>Yea, all I need in thee to find,</w:t>
      </w:r>
      <w:r w:rsidRPr="006A7052">
        <w:br/>
        <w:t>O Lamb of God, I come!</w:t>
      </w:r>
      <w:r w:rsidRPr="006A7052">
        <w:br/>
        <w:t xml:space="preserve">Verse 5 </w:t>
      </w:r>
      <w:r w:rsidRPr="006A7052">
        <w:br/>
        <w:t>Just as I am, thou wilt receive,</w:t>
      </w:r>
      <w:r w:rsidRPr="006A7052">
        <w:br/>
        <w:t>Wilt welcome, pardon, cleanse, relieve,</w:t>
      </w:r>
      <w:r w:rsidRPr="006A7052">
        <w:br/>
        <w:t>Because thy promise I believe,</w:t>
      </w:r>
      <w:r w:rsidRPr="006A7052">
        <w:br/>
        <w:t>O Lamb of God, I come!</w:t>
      </w:r>
      <w:r w:rsidRPr="006A7052">
        <w:br/>
        <w:t xml:space="preserve">Verse 6 </w:t>
      </w:r>
      <w:r w:rsidRPr="006A7052">
        <w:br/>
        <w:t>Just as I am, thy love unknown</w:t>
      </w:r>
      <w:r w:rsidRPr="006A7052">
        <w:br/>
        <w:t>Has broken every barrier down,</w:t>
      </w:r>
      <w:r w:rsidRPr="006A7052">
        <w:br/>
        <w:t>Now to be thine, yea, thine alone,</w:t>
      </w:r>
      <w:r w:rsidRPr="006A7052">
        <w:br/>
        <w:t>O Lamb of God, I come!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504 Lead Us Heavenly Father Lead Us</w:t>
      </w:r>
    </w:p>
    <w:p w:rsidR="00B3499D" w:rsidRPr="006A7052" w:rsidRDefault="00000000">
      <w:r w:rsidRPr="006A7052">
        <w:t>Verse 1</w:t>
      </w:r>
      <w:r w:rsidRPr="006A7052">
        <w:br/>
        <w:t>Lead us heavenly Father</w:t>
      </w:r>
      <w:r w:rsidRPr="006A7052">
        <w:br/>
        <w:t>Lead us o'er the world's tempestuous sea</w:t>
      </w:r>
      <w:r w:rsidRPr="006A7052">
        <w:br/>
        <w:t>Guard us guide us keep us</w:t>
      </w:r>
      <w:r w:rsidRPr="006A7052">
        <w:br/>
        <w:t>Feed us for we have no help but Thee</w:t>
      </w:r>
      <w:r w:rsidRPr="006A7052">
        <w:br/>
        <w:t>Yet possessing every blessing</w:t>
      </w:r>
      <w:r w:rsidRPr="006A7052">
        <w:br/>
        <w:t>If our God our Father be</w:t>
      </w:r>
      <w:r w:rsidRPr="006A7052">
        <w:br/>
        <w:t>Saviour breathe forgiveness o'er us</w:t>
      </w:r>
      <w:r w:rsidRPr="006A7052">
        <w:br/>
        <w:t>All our weakness Thou dost know</w:t>
      </w:r>
      <w:r w:rsidRPr="006A7052">
        <w:br/>
        <w:t>Thou didst tread this earth before us</w:t>
      </w:r>
      <w:r w:rsidRPr="006A7052">
        <w:br/>
        <w:t>Thou didst feel its keenest woe</w:t>
      </w:r>
      <w:r w:rsidRPr="006A7052">
        <w:br/>
        <w:t>Lone and dreary faint and weary</w:t>
      </w:r>
      <w:r w:rsidRPr="006A7052">
        <w:br/>
        <w:t>Through the desert Thou didst go</w:t>
      </w:r>
      <w:r w:rsidRPr="006A7052">
        <w:br/>
        <w:t>Spirit of our God descending</w:t>
      </w:r>
      <w:r w:rsidRPr="006A7052">
        <w:br/>
        <w:t>Fill our hearts with heavenly joy</w:t>
      </w:r>
      <w:r w:rsidRPr="006A7052">
        <w:br/>
        <w:t>Love with every passion</w:t>
      </w:r>
      <w:r w:rsidRPr="006A7052">
        <w:br/>
        <w:t>Blending pleasure that can never cloy</w:t>
      </w:r>
      <w:r w:rsidRPr="006A7052">
        <w:br/>
        <w:t>Thus provided pardoned guided</w:t>
      </w:r>
      <w:r w:rsidRPr="006A7052">
        <w:br/>
        <w:t>Nothing can our peace destroy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505 Lord I Was Blind I Could Not See</w:t>
      </w:r>
    </w:p>
    <w:p w:rsidR="00B3499D" w:rsidRPr="006A7052" w:rsidRDefault="00000000">
      <w:r w:rsidRPr="006A7052">
        <w:t>Verse 1</w:t>
      </w:r>
      <w:r w:rsidRPr="006A7052">
        <w:br/>
        <w:t>Lord I was blind I could not see</w:t>
      </w:r>
      <w:r w:rsidRPr="006A7052">
        <w:br/>
        <w:t>In thy marred visage any grace</w:t>
      </w:r>
      <w:r w:rsidRPr="006A7052">
        <w:br/>
        <w:t>But now the beauty of thy face</w:t>
      </w:r>
      <w:r w:rsidRPr="006A7052">
        <w:br/>
        <w:t>In radiant vision dawns on me</w:t>
      </w:r>
      <w:r w:rsidRPr="006A7052">
        <w:br/>
        <w:t>Lord I was deaf I could not hear</w:t>
      </w:r>
      <w:r w:rsidRPr="006A7052">
        <w:br/>
        <w:t>The thrilling music of thy voice</w:t>
      </w:r>
      <w:r w:rsidRPr="006A7052">
        <w:br/>
        <w:t>But now I hear thee and rejoice</w:t>
      </w:r>
      <w:r w:rsidRPr="006A7052">
        <w:br/>
        <w:t xml:space="preserve">But sweet </w:t>
      </w:r>
      <w:r w:rsidRPr="006A7052">
        <w:br/>
        <w:t>are all thy words are dear</w:t>
      </w:r>
      <w:r w:rsidRPr="006A7052">
        <w:br/>
        <w:t>Lord I was dumb I could not speak</w:t>
      </w:r>
      <w:r w:rsidRPr="006A7052">
        <w:br/>
        <w:t>The grace and glory of thy name</w:t>
      </w:r>
      <w:r w:rsidRPr="006A7052">
        <w:br/>
        <w:t>But now as touched with living flame</w:t>
      </w:r>
      <w:r w:rsidRPr="006A7052">
        <w:br/>
        <w:t>My lips thine eager praises wake.</w:t>
      </w:r>
      <w:r w:rsidRPr="006A7052">
        <w:br/>
        <w:t>Lord I was dead I could not stir</w:t>
      </w:r>
      <w:r w:rsidRPr="006A7052">
        <w:br/>
        <w:t>My lifeless soul to come to thee</w:t>
      </w:r>
      <w:r w:rsidRPr="006A7052">
        <w:br/>
        <w:t>But now since thou hast quickened me</w:t>
      </w:r>
      <w:r w:rsidRPr="006A7052">
        <w:br/>
        <w:t>I rise from sin’s dark sepulchre</w:t>
      </w:r>
      <w:r w:rsidRPr="006A7052">
        <w:br/>
        <w:t>For thou hast made the blind to see</w:t>
      </w:r>
      <w:r w:rsidRPr="006A7052">
        <w:br/>
        <w:t>The deaf to hear the dumb to speak</w:t>
      </w:r>
      <w:r w:rsidRPr="006A7052">
        <w:br/>
        <w:t>The dead to live and lo I break</w:t>
      </w:r>
      <w:r w:rsidRPr="006A7052">
        <w:br/>
        <w:t>The chains of my captivity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506 Lord You know that we love You</w:t>
      </w:r>
    </w:p>
    <w:p w:rsidR="00B3499D" w:rsidRPr="006A7052" w:rsidRDefault="00000000">
      <w:r w:rsidRPr="006A7052">
        <w:t>Verse 1</w:t>
      </w:r>
      <w:r w:rsidRPr="006A7052">
        <w:br/>
        <w:t>Lord, You know that we love You</w:t>
      </w:r>
      <w:r w:rsidRPr="006A7052">
        <w:br/>
        <w:t>You know our thoughts and intentions;</w:t>
      </w:r>
      <w:r w:rsidRPr="006A7052">
        <w:br/>
        <w:t>Know the depth of devotion</w:t>
      </w:r>
      <w:r w:rsidRPr="006A7052">
        <w:br/>
        <w:t>Found in our lives today.</w:t>
      </w:r>
      <w:r w:rsidRPr="006A7052">
        <w:br/>
        <w:t xml:space="preserve">If our love has weakened, </w:t>
      </w:r>
      <w:r w:rsidRPr="006A7052">
        <w:br/>
        <w:t xml:space="preserve">If our fervor has waned </w:t>
      </w:r>
      <w:r w:rsidRPr="006A7052">
        <w:br/>
        <w:t xml:space="preserve">Turn us, Lord, by Your Spirit, </w:t>
      </w:r>
      <w:r w:rsidRPr="006A7052">
        <w:br/>
        <w:t>Let us love with love unfeigned.</w:t>
      </w:r>
      <w:r w:rsidRPr="006A7052">
        <w:br/>
        <w:t xml:space="preserve">Lord, You know that </w:t>
      </w:r>
      <w:proofErr w:type="gramStart"/>
      <w:r w:rsidRPr="006A7052">
        <w:t>we  love</w:t>
      </w:r>
      <w:proofErr w:type="gramEnd"/>
      <w:r w:rsidRPr="006A7052">
        <w:t xml:space="preserve"> You! </w:t>
      </w:r>
      <w:r w:rsidRPr="006A7052">
        <w:br/>
        <w:t xml:space="preserve">Help that love to be true; </w:t>
      </w:r>
      <w:r w:rsidRPr="006A7052">
        <w:br/>
        <w:t xml:space="preserve">Fill our lives with Your Spirit’s power, </w:t>
      </w:r>
      <w:r w:rsidRPr="006A7052">
        <w:br/>
        <w:t xml:space="preserve">Lord of love, make us strong! </w:t>
      </w:r>
      <w:r w:rsidRPr="006A7052">
        <w:br/>
        <w:t>We who to Christ belong.</w:t>
      </w:r>
      <w:r w:rsidRPr="006A7052">
        <w:br/>
        <w:t>Lord, You know that we fail You;</w:t>
      </w:r>
      <w:r w:rsidRPr="006A7052">
        <w:br/>
        <w:t>Our sins, how sorely they grieve You!</w:t>
      </w:r>
      <w:r w:rsidRPr="006A7052">
        <w:br/>
        <w:t>Many times have we fallen,</w:t>
      </w:r>
      <w:r w:rsidRPr="006A7052">
        <w:br/>
        <w:t>Lord, lift us up again.</w:t>
      </w:r>
      <w:r w:rsidRPr="006A7052">
        <w:br/>
        <w:t>May we walk to be worthy</w:t>
      </w:r>
      <w:r w:rsidRPr="006A7052">
        <w:br/>
        <w:t>Of the call that is ours,</w:t>
      </w:r>
      <w:r w:rsidRPr="006A7052">
        <w:br/>
        <w:t>May your will and Your purpose</w:t>
      </w:r>
      <w:r w:rsidRPr="006A7052">
        <w:br/>
        <w:t>Claim our undivided powers!</w:t>
      </w:r>
      <w:r w:rsidRPr="006A7052">
        <w:br/>
        <w:t xml:space="preserve">Lord, You know that </w:t>
      </w:r>
      <w:proofErr w:type="gramStart"/>
      <w:r w:rsidRPr="006A7052">
        <w:t>we  love</w:t>
      </w:r>
      <w:proofErr w:type="gramEnd"/>
      <w:r w:rsidRPr="006A7052">
        <w:t xml:space="preserve"> You! </w:t>
      </w:r>
      <w:r w:rsidRPr="006A7052">
        <w:br/>
        <w:t xml:space="preserve">Help that love to be true; </w:t>
      </w:r>
      <w:r w:rsidRPr="006A7052">
        <w:br/>
        <w:t xml:space="preserve">Fill our lives with Your Spirit’s power, </w:t>
      </w:r>
      <w:r w:rsidRPr="006A7052">
        <w:br/>
        <w:t xml:space="preserve">Lord of love, make us strong! </w:t>
      </w:r>
      <w:r w:rsidRPr="006A7052">
        <w:br/>
        <w:t>We who to Christ belong.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507 My Heart Is Fixed, Eternal God</w:t>
      </w:r>
    </w:p>
    <w:p w:rsidR="00B3499D" w:rsidRPr="006A7052" w:rsidRDefault="00000000">
      <w:r w:rsidRPr="006A7052">
        <w:t>Verse 1</w:t>
      </w:r>
      <w:r w:rsidRPr="006A7052">
        <w:br/>
        <w:t>My heart is fixed, eternal God,</w:t>
      </w:r>
      <w:r w:rsidRPr="006A7052">
        <w:br/>
        <w:t>Fixed on Thee;</w:t>
      </w:r>
      <w:r w:rsidRPr="006A7052">
        <w:br/>
        <w:t>And my unchanging choice is made,</w:t>
      </w:r>
      <w:r w:rsidRPr="006A7052">
        <w:br/>
        <w:t>Christ for me.</w:t>
      </w:r>
      <w:r w:rsidRPr="006A7052">
        <w:br/>
        <w:t>He is my prophet, priest and king,</w:t>
      </w:r>
      <w:r w:rsidRPr="006A7052">
        <w:br/>
        <w:t>Who did for me salvation bring,</w:t>
      </w:r>
      <w:r w:rsidRPr="006A7052">
        <w:br/>
        <w:t>And while I've breath I mean to sing:</w:t>
      </w:r>
      <w:r w:rsidRPr="006A7052">
        <w:br/>
        <w:t>Christ for me.</w:t>
      </w:r>
      <w:r w:rsidRPr="006A7052">
        <w:br/>
        <w:t>Let others boast of heaps of gold,</w:t>
      </w:r>
      <w:r w:rsidRPr="006A7052">
        <w:br/>
        <w:t>Christ for me.</w:t>
      </w:r>
      <w:r w:rsidRPr="006A7052">
        <w:br/>
        <w:t>His riches never can be told,</w:t>
      </w:r>
      <w:r w:rsidRPr="006A7052">
        <w:br/>
        <w:t>Christ for me.</w:t>
      </w:r>
      <w:r w:rsidRPr="006A7052">
        <w:br/>
        <w:t>Your gold will waste and wear away,</w:t>
      </w:r>
      <w:r w:rsidRPr="006A7052">
        <w:br/>
        <w:t>Your honors perish in a day,</w:t>
      </w:r>
      <w:r w:rsidRPr="006A7052">
        <w:br/>
        <w:t>My portion never can decay,</w:t>
      </w:r>
      <w:r w:rsidRPr="006A7052">
        <w:br/>
        <w:t>Christ for me.</w:t>
      </w:r>
      <w:r w:rsidRPr="006A7052">
        <w:br/>
        <w:t>In pining sickness or in health,</w:t>
      </w:r>
      <w:r w:rsidRPr="006A7052">
        <w:br/>
        <w:t>Christ for me.</w:t>
      </w:r>
      <w:r w:rsidRPr="006A7052">
        <w:br/>
        <w:t>In deepest poverty or wealth,</w:t>
      </w:r>
      <w:r w:rsidRPr="006A7052">
        <w:br/>
        <w:t>Christ for me.</w:t>
      </w:r>
      <w:r w:rsidRPr="006A7052">
        <w:br/>
        <w:t>And in that all important day,</w:t>
      </w:r>
      <w:r w:rsidRPr="006A7052">
        <w:br/>
        <w:t>When I the summons must obey,</w:t>
      </w:r>
      <w:r w:rsidRPr="006A7052">
        <w:br/>
        <w:t>And pass from this dark world away,</w:t>
      </w:r>
      <w:r w:rsidRPr="006A7052">
        <w:br/>
        <w:t>Christ for me.</w:t>
      </w:r>
      <w:r w:rsidRPr="006A7052">
        <w:br/>
        <w:t>At home, abroad, by night, by day,</w:t>
      </w:r>
      <w:r w:rsidRPr="006A7052">
        <w:br/>
        <w:t>Christ for me.</w:t>
      </w:r>
      <w:r w:rsidRPr="006A7052">
        <w:br/>
        <w:t>Where'er</w:t>
      </w:r>
      <w:r w:rsidRPr="006A7052">
        <w:br/>
        <w:t xml:space="preserve"> I speak, or sing, or pray,</w:t>
      </w:r>
      <w:r w:rsidRPr="006A7052">
        <w:br/>
        <w:t>Christ for me.</w:t>
      </w:r>
      <w:r w:rsidRPr="006A7052">
        <w:br/>
        <w:t>Him first and last, Him all day long,</w:t>
      </w:r>
      <w:r w:rsidRPr="006A7052">
        <w:br/>
        <w:t>My hope, my solace and my song,</w:t>
      </w:r>
      <w:r w:rsidRPr="006A7052">
        <w:br/>
        <w:t>I'll send the ringing cry along:</w:t>
      </w:r>
      <w:r w:rsidRPr="006A7052">
        <w:br/>
        <w:t>Christ for me.</w:t>
      </w:r>
      <w:r w:rsidRPr="006A7052">
        <w:br/>
        <w:t>My heart is fixed, eternal God</w:t>
      </w:r>
      <w:r w:rsidRPr="006A7052">
        <w:br/>
        <w:t>Richard Jukes (1804-1867)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508 Now None </w:t>
      </w:r>
      <w:proofErr w:type="gramStart"/>
      <w:r w:rsidRPr="006A7052">
        <w:t>But</w:t>
      </w:r>
      <w:proofErr w:type="gramEnd"/>
      <w:r w:rsidRPr="006A7052">
        <w:t xml:space="preserve"> Christ Can Satisfy</w:t>
      </w:r>
    </w:p>
    <w:p w:rsidR="00B3499D" w:rsidRPr="006A7052" w:rsidRDefault="00000000">
      <w:r w:rsidRPr="006A7052">
        <w:t>Now none but Christ can satisfy,</w:t>
      </w:r>
      <w:r w:rsidRPr="006A7052">
        <w:br/>
        <w:t>No other name for me;</w:t>
      </w:r>
      <w:r w:rsidRPr="006A7052">
        <w:br/>
        <w:t>There's love and life and lasting joy,</w:t>
      </w:r>
      <w:r w:rsidRPr="006A7052">
        <w:br/>
        <w:t>Lord Jesus, found in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509 O Boundless Salvation</w:t>
      </w:r>
    </w:p>
    <w:p w:rsidR="00B3499D" w:rsidRPr="006A7052" w:rsidRDefault="00000000">
      <w:r w:rsidRPr="006A7052">
        <w:t>Verse 1</w:t>
      </w:r>
      <w:r w:rsidRPr="006A7052">
        <w:br/>
        <w:t xml:space="preserve">O boundless salvation! </w:t>
      </w:r>
      <w:r w:rsidRPr="006A7052">
        <w:br/>
        <w:t>deep ocean of love,</w:t>
      </w:r>
      <w:r w:rsidRPr="006A7052">
        <w:br/>
        <w:t xml:space="preserve">O fullness of mercy, </w:t>
      </w:r>
      <w:r w:rsidRPr="006A7052">
        <w:br/>
        <w:t>Christ brought from above,</w:t>
      </w:r>
      <w:r w:rsidRPr="006A7052">
        <w:br/>
        <w:t>The whole world redeeming,</w:t>
      </w:r>
      <w:r w:rsidRPr="006A7052">
        <w:br/>
        <w:t>so rich and so free,</w:t>
      </w:r>
      <w:r w:rsidRPr="006A7052">
        <w:br/>
        <w:t>Now flowing for all men,</w:t>
      </w:r>
      <w:r w:rsidRPr="006A7052">
        <w:br/>
        <w:t>come, roll over me!</w:t>
      </w:r>
      <w:r w:rsidRPr="006A7052">
        <w:br/>
        <w:t xml:space="preserve">Verse 2 </w:t>
      </w:r>
      <w:r w:rsidRPr="006A7052">
        <w:br/>
        <w:t xml:space="preserve">My sins they are many, </w:t>
      </w:r>
      <w:r w:rsidRPr="006A7052">
        <w:br/>
        <w:t>their stains are so deep,</w:t>
      </w:r>
      <w:r w:rsidRPr="006A7052">
        <w:br/>
        <w:t>And bitter the tears of remorse that I weep;</w:t>
      </w:r>
      <w:r w:rsidRPr="006A7052">
        <w:br/>
        <w:t xml:space="preserve">But useless is weeping; </w:t>
      </w:r>
      <w:r w:rsidRPr="006A7052">
        <w:br/>
        <w:t>thou great crimson sea,</w:t>
      </w:r>
      <w:r w:rsidRPr="006A7052">
        <w:br/>
        <w:t xml:space="preserve">Thy waters can cleanse me, </w:t>
      </w:r>
      <w:r w:rsidRPr="006A7052">
        <w:br/>
        <w:t>come, roll over me!</w:t>
      </w:r>
      <w:r w:rsidRPr="006A7052">
        <w:br/>
        <w:t xml:space="preserve">Verse 3 </w:t>
      </w:r>
      <w:r w:rsidRPr="006A7052">
        <w:br/>
        <w:t xml:space="preserve">My tempers are fitful, </w:t>
      </w:r>
      <w:r w:rsidRPr="006A7052">
        <w:br/>
        <w:t>my passions are strong,</w:t>
      </w:r>
      <w:r w:rsidRPr="006A7052">
        <w:br/>
        <w:t xml:space="preserve">They bind my poor soul and </w:t>
      </w:r>
      <w:r w:rsidRPr="006A7052">
        <w:br/>
        <w:t>they force me to wrong;</w:t>
      </w:r>
      <w:r w:rsidRPr="006A7052">
        <w:br/>
        <w:t xml:space="preserve">Beneath thy blest billows </w:t>
      </w:r>
      <w:r w:rsidRPr="006A7052">
        <w:br/>
        <w:t>deliverance I see,</w:t>
      </w:r>
      <w:r w:rsidRPr="006A7052">
        <w:br/>
        <w:t xml:space="preserve">O come, mighty ocean, </w:t>
      </w:r>
      <w:r w:rsidRPr="006A7052">
        <w:br/>
        <w:t>and roll over me!</w:t>
      </w:r>
      <w:r w:rsidRPr="006A7052">
        <w:br/>
        <w:t xml:space="preserve">Verse 4 </w:t>
      </w:r>
      <w:r w:rsidRPr="006A7052">
        <w:br/>
        <w:t>Now tossed with temptation,</w:t>
      </w:r>
      <w:r w:rsidRPr="006A7052">
        <w:br/>
        <w:t>then haunted with fears,</w:t>
      </w:r>
      <w:r w:rsidRPr="006A7052">
        <w:br/>
        <w:t xml:space="preserve">My life has been joyless </w:t>
      </w:r>
      <w:r w:rsidRPr="006A7052">
        <w:br/>
        <w:t>and useless for years;</w:t>
      </w:r>
      <w:r w:rsidRPr="006A7052">
        <w:br/>
        <w:t xml:space="preserve">I feel something better </w:t>
      </w:r>
      <w:r w:rsidRPr="006A7052">
        <w:br/>
        <w:t>most surely would be</w:t>
      </w:r>
      <w:r w:rsidRPr="006A7052">
        <w:br/>
        <w:t xml:space="preserve">If once thy pure waters </w:t>
      </w:r>
      <w:r w:rsidRPr="006A7052">
        <w:br/>
        <w:t>would roll over me.</w:t>
      </w:r>
      <w:r w:rsidRPr="006A7052">
        <w:br/>
        <w:t xml:space="preserve">Verse 5 </w:t>
      </w:r>
      <w:r w:rsidRPr="006A7052">
        <w:br/>
        <w:t xml:space="preserve">O ocean of mercy, </w:t>
      </w:r>
      <w:r w:rsidRPr="006A7052">
        <w:br/>
        <w:t>oft longing I've stood</w:t>
      </w:r>
      <w:r w:rsidRPr="006A7052">
        <w:br/>
        <w:t xml:space="preserve">On the brink of thy wonderful, </w:t>
      </w:r>
      <w:r w:rsidRPr="006A7052">
        <w:br/>
        <w:t>life‑giving flood!</w:t>
      </w:r>
      <w:r w:rsidRPr="006A7052">
        <w:br/>
        <w:t xml:space="preserve">Once more I have </w:t>
      </w:r>
      <w:r w:rsidRPr="006A7052">
        <w:br/>
        <w:t>reachèd</w:t>
      </w:r>
      <w:r w:rsidRPr="006A7052">
        <w:br/>
      </w:r>
      <w:r w:rsidRPr="006A7052">
        <w:lastRenderedPageBreak/>
        <w:t xml:space="preserve"> </w:t>
      </w:r>
      <w:r w:rsidRPr="006A7052">
        <w:br/>
        <w:t>this soul‑cleansing sea,</w:t>
      </w:r>
      <w:r w:rsidRPr="006A7052">
        <w:br/>
        <w:t>I will not go back till it rolls over me.</w:t>
      </w:r>
      <w:r w:rsidRPr="006A7052">
        <w:br/>
        <w:t xml:space="preserve">Verse 6 </w:t>
      </w:r>
      <w:r w:rsidRPr="006A7052">
        <w:br/>
        <w:t xml:space="preserve">The tide is now flowing, </w:t>
      </w:r>
      <w:r w:rsidRPr="006A7052">
        <w:br/>
        <w:t>I'm touching the wave,</w:t>
      </w:r>
      <w:r w:rsidRPr="006A7052">
        <w:br/>
        <w:t xml:space="preserve">I hear the loud call of </w:t>
      </w:r>
      <w:r w:rsidRPr="006A7052">
        <w:br/>
        <w:t>the mighty to save;</w:t>
      </w:r>
      <w:r w:rsidRPr="006A7052">
        <w:br/>
        <w:t xml:space="preserve">My faith's growing bolder, </w:t>
      </w:r>
      <w:r w:rsidRPr="006A7052">
        <w:br/>
        <w:t>delivered I'll be;</w:t>
      </w:r>
      <w:r w:rsidRPr="006A7052">
        <w:br/>
        <w:t xml:space="preserve">I plunge 'neath the waters, </w:t>
      </w:r>
      <w:r w:rsidRPr="006A7052">
        <w:br/>
        <w:t>they roll over me.</w:t>
      </w:r>
      <w:r w:rsidRPr="006A7052">
        <w:br/>
        <w:t xml:space="preserve">Verse 7 </w:t>
      </w:r>
      <w:r w:rsidRPr="006A7052">
        <w:br/>
        <w:t xml:space="preserve">And now, hallelujah! </w:t>
      </w:r>
      <w:r w:rsidRPr="006A7052">
        <w:br/>
        <w:t>the rest of my days</w:t>
      </w:r>
      <w:r w:rsidRPr="006A7052">
        <w:br/>
        <w:t xml:space="preserve">Shall gladly be spent in </w:t>
      </w:r>
      <w:r w:rsidRPr="006A7052">
        <w:br/>
        <w:t>promoting his praise</w:t>
      </w:r>
      <w:r w:rsidRPr="006A7052">
        <w:br/>
        <w:t xml:space="preserve">Who opened his bosom to </w:t>
      </w:r>
      <w:r w:rsidRPr="006A7052">
        <w:br/>
        <w:t>pour out this sea</w:t>
      </w:r>
      <w:r w:rsidRPr="006A7052">
        <w:br/>
        <w:t xml:space="preserve">Of boundless salvation for </w:t>
      </w:r>
      <w:r w:rsidRPr="006A7052">
        <w:br/>
        <w:t>you and for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510 O Jesus, Be Thyself </w:t>
      </w:r>
      <w:proofErr w:type="gramStart"/>
      <w:r w:rsidRPr="006A7052">
        <w:t>To</w:t>
      </w:r>
      <w:proofErr w:type="gramEnd"/>
      <w:r w:rsidRPr="006A7052">
        <w:t xml:space="preserve"> Me</w:t>
      </w:r>
    </w:p>
    <w:p w:rsidR="00B3499D" w:rsidRPr="006A7052" w:rsidRDefault="00000000">
      <w:r w:rsidRPr="006A7052">
        <w:t>O Jesus, be Thyself to me</w:t>
      </w:r>
      <w:r w:rsidRPr="006A7052">
        <w:br/>
        <w:t>A living, bright reality;</w:t>
      </w:r>
      <w:r w:rsidRPr="006A7052">
        <w:br/>
        <w:t>O Jesus, be Thyself to me</w:t>
      </w:r>
      <w:r w:rsidRPr="006A7052">
        <w:br/>
        <w:t>A living, bright reality.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511 O Jesus, Savior, Christ Divine</w:t>
      </w:r>
    </w:p>
    <w:p w:rsidR="00B3499D" w:rsidRPr="006A7052" w:rsidRDefault="00000000">
      <w:r w:rsidRPr="006A7052">
        <w:t>Verse 1</w:t>
      </w:r>
      <w:r w:rsidRPr="006A7052">
        <w:br/>
        <w:t xml:space="preserve">O Jesus, </w:t>
      </w:r>
      <w:r w:rsidRPr="006A7052">
        <w:br/>
        <w:t>Saviour</w:t>
      </w:r>
      <w:r w:rsidRPr="006A7052">
        <w:br/>
        <w:t>, Christ divine,</w:t>
      </w:r>
      <w:r w:rsidRPr="006A7052">
        <w:br/>
        <w:t>When shall I know and feel Thee mine</w:t>
      </w:r>
      <w:r w:rsidRPr="006A7052">
        <w:br/>
        <w:t>Without a doubt or fear?</w:t>
      </w:r>
      <w:r w:rsidRPr="006A7052">
        <w:br/>
        <w:t>With anxious, longing thirst I come</w:t>
      </w:r>
      <w:r w:rsidRPr="006A7052">
        <w:br/>
        <w:t>To beg Thee make my heart Thy home,</w:t>
      </w:r>
      <w:r w:rsidRPr="006A7052">
        <w:br/>
        <w:t>And keep me holy here.</w:t>
      </w:r>
      <w:r w:rsidRPr="006A7052">
        <w:br/>
        <w:t>What is there that I will not give</w:t>
      </w:r>
      <w:r w:rsidRPr="006A7052">
        <w:br/>
        <w:t>To have Thee ever with me live</w:t>
      </w:r>
      <w:r w:rsidRPr="006A7052">
        <w:br/>
        <w:t>A conquering Christ within?</w:t>
      </w:r>
      <w:r w:rsidRPr="006A7052">
        <w:br/>
        <w:t xml:space="preserve">My life, my all, this </w:t>
      </w:r>
      <w:r w:rsidRPr="006A7052">
        <w:br/>
        <w:t>blessèd</w:t>
      </w:r>
      <w:r w:rsidRPr="006A7052">
        <w:br/>
        <w:t xml:space="preserve"> day</w:t>
      </w:r>
      <w:r w:rsidRPr="006A7052">
        <w:br/>
        <w:t>Down at Thy precious feet I lay,</w:t>
      </w:r>
      <w:r w:rsidRPr="006A7052">
        <w:br/>
        <w:t>To be redeemed from sin.</w:t>
      </w:r>
      <w:r w:rsidRPr="006A7052">
        <w:br/>
        <w:t xml:space="preserve">O God of </w:t>
      </w:r>
      <w:r w:rsidRPr="006A7052">
        <w:br/>
        <w:t>pentecostal</w:t>
      </w:r>
      <w:r w:rsidRPr="006A7052">
        <w:br/>
        <w:t xml:space="preserve"> fame,</w:t>
      </w:r>
      <w:r w:rsidRPr="006A7052">
        <w:br/>
        <w:t>Can I not have that living flame</w:t>
      </w:r>
      <w:r w:rsidRPr="006A7052">
        <w:br/>
        <w:t xml:space="preserve">Burning </w:t>
      </w:r>
      <w:r w:rsidRPr="006A7052">
        <w:br/>
        <w:t>where'er</w:t>
      </w:r>
      <w:r w:rsidRPr="006A7052">
        <w:br/>
        <w:t xml:space="preserve"> I go?</w:t>
      </w:r>
      <w:r w:rsidRPr="006A7052">
        <w:br/>
        <w:t>From sin and self and shame set free,</w:t>
      </w:r>
      <w:r w:rsidRPr="006A7052">
        <w:br/>
        <w:t>Can I not lead lost souls to Thee,</w:t>
      </w:r>
      <w:r w:rsidRPr="006A7052">
        <w:br/>
        <w:t>And conquer every foe?</w:t>
      </w:r>
      <w:r w:rsidRPr="006A7052">
        <w:br/>
        <w:t>I can, I do just now believe,</w:t>
      </w:r>
      <w:r w:rsidRPr="006A7052">
        <w:br/>
        <w:t>I do the heavenly grace receive,</w:t>
      </w:r>
      <w:r w:rsidRPr="006A7052">
        <w:br/>
        <w:t>The Spirit makes me clean.</w:t>
      </w:r>
      <w:r w:rsidRPr="006A7052">
        <w:br/>
        <w:t>Christ takes the whole of my poor heart,</w:t>
      </w:r>
      <w:r w:rsidRPr="006A7052">
        <w:br/>
        <w:t>No sin shall ever from me part</w:t>
      </w:r>
      <w:r w:rsidRPr="006A7052">
        <w:br/>
        <w:t>My Lord who reigns supreme.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512 O Lamb </w:t>
      </w:r>
      <w:proofErr w:type="gramStart"/>
      <w:r w:rsidRPr="006A7052">
        <w:t>Of</w:t>
      </w:r>
      <w:proofErr w:type="gramEnd"/>
      <w:r w:rsidRPr="006A7052">
        <w:t xml:space="preserve"> God</w:t>
      </w:r>
    </w:p>
    <w:p w:rsidR="00B3499D" w:rsidRPr="006A7052" w:rsidRDefault="00000000">
      <w:r w:rsidRPr="006A7052">
        <w:t>Verse 1</w:t>
      </w:r>
      <w:r w:rsidRPr="006A7052">
        <w:br/>
        <w:t>O Lamb of God Thou wonderful sin-bearer</w:t>
      </w:r>
      <w:r w:rsidRPr="006A7052">
        <w:br/>
        <w:t>Hard after Thee my soul doth follow on</w:t>
      </w:r>
      <w:r w:rsidRPr="006A7052">
        <w:br/>
        <w:t>As pants the hart for streams in desert dreary</w:t>
      </w:r>
      <w:r w:rsidRPr="006A7052">
        <w:br/>
        <w:t>So pants my soul for Thee O Thou life-giving one</w:t>
      </w:r>
      <w:r w:rsidRPr="006A7052">
        <w:br/>
        <w:t>At Thy feet I fall</w:t>
      </w:r>
      <w:r w:rsidRPr="006A7052">
        <w:br/>
        <w:t>Yield Thee up my all</w:t>
      </w:r>
      <w:r w:rsidRPr="006A7052">
        <w:br/>
        <w:t>To suffer live or die for my Lord crucified</w:t>
      </w:r>
      <w:r w:rsidRPr="006A7052">
        <w:br/>
        <w:t>I mourn I mourn the sin that drove Thee from me</w:t>
      </w:r>
      <w:r w:rsidRPr="006A7052">
        <w:br/>
        <w:t>And blackest darkness brought into my soul</w:t>
      </w:r>
      <w:r w:rsidRPr="006A7052">
        <w:br/>
        <w:t>Now I renounce the cursed thing that hindered</w:t>
      </w:r>
      <w:r w:rsidRPr="006A7052">
        <w:br/>
        <w:t>And come once more to Thee to be made fully whole</w:t>
      </w:r>
      <w:r w:rsidRPr="006A7052">
        <w:br/>
        <w:t>At Thy feet I fall</w:t>
      </w:r>
      <w:r w:rsidRPr="006A7052">
        <w:br/>
        <w:t>Yield Thee up my all</w:t>
      </w:r>
      <w:r w:rsidRPr="006A7052">
        <w:br/>
        <w:t>To suffer live or die for my Lord crucified</w:t>
      </w:r>
      <w:r w:rsidRPr="006A7052">
        <w:br/>
        <w:t xml:space="preserve">Descend the heavens Thou whom my soul </w:t>
      </w:r>
      <w:r w:rsidRPr="006A7052">
        <w:br/>
        <w:t>adoreth</w:t>
      </w:r>
      <w:r w:rsidRPr="006A7052">
        <w:br/>
        <w:t>Exchange Thy throne for my poor longing heart</w:t>
      </w:r>
      <w:r w:rsidRPr="006A7052">
        <w:br/>
        <w:t>For Thee for Thee I watch as for the morning</w:t>
      </w:r>
      <w:r w:rsidRPr="006A7052">
        <w:br/>
        <w:t>No rest no joy I find when from Thee I'm apart</w:t>
      </w:r>
      <w:r w:rsidRPr="006A7052">
        <w:br/>
        <w:t>At Thy feet I fall</w:t>
      </w:r>
      <w:r w:rsidRPr="006A7052">
        <w:br/>
        <w:t>Yield Thee up my all</w:t>
      </w:r>
      <w:r w:rsidRPr="006A7052">
        <w:br/>
        <w:t>To suffer live or die for my Lord crucified</w:t>
      </w:r>
      <w:r w:rsidRPr="006A7052">
        <w:br/>
        <w:t>Come Holy Ghost Thy mighty aid bestowing</w:t>
      </w:r>
      <w:r w:rsidRPr="006A7052">
        <w:br/>
        <w:t>Destroy the works of sin the self the pride</w:t>
      </w:r>
      <w:r w:rsidRPr="006A7052">
        <w:br/>
        <w:t xml:space="preserve">Burn </w:t>
      </w:r>
      <w:r w:rsidRPr="006A7052">
        <w:br/>
        <w:t>burn</w:t>
      </w:r>
      <w:r w:rsidRPr="006A7052">
        <w:br/>
        <w:t xml:space="preserve"> in me my idols overthrowing</w:t>
      </w:r>
      <w:r w:rsidRPr="006A7052">
        <w:br/>
        <w:t>Prepare my heart for Him for my Lord crucified</w:t>
      </w:r>
      <w:r w:rsidRPr="006A7052">
        <w:br/>
        <w:t>At Thy feet I fall</w:t>
      </w:r>
      <w:r w:rsidRPr="006A7052">
        <w:br/>
        <w:t>Yield Thee up my all</w:t>
      </w:r>
      <w:r w:rsidRPr="006A7052">
        <w:br/>
        <w:t>To suffer live or die for my Lord crucified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513 O Spotless Lamb I Come </w:t>
      </w:r>
      <w:proofErr w:type="gramStart"/>
      <w:r w:rsidRPr="006A7052">
        <w:t>To</w:t>
      </w:r>
      <w:proofErr w:type="gramEnd"/>
      <w:r w:rsidRPr="006A7052">
        <w:t xml:space="preserve"> Thee</w:t>
      </w:r>
    </w:p>
    <w:p w:rsidR="00B3499D" w:rsidRPr="006A7052" w:rsidRDefault="00000000">
      <w:r w:rsidRPr="006A7052">
        <w:t>Verse 1</w:t>
      </w:r>
      <w:r w:rsidRPr="006A7052">
        <w:br/>
        <w:t>O spotless Lamb I come to Thee</w:t>
      </w:r>
      <w:r w:rsidRPr="006A7052">
        <w:br/>
        <w:t>From Thee no longer can I stay</w:t>
      </w:r>
      <w:r w:rsidRPr="006A7052">
        <w:br/>
        <w:t>Break every chain now set me free</w:t>
      </w:r>
      <w:r w:rsidRPr="006A7052">
        <w:br/>
        <w:t>Take all my sins away</w:t>
      </w:r>
      <w:r w:rsidRPr="006A7052">
        <w:br/>
        <w:t>Take all my sins away</w:t>
      </w:r>
      <w:r w:rsidRPr="006A7052">
        <w:br/>
        <w:t>Take all my sins away</w:t>
      </w:r>
      <w:r w:rsidRPr="006A7052">
        <w:br/>
        <w:t>O spotless Lamb I come to Thee</w:t>
      </w:r>
      <w:r w:rsidRPr="006A7052">
        <w:br/>
        <w:t>Take all my sins away</w:t>
      </w:r>
      <w:r w:rsidRPr="006A7052">
        <w:br/>
        <w:t>Verse 2</w:t>
      </w:r>
      <w:r w:rsidRPr="006A7052">
        <w:br/>
        <w:t>My hungry soul cries out for Thee</w:t>
      </w:r>
      <w:r w:rsidRPr="006A7052">
        <w:br/>
        <w:t>Come and forever seal my breast</w:t>
      </w:r>
      <w:r w:rsidRPr="006A7052">
        <w:br/>
        <w:t>To Thy dear arms at last I flee</w:t>
      </w:r>
      <w:r w:rsidRPr="006A7052">
        <w:br/>
        <w:t>There only can I rest</w:t>
      </w:r>
      <w:r w:rsidRPr="006A7052">
        <w:br/>
        <w:t>Take all my sins away</w:t>
      </w:r>
      <w:r w:rsidRPr="006A7052">
        <w:br/>
        <w:t>Take all my sins away</w:t>
      </w:r>
      <w:r w:rsidRPr="006A7052">
        <w:br/>
        <w:t>O spotless Lamb I come to Thee</w:t>
      </w:r>
      <w:r w:rsidRPr="006A7052">
        <w:br/>
        <w:t>Take all my sins away</w:t>
      </w:r>
      <w:r w:rsidRPr="006A7052">
        <w:br/>
        <w:t>Verse 3</w:t>
      </w:r>
      <w:r w:rsidRPr="006A7052">
        <w:br/>
        <w:t>Weary I am of inbred sin</w:t>
      </w:r>
      <w:r w:rsidRPr="006A7052">
        <w:br/>
        <w:t>O wilt Thou not my soul release</w:t>
      </w:r>
      <w:r w:rsidRPr="006A7052">
        <w:br/>
        <w:t>Enter and speak me pure within</w:t>
      </w:r>
      <w:r w:rsidRPr="006A7052">
        <w:br/>
        <w:t>Give me Thy perfect peace</w:t>
      </w:r>
      <w:r w:rsidRPr="006A7052">
        <w:br/>
        <w:t>Take all my sins away</w:t>
      </w:r>
      <w:r w:rsidRPr="006A7052">
        <w:br/>
        <w:t>Take all my sins away</w:t>
      </w:r>
      <w:r w:rsidRPr="006A7052">
        <w:br/>
        <w:t>O spotless Lamb I come to Thee</w:t>
      </w:r>
      <w:r w:rsidRPr="006A7052">
        <w:br/>
        <w:t>Take all my sins away</w:t>
      </w:r>
      <w:r w:rsidRPr="006A7052">
        <w:br/>
        <w:t>Verse 4</w:t>
      </w:r>
      <w:r w:rsidRPr="006A7052">
        <w:br/>
        <w:t>I plunge beneath Thy precious blood</w:t>
      </w:r>
      <w:r w:rsidRPr="006A7052">
        <w:br/>
        <w:t>My hand in faith takes hold of Thee</w:t>
      </w:r>
      <w:r w:rsidRPr="006A7052">
        <w:br/>
        <w:t>Thy promises just now I claim</w:t>
      </w:r>
      <w:r w:rsidRPr="006A7052">
        <w:br/>
        <w:t>Thou art enough for me</w:t>
      </w:r>
      <w:r w:rsidRPr="006A7052">
        <w:br/>
        <w:t>Take all my sins away</w:t>
      </w:r>
      <w:r w:rsidRPr="006A7052">
        <w:br/>
        <w:t>Take all my sins away</w:t>
      </w:r>
      <w:r w:rsidRPr="006A7052">
        <w:br/>
        <w:t>O spotless Lamb I come to Thee</w:t>
      </w:r>
      <w:r w:rsidRPr="006A7052">
        <w:br/>
        <w:t>Take all my sins away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514 O the bitter shame and sorrow</w:t>
      </w:r>
    </w:p>
    <w:p w:rsidR="00B3499D" w:rsidRPr="006A7052" w:rsidRDefault="00000000">
      <w:r w:rsidRPr="006A7052">
        <w:t>Verse 1</w:t>
      </w:r>
      <w:r w:rsidRPr="006A7052">
        <w:br/>
        <w:t>O the bitter shame and sorrow</w:t>
      </w:r>
      <w:r w:rsidRPr="006A7052">
        <w:br/>
        <w:t>That a time could ever be</w:t>
      </w:r>
      <w:r w:rsidRPr="006A7052">
        <w:br/>
        <w:t>When I let the Saviour's pity</w:t>
      </w:r>
      <w:r w:rsidRPr="006A7052">
        <w:br/>
        <w:t>Plead in vain, and proudly answered:</w:t>
      </w:r>
      <w:r w:rsidRPr="006A7052">
        <w:br/>
        <w:t>All of self and none of thee!</w:t>
      </w:r>
      <w:r w:rsidRPr="006A7052">
        <w:br/>
        <w:t xml:space="preserve">Verse 2. </w:t>
      </w:r>
      <w:r w:rsidRPr="006A7052">
        <w:br/>
        <w:t>Yet he found me; I beheld him</w:t>
      </w:r>
      <w:r w:rsidRPr="006A7052">
        <w:br/>
        <w:t xml:space="preserve">Bleeding on th' </w:t>
      </w:r>
      <w:r w:rsidRPr="006A7052">
        <w:br/>
        <w:t>accursèd</w:t>
      </w:r>
      <w:r w:rsidRPr="006A7052">
        <w:br/>
        <w:t xml:space="preserve"> tree,</w:t>
      </w:r>
      <w:r w:rsidRPr="006A7052">
        <w:br/>
        <w:t>Heard him pray: Forgive them, Father!</w:t>
      </w:r>
      <w:r w:rsidRPr="006A7052">
        <w:br/>
        <w:t>And my wistful heart said faintly:</w:t>
      </w:r>
      <w:r w:rsidRPr="006A7052">
        <w:br/>
        <w:t>Some of self and some of thee!</w:t>
      </w:r>
      <w:r w:rsidRPr="006A7052">
        <w:br/>
        <w:t xml:space="preserve">Verse 3. </w:t>
      </w:r>
      <w:r w:rsidRPr="006A7052">
        <w:br/>
        <w:t>Day by day his tender mercy,</w:t>
      </w:r>
      <w:r w:rsidRPr="006A7052">
        <w:br/>
        <w:t>Healing, helping, full and free,</w:t>
      </w:r>
      <w:r w:rsidRPr="006A7052">
        <w:br/>
        <w:t>Sweet and strong and, ah! so patient,</w:t>
      </w:r>
      <w:r w:rsidRPr="006A7052">
        <w:br/>
        <w:t>Brought me lower, while I whispered:</w:t>
      </w:r>
      <w:r w:rsidRPr="006A7052">
        <w:br/>
        <w:t>Less of self and more of thee!</w:t>
      </w:r>
      <w:r w:rsidRPr="006A7052">
        <w:br/>
        <w:t xml:space="preserve">Verse 4. </w:t>
      </w:r>
      <w:r w:rsidRPr="006A7052">
        <w:br/>
        <w:t>Higher than the highest Heaven,</w:t>
      </w:r>
      <w:r w:rsidRPr="006A7052">
        <w:br/>
        <w:t>Deeper than the deepest sea,</w:t>
      </w:r>
      <w:r w:rsidRPr="006A7052">
        <w:br/>
        <w:t>Lord, thy love at last has conquered;</w:t>
      </w:r>
      <w:r w:rsidRPr="006A7052">
        <w:br/>
        <w:t>Grant me now my spirit's longing:</w:t>
      </w:r>
      <w:r w:rsidRPr="006A7052">
        <w:br/>
        <w:t>None of self and all of thee!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515 Out of my darkness</w:t>
      </w:r>
    </w:p>
    <w:p w:rsidR="00B3499D" w:rsidRPr="006A7052" w:rsidRDefault="00000000">
      <w:r w:rsidRPr="006A7052">
        <w:t>Verse 1</w:t>
      </w:r>
      <w:r w:rsidRPr="006A7052">
        <w:br/>
        <w:t>Out of my darkness God called me,</w:t>
      </w:r>
      <w:r w:rsidRPr="006A7052">
        <w:br/>
        <w:t>Out of the depth of my night,</w:t>
      </w:r>
      <w:r w:rsidRPr="006A7052">
        <w:br/>
        <w:t>Out of the shadows of sorrow,</w:t>
      </w:r>
      <w:r w:rsidRPr="006A7052">
        <w:br/>
        <w:t>Into the life of his light.</w:t>
      </w:r>
      <w:r w:rsidRPr="006A7052">
        <w:br/>
        <w:t>Out of my darkness he called me,</w:t>
      </w:r>
      <w:r w:rsidRPr="006A7052">
        <w:br/>
        <w:t>Out of my doubt, my despair,</w:t>
      </w:r>
      <w:r w:rsidRPr="006A7052">
        <w:br/>
        <w:t>Out of the wastes of my winter,</w:t>
      </w:r>
      <w:r w:rsidRPr="006A7052">
        <w:br/>
        <w:t>Into the spring of his care.</w:t>
      </w:r>
      <w:r w:rsidRPr="006A7052">
        <w:br/>
        <w:t>Out of my darkness he called me</w:t>
      </w:r>
      <w:r w:rsidRPr="006A7052">
        <w:br/>
        <w:t>Into his sunshining day,</w:t>
      </w:r>
      <w:r w:rsidRPr="006A7052">
        <w:br/>
        <w:t>Out of my gloom to his glory;</w:t>
      </w:r>
      <w:r w:rsidRPr="006A7052">
        <w:br/>
        <w:t>What could I do but obey?</w:t>
      </w:r>
      <w:r w:rsidRPr="006A7052">
        <w:br/>
        <w:t>Out of your darkness he calls you,</w:t>
      </w:r>
      <w:r w:rsidRPr="006A7052">
        <w:br/>
        <w:t>Out of your doubt, your despair,</w:t>
      </w:r>
      <w:r w:rsidRPr="006A7052">
        <w:br/>
        <w:t>Out of the wastes of your winter,</w:t>
      </w:r>
      <w:r w:rsidRPr="006A7052">
        <w:br/>
        <w:t>Into the spring of his care.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516 Peace Perfect Peace</w:t>
      </w:r>
    </w:p>
    <w:p w:rsidR="00B3499D" w:rsidRPr="006A7052" w:rsidRDefault="00000000">
      <w:r w:rsidRPr="006A7052">
        <w:t>Verse 1</w:t>
      </w:r>
      <w:r w:rsidRPr="006A7052">
        <w:br/>
        <w:t>Peace perfect peace in this dark world of sin</w:t>
      </w:r>
      <w:r w:rsidRPr="006A7052">
        <w:br/>
        <w:t>The blood of Jesus whispers peace within</w:t>
      </w:r>
      <w:r w:rsidRPr="006A7052">
        <w:br/>
        <w:t>Verse 2</w:t>
      </w:r>
      <w:r w:rsidRPr="006A7052">
        <w:br/>
        <w:t>Peace perfect peace by thronging duties pressed</w:t>
      </w:r>
      <w:r w:rsidRPr="006A7052">
        <w:br/>
        <w:t>To do the will of Jesus this is rest</w:t>
      </w:r>
      <w:r w:rsidRPr="006A7052">
        <w:br/>
        <w:t>Peace perfect peace with sorrows surging round</w:t>
      </w:r>
      <w:r w:rsidRPr="006A7052">
        <w:br/>
        <w:t>On Jesus' bosom naught but calm is found</w:t>
      </w:r>
      <w:r w:rsidRPr="006A7052">
        <w:br/>
        <w:t>Peace perfect peace with loved ones far away</w:t>
      </w:r>
      <w:r w:rsidRPr="006A7052">
        <w:br/>
        <w:t>In Jesus keeping we are safe and they</w:t>
      </w:r>
      <w:r w:rsidRPr="006A7052">
        <w:br/>
        <w:t>Verse 5</w:t>
      </w:r>
      <w:r w:rsidRPr="006A7052">
        <w:br/>
        <w:t>Peace perfect peace our future all unknown</w:t>
      </w:r>
      <w:r w:rsidRPr="006A7052">
        <w:br/>
        <w:t>Jesus we know and He is on the throne</w:t>
      </w:r>
      <w:r w:rsidRPr="006A7052">
        <w:br/>
        <w:t>Verse 6</w:t>
      </w:r>
      <w:r w:rsidRPr="006A7052">
        <w:br/>
        <w:t>Peace perfect peace death shadowing us and ours</w:t>
      </w:r>
      <w:r w:rsidRPr="006A7052">
        <w:br/>
        <w:t>Jesus has vanquished death and all its powers</w:t>
      </w:r>
      <w:r w:rsidRPr="006A7052">
        <w:br/>
        <w:t>It is enough earth's struggles soon shall cease</w:t>
      </w:r>
      <w:r w:rsidRPr="006A7052">
        <w:br/>
        <w:t xml:space="preserve">And Jesus call us to </w:t>
      </w:r>
      <w:r w:rsidRPr="006A7052">
        <w:br/>
        <w:t>heav'n's</w:t>
      </w:r>
      <w:r w:rsidRPr="006A7052">
        <w:br/>
        <w:t xml:space="preserve"> perfect peace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517 Purify my heart</w:t>
      </w:r>
    </w:p>
    <w:p w:rsidR="00B3499D" w:rsidRPr="006A7052" w:rsidRDefault="00000000">
      <w:r w:rsidRPr="006A7052">
        <w:t>Verse 1</w:t>
      </w:r>
      <w:r w:rsidRPr="006A7052">
        <w:br/>
        <w:t>Purify my heart</w:t>
      </w:r>
      <w:r w:rsidRPr="006A7052">
        <w:br/>
        <w:t>Let me be as gold</w:t>
      </w:r>
      <w:r w:rsidRPr="006A7052">
        <w:br/>
        <w:t>And precious silver</w:t>
      </w:r>
      <w:r w:rsidRPr="006A7052">
        <w:br/>
        <w:t>Purify my heart</w:t>
      </w:r>
      <w:r w:rsidRPr="006A7052">
        <w:br/>
        <w:t>Let me be as gold</w:t>
      </w:r>
      <w:r w:rsidRPr="006A7052">
        <w:br/>
        <w:t>Pure gold</w:t>
      </w:r>
      <w:r w:rsidRPr="006A7052">
        <w:br/>
        <w:t>Chorus</w:t>
      </w:r>
      <w:r w:rsidRPr="006A7052">
        <w:br/>
        <w:t>Refiner's fire</w:t>
      </w:r>
      <w:r w:rsidRPr="006A7052">
        <w:br/>
        <w:t>My heart's one desire</w:t>
      </w:r>
      <w:r w:rsidRPr="006A7052">
        <w:br/>
        <w:t>Is to be holy</w:t>
      </w:r>
      <w:r w:rsidRPr="006A7052">
        <w:br/>
        <w:t>Set apart for You Lord</w:t>
      </w:r>
      <w:r w:rsidRPr="006A7052">
        <w:br/>
        <w:t>I choose to be holy</w:t>
      </w:r>
      <w:r w:rsidRPr="006A7052">
        <w:br/>
        <w:t>Set apart for You my Master</w:t>
      </w:r>
      <w:r w:rsidRPr="006A7052">
        <w:br/>
        <w:t>Ready to do Your will</w:t>
      </w:r>
      <w:r w:rsidRPr="006A7052">
        <w:br/>
        <w:t>Verse 2</w:t>
      </w:r>
      <w:r w:rsidRPr="006A7052">
        <w:br/>
        <w:t>Purify my heart</w:t>
      </w:r>
      <w:r w:rsidRPr="006A7052">
        <w:br/>
        <w:t>Cleanse me from within</w:t>
      </w:r>
      <w:r w:rsidRPr="006A7052">
        <w:br/>
        <w:t>And make me holy</w:t>
      </w:r>
      <w:r w:rsidRPr="006A7052">
        <w:br/>
        <w:t>Purify my heart</w:t>
      </w:r>
      <w:r w:rsidRPr="006A7052">
        <w:br/>
        <w:t>Cleanse me from my sin</w:t>
      </w:r>
      <w:r w:rsidRPr="006A7052">
        <w:br/>
        <w:t>Deep within</w:t>
      </w:r>
      <w:r w:rsidRPr="006A7052">
        <w:br/>
        <w:t xml:space="preserve">Chorus </w:t>
      </w:r>
      <w:r w:rsidRPr="006A7052">
        <w:br/>
        <w:t>Refiner's fire</w:t>
      </w:r>
      <w:r w:rsidRPr="006A7052">
        <w:br/>
        <w:t>My heart's one desire</w:t>
      </w:r>
      <w:r w:rsidRPr="006A7052">
        <w:br/>
        <w:t>Is to be holy</w:t>
      </w:r>
      <w:r w:rsidRPr="006A7052">
        <w:br/>
        <w:t>Set apart for You Lord</w:t>
      </w:r>
      <w:r w:rsidRPr="006A7052">
        <w:br/>
        <w:t>I choose to be holy</w:t>
      </w:r>
      <w:r w:rsidRPr="006A7052">
        <w:br/>
        <w:t>Set apart for You my Master</w:t>
      </w:r>
      <w:r w:rsidRPr="006A7052">
        <w:br/>
        <w:t>Ready to do Your will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518 Reign </w:t>
      </w:r>
      <w:proofErr w:type="gramStart"/>
      <w:r w:rsidRPr="006A7052">
        <w:t>In</w:t>
      </w:r>
      <w:proofErr w:type="gramEnd"/>
      <w:r w:rsidRPr="006A7052">
        <w:t xml:space="preserve"> Me Sovereign Lord</w:t>
      </w:r>
    </w:p>
    <w:p w:rsidR="00B3499D" w:rsidRPr="006A7052" w:rsidRDefault="00000000">
      <w:r w:rsidRPr="006A7052">
        <w:t>Reign in me, Sovereign Lord,</w:t>
      </w:r>
      <w:r w:rsidRPr="006A7052">
        <w:br/>
        <w:t>Reign in me</w:t>
      </w:r>
      <w:r w:rsidRPr="006A7052">
        <w:br/>
        <w:t>Reign in me, Sovereign Lord, reign in me</w:t>
      </w:r>
      <w:r w:rsidRPr="006A7052">
        <w:br/>
        <w:t>Captivate my heart, let your kingdom come</w:t>
      </w:r>
      <w:r w:rsidRPr="006A7052">
        <w:br/>
        <w:t>Establish there your throne</w:t>
      </w:r>
      <w:r w:rsidRPr="006A7052">
        <w:br/>
        <w:t>Let your will be done.</w:t>
      </w:r>
      <w:r w:rsidRPr="006A7052">
        <w:br/>
        <w:t>Reign in me, Sovereign Lord,</w:t>
      </w:r>
      <w:r w:rsidRPr="006A7052">
        <w:br/>
        <w:t>Reign in me</w:t>
      </w:r>
      <w:r w:rsidRPr="006A7052">
        <w:br/>
        <w:t>Reign in me, Sovereign Lord, reign in 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519 Saviour Thy Dying Love</w:t>
      </w:r>
    </w:p>
    <w:p w:rsidR="00B3499D" w:rsidRPr="006A7052" w:rsidRDefault="00000000">
      <w:r w:rsidRPr="006A7052">
        <w:t>Verse 1</w:t>
      </w:r>
      <w:r w:rsidRPr="006A7052">
        <w:br/>
        <w:t>Saviour Thy dying love</w:t>
      </w:r>
      <w:r w:rsidRPr="006A7052">
        <w:br/>
        <w:t xml:space="preserve">Thou </w:t>
      </w:r>
      <w:r w:rsidRPr="006A7052">
        <w:br/>
        <w:t>gavest</w:t>
      </w:r>
      <w:r w:rsidRPr="006A7052">
        <w:br/>
        <w:t xml:space="preserve"> me</w:t>
      </w:r>
      <w:r w:rsidRPr="006A7052">
        <w:br/>
        <w:t xml:space="preserve">Nor should I aught </w:t>
      </w:r>
      <w:r w:rsidRPr="006A7052">
        <w:br/>
        <w:t>withold</w:t>
      </w:r>
      <w:r w:rsidRPr="006A7052">
        <w:br/>
        <w:t>My Lord from Thee</w:t>
      </w:r>
      <w:r w:rsidRPr="006A7052">
        <w:br/>
        <w:t>In love My soul would bow</w:t>
      </w:r>
      <w:r w:rsidRPr="006A7052">
        <w:br/>
        <w:t>My heart fulfil it's vow</w:t>
      </w:r>
      <w:r w:rsidRPr="006A7052">
        <w:br/>
        <w:t>Some offering bring Thee now</w:t>
      </w:r>
      <w:r w:rsidRPr="006A7052">
        <w:br/>
        <w:t>Something for Thee</w:t>
      </w:r>
      <w:r w:rsidRPr="006A7052">
        <w:br/>
        <w:t>At the blest mercy seat</w:t>
      </w:r>
      <w:r w:rsidRPr="006A7052">
        <w:br/>
        <w:t>Pleading for me</w:t>
      </w:r>
      <w:r w:rsidRPr="006A7052">
        <w:br/>
        <w:t>My feeble faith looks up</w:t>
      </w:r>
      <w:r w:rsidRPr="006A7052">
        <w:br/>
        <w:t>Jesus to Thee</w:t>
      </w:r>
      <w:r w:rsidRPr="006A7052">
        <w:br/>
        <w:t>Help me the cross to bear</w:t>
      </w:r>
      <w:r w:rsidRPr="006A7052">
        <w:br/>
        <w:t>Thy wondrous love declare</w:t>
      </w:r>
      <w:r w:rsidRPr="006A7052">
        <w:br/>
        <w:t>Some song to raise or prayer</w:t>
      </w:r>
      <w:r w:rsidRPr="006A7052">
        <w:br/>
        <w:t>Something for Thee</w:t>
      </w:r>
      <w:r w:rsidRPr="006A7052">
        <w:br/>
        <w:t>Give me a faithful heart</w:t>
      </w:r>
      <w:r w:rsidRPr="006A7052">
        <w:br/>
        <w:t>Likeness to Thee</w:t>
      </w:r>
      <w:r w:rsidRPr="006A7052">
        <w:br/>
        <w:t>That each departing day</w:t>
      </w:r>
      <w:r w:rsidRPr="006A7052">
        <w:br/>
        <w:t>Henceforth may see</w:t>
      </w:r>
      <w:r w:rsidRPr="006A7052">
        <w:br/>
        <w:t>Some work of love begun</w:t>
      </w:r>
      <w:r w:rsidRPr="006A7052">
        <w:br/>
        <w:t>Some deed of kindness done</w:t>
      </w:r>
      <w:r w:rsidRPr="006A7052">
        <w:br/>
        <w:t>Some wanderer sought and won</w:t>
      </w:r>
      <w:r w:rsidRPr="006A7052">
        <w:br/>
        <w:t>Something for Thee</w:t>
      </w:r>
      <w:r w:rsidRPr="006A7052">
        <w:br/>
        <w:t>All that I am and have</w:t>
      </w:r>
      <w:r w:rsidRPr="006A7052">
        <w:br/>
        <w:t>Thy gifts so free</w:t>
      </w:r>
      <w:r w:rsidRPr="006A7052">
        <w:br/>
        <w:t>In joy in grief through life</w:t>
      </w:r>
      <w:r w:rsidRPr="006A7052">
        <w:br/>
        <w:t>O Lord for Thee</w:t>
      </w:r>
      <w:r w:rsidRPr="006A7052">
        <w:br/>
        <w:t>And when Thy Face I see</w:t>
      </w:r>
      <w:r w:rsidRPr="006A7052">
        <w:br/>
        <w:t>My ransomed soul shall be</w:t>
      </w:r>
      <w:r w:rsidRPr="006A7052">
        <w:br/>
        <w:t>Through all eternity</w:t>
      </w:r>
      <w:r w:rsidRPr="006A7052">
        <w:br/>
        <w:t>Something for Thee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520 Spirit of faith, come down</w:t>
      </w:r>
    </w:p>
    <w:p w:rsidR="00B3499D" w:rsidRPr="006A7052" w:rsidRDefault="00000000">
      <w:r w:rsidRPr="006A7052">
        <w:t>Verse 1</w:t>
      </w:r>
      <w:r w:rsidRPr="006A7052">
        <w:br/>
        <w:t>Spirit of faith, come down,</w:t>
      </w:r>
      <w:r w:rsidRPr="006A7052">
        <w:br/>
        <w:t>Reveal the things of God,</w:t>
      </w:r>
      <w:r w:rsidRPr="006A7052">
        <w:br/>
        <w:t>And make to us the Godhead known,</w:t>
      </w:r>
      <w:r w:rsidRPr="006A7052">
        <w:br/>
        <w:t>And witness with the blood.</w:t>
      </w:r>
      <w:r w:rsidRPr="006A7052">
        <w:br/>
        <w:t>'Tis Thine the blood to apply,</w:t>
      </w:r>
      <w:r w:rsidRPr="006A7052">
        <w:br/>
        <w:t>And give us eyes to see</w:t>
      </w:r>
      <w:r w:rsidRPr="006A7052">
        <w:br/>
        <w:t>Who did for every sinner die</w:t>
      </w:r>
      <w:r w:rsidRPr="006A7052">
        <w:br/>
        <w:t>Hath surely died for me.</w:t>
      </w:r>
      <w:r w:rsidRPr="006A7052">
        <w:br/>
        <w:t>Then, only then, we feel</w:t>
      </w:r>
      <w:r w:rsidRPr="006A7052">
        <w:br/>
        <w:t>Our interest in His blood,</w:t>
      </w:r>
      <w:r w:rsidRPr="006A7052">
        <w:br/>
        <w:t>And cry, with joy unspeakable:</w:t>
      </w:r>
      <w:r w:rsidRPr="006A7052">
        <w:br/>
        <w:t>Thou art my Lord, my God!</w:t>
      </w:r>
      <w:r w:rsidRPr="006A7052">
        <w:br/>
        <w:t>Inspire the living faith,</w:t>
      </w:r>
      <w:r w:rsidRPr="006A7052">
        <w:br/>
        <w:t xml:space="preserve">Which </w:t>
      </w:r>
      <w:r w:rsidRPr="006A7052">
        <w:br/>
        <w:t>whosoe'er</w:t>
      </w:r>
      <w:r w:rsidRPr="006A7052">
        <w:br/>
        <w:t xml:space="preserve"> receives,</w:t>
      </w:r>
      <w:r w:rsidRPr="006A7052">
        <w:br/>
        <w:t>The witness in himself he hath</w:t>
      </w:r>
      <w:r w:rsidRPr="006A7052">
        <w:br/>
        <w:t>And consciously believes;</w:t>
      </w:r>
      <w:r w:rsidRPr="006A7052">
        <w:br/>
        <w:t>The faith that conquers all,</w:t>
      </w:r>
      <w:r w:rsidRPr="006A7052">
        <w:br/>
        <w:t>And doth the mountain move,</w:t>
      </w:r>
      <w:r w:rsidRPr="006A7052">
        <w:br/>
        <w:t xml:space="preserve">And saves </w:t>
      </w:r>
      <w:r w:rsidRPr="006A7052">
        <w:br/>
        <w:t>whoe'er</w:t>
      </w:r>
      <w:r w:rsidRPr="006A7052">
        <w:br/>
        <w:t xml:space="preserve"> on Jesus call,</w:t>
      </w:r>
      <w:r w:rsidRPr="006A7052">
        <w:br/>
        <w:t>And perfects them in love.</w:t>
      </w:r>
      <w:r w:rsidRPr="006A7052">
        <w:br/>
        <w:t>Spirit of faith, come down</w:t>
      </w:r>
      <w:r w:rsidRPr="006A7052">
        <w:br/>
        <w:t>Charles Wesley (1707-1788)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521 Standing </w:t>
      </w:r>
      <w:proofErr w:type="gramStart"/>
      <w:r w:rsidRPr="006A7052">
        <w:t>By</w:t>
      </w:r>
      <w:proofErr w:type="gramEnd"/>
      <w:r w:rsidRPr="006A7052">
        <w:t xml:space="preserve"> A Purpose True</w:t>
      </w:r>
    </w:p>
    <w:p w:rsidR="00B3499D" w:rsidRPr="006A7052" w:rsidRDefault="00000000">
      <w:r w:rsidRPr="006A7052">
        <w:t>Verse 1</w:t>
      </w:r>
      <w:r w:rsidRPr="006A7052">
        <w:br/>
        <w:t>Standing by a purpose true</w:t>
      </w:r>
      <w:r w:rsidRPr="006A7052">
        <w:br/>
        <w:t>Heeding God's command</w:t>
      </w:r>
      <w:r w:rsidRPr="006A7052">
        <w:br/>
        <w:t>Honour them the faithful few</w:t>
      </w:r>
      <w:r w:rsidRPr="006A7052">
        <w:br/>
        <w:t>All hail to Daniel's Band</w:t>
      </w:r>
      <w:r w:rsidRPr="006A7052">
        <w:br/>
        <w:t>Dare to be a Daniel</w:t>
      </w:r>
      <w:r w:rsidRPr="006A7052">
        <w:br/>
        <w:t>Dare to stand alone</w:t>
      </w:r>
      <w:r w:rsidRPr="006A7052">
        <w:br/>
        <w:t>Dare to have a purpose firm</w:t>
      </w:r>
      <w:r w:rsidRPr="006A7052">
        <w:br/>
        <w:t>Dare to make it known</w:t>
      </w:r>
      <w:r w:rsidRPr="006A7052">
        <w:br/>
        <w:t>Many mighty men are lost</w:t>
      </w:r>
      <w:r w:rsidRPr="006A7052">
        <w:br/>
        <w:t>Daring not to stand</w:t>
      </w:r>
      <w:r w:rsidRPr="006A7052">
        <w:br/>
        <w:t>Who for God had been a host</w:t>
      </w:r>
      <w:r w:rsidRPr="006A7052">
        <w:br/>
        <w:t>By joining Daniel's Band</w:t>
      </w:r>
      <w:r w:rsidRPr="006A7052">
        <w:br/>
        <w:t>Dare to be a Daniel</w:t>
      </w:r>
      <w:r w:rsidRPr="006A7052">
        <w:br/>
        <w:t>Dare to stand alone</w:t>
      </w:r>
      <w:r w:rsidRPr="006A7052">
        <w:br/>
        <w:t>Dare to have a purpose firm</w:t>
      </w:r>
      <w:r w:rsidRPr="006A7052">
        <w:br/>
        <w:t>Dare to make it known</w:t>
      </w:r>
      <w:r w:rsidRPr="006A7052">
        <w:br/>
        <w:t>Many giants great and tall</w:t>
      </w:r>
      <w:r w:rsidRPr="006A7052">
        <w:br/>
        <w:t>Stalking thru the land</w:t>
      </w:r>
      <w:r w:rsidRPr="006A7052">
        <w:br/>
        <w:t>Headlong to the earth would fall</w:t>
      </w:r>
      <w:r w:rsidRPr="006A7052">
        <w:br/>
        <w:t>If met by Daniel's Band</w:t>
      </w:r>
      <w:r w:rsidRPr="006A7052">
        <w:br/>
        <w:t>Dare to be a Daniel</w:t>
      </w:r>
      <w:r w:rsidRPr="006A7052">
        <w:br/>
        <w:t>Dare to stand alone</w:t>
      </w:r>
      <w:r w:rsidRPr="006A7052">
        <w:br/>
        <w:t>Dare to have a purpose firm</w:t>
      </w:r>
      <w:r w:rsidRPr="006A7052">
        <w:br/>
        <w:t>Dare to make it known</w:t>
      </w:r>
      <w:r w:rsidRPr="006A7052">
        <w:br/>
        <w:t>Hold the Gospel banner high</w:t>
      </w:r>
      <w:r w:rsidRPr="006A7052">
        <w:br/>
        <w:t>On to victory grand</w:t>
      </w:r>
      <w:r w:rsidRPr="006A7052">
        <w:br/>
        <w:t>Satan and his host defy</w:t>
      </w:r>
      <w:r w:rsidRPr="006A7052">
        <w:br/>
        <w:t>And shout for Daniel's Band</w:t>
      </w:r>
      <w:r w:rsidRPr="006A7052">
        <w:br/>
        <w:t>Dare to be a Daniel</w:t>
      </w:r>
      <w:r w:rsidRPr="006A7052">
        <w:br/>
        <w:t>Dare to stand alone</w:t>
      </w:r>
      <w:r w:rsidRPr="006A7052">
        <w:br/>
        <w:t>Dare to have a purpose firm</w:t>
      </w:r>
      <w:r w:rsidRPr="006A7052">
        <w:br/>
        <w:t>Dare to make it known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522 Standing on the promises</w:t>
      </w:r>
    </w:p>
    <w:p w:rsidR="00B3499D" w:rsidRPr="006A7052" w:rsidRDefault="00000000">
      <w:r w:rsidRPr="006A7052">
        <w:t>Verse 1</w:t>
      </w:r>
      <w:r w:rsidRPr="006A7052">
        <w:br/>
        <w:t xml:space="preserve">Standing on the promises </w:t>
      </w:r>
      <w:r w:rsidRPr="006A7052">
        <w:br/>
        <w:t>of Christ my King,</w:t>
      </w:r>
      <w:r w:rsidRPr="006A7052">
        <w:br/>
        <w:t>Through eternal ages let his praises ring;</w:t>
      </w:r>
      <w:r w:rsidRPr="006A7052">
        <w:br/>
        <w:t xml:space="preserve">Glory in the highest, </w:t>
      </w:r>
      <w:r w:rsidRPr="006A7052">
        <w:br/>
        <w:t>I will shout and sing,</w:t>
      </w:r>
      <w:r w:rsidRPr="006A7052">
        <w:br/>
        <w:t>Standing on the promises of God.</w:t>
      </w:r>
      <w:r w:rsidRPr="006A7052">
        <w:br/>
        <w:t>Chorus</w:t>
      </w:r>
      <w:r w:rsidRPr="006A7052">
        <w:br/>
        <w:t>Standing, standing,</w:t>
      </w:r>
      <w:r w:rsidRPr="006A7052">
        <w:br/>
        <w:t xml:space="preserve">Standing on the promises </w:t>
      </w:r>
      <w:r w:rsidRPr="006A7052">
        <w:br/>
        <w:t>of God my Saviour;</w:t>
      </w:r>
      <w:r w:rsidRPr="006A7052">
        <w:br/>
        <w:t>Standing, standing,</w:t>
      </w:r>
      <w:r w:rsidRPr="006A7052">
        <w:br/>
        <w:t>I'm standing on the promises of God.</w:t>
      </w:r>
      <w:r w:rsidRPr="006A7052">
        <w:br/>
        <w:t>Verse 2</w:t>
      </w:r>
      <w:r w:rsidRPr="006A7052">
        <w:br/>
        <w:t xml:space="preserve">Standing on the promises </w:t>
      </w:r>
      <w:r w:rsidRPr="006A7052">
        <w:br/>
        <w:t>that cannot fail,</w:t>
      </w:r>
      <w:r w:rsidRPr="006A7052">
        <w:br/>
        <w:t>When the howling storms of doubt and fear assail;</w:t>
      </w:r>
      <w:r w:rsidRPr="006A7052">
        <w:br/>
        <w:t>By the living word of God I shall prevail,</w:t>
      </w:r>
      <w:r w:rsidRPr="006A7052">
        <w:br/>
        <w:t>Standing on the promises of God.</w:t>
      </w:r>
      <w:r w:rsidRPr="006A7052">
        <w:br/>
        <w:t>Chorus</w:t>
      </w:r>
      <w:r w:rsidRPr="006A7052">
        <w:br/>
        <w:t>Standing, standing,</w:t>
      </w:r>
      <w:r w:rsidRPr="006A7052">
        <w:br/>
        <w:t xml:space="preserve">Standing on the promises </w:t>
      </w:r>
      <w:r w:rsidRPr="006A7052">
        <w:br/>
        <w:t>of God my Saviour;</w:t>
      </w:r>
      <w:r w:rsidRPr="006A7052">
        <w:br/>
        <w:t>Standing, standing,</w:t>
      </w:r>
      <w:r w:rsidRPr="006A7052">
        <w:br/>
        <w:t>I'm standing on the promises of God.</w:t>
      </w:r>
      <w:r w:rsidRPr="006A7052">
        <w:br/>
        <w:t>Verse 3</w:t>
      </w:r>
      <w:r w:rsidRPr="006A7052">
        <w:br/>
        <w:t xml:space="preserve">Standing on the promises </w:t>
      </w:r>
      <w:r w:rsidRPr="006A7052">
        <w:br/>
        <w:t>of Christ my Lord,</w:t>
      </w:r>
      <w:r w:rsidRPr="006A7052">
        <w:br/>
        <w:t>Bound to him eternally by love's strong cord,</w:t>
      </w:r>
      <w:r w:rsidRPr="006A7052">
        <w:br/>
        <w:t>Overcoming daily with the Spirit's sword,</w:t>
      </w:r>
      <w:r w:rsidRPr="006A7052">
        <w:br/>
        <w:t>Standing on the promises of God.</w:t>
      </w:r>
      <w:r w:rsidRPr="006A7052">
        <w:br/>
        <w:t>Chorus</w:t>
      </w:r>
      <w:r w:rsidRPr="006A7052">
        <w:br/>
        <w:t>Standing, standing,</w:t>
      </w:r>
      <w:r w:rsidRPr="006A7052">
        <w:br/>
        <w:t xml:space="preserve">Standing on the promises </w:t>
      </w:r>
      <w:r w:rsidRPr="006A7052">
        <w:br/>
        <w:t>of God my Saviour;</w:t>
      </w:r>
      <w:r w:rsidRPr="006A7052">
        <w:br/>
        <w:t>Standing, standing,</w:t>
      </w:r>
      <w:r w:rsidRPr="006A7052">
        <w:br/>
        <w:t>I'm standing on the promises of God.</w:t>
      </w:r>
      <w:r w:rsidRPr="006A7052">
        <w:br/>
        <w:t>Verse 4</w:t>
      </w:r>
      <w:r w:rsidRPr="006A7052">
        <w:br/>
        <w:t>Standing on the promises I cannot fall,</w:t>
      </w:r>
      <w:r w:rsidRPr="006A7052">
        <w:br/>
        <w:t>Listening every moment to the Spirit's call,</w:t>
      </w:r>
      <w:r w:rsidRPr="006A7052">
        <w:br/>
        <w:t>Resting in my Saviour as my all in all,</w:t>
      </w:r>
      <w:r w:rsidRPr="006A7052">
        <w:br/>
        <w:t>Standing on the promises of God.</w:t>
      </w:r>
      <w:r w:rsidRPr="006A7052">
        <w:br/>
      </w:r>
      <w:r w:rsidRPr="006A7052">
        <w:lastRenderedPageBreak/>
        <w:t>Chorus</w:t>
      </w:r>
      <w:r w:rsidRPr="006A7052">
        <w:br/>
        <w:t>Standing, standing,</w:t>
      </w:r>
      <w:r w:rsidRPr="006A7052">
        <w:br/>
        <w:t xml:space="preserve">Standing on the promises </w:t>
      </w:r>
      <w:r w:rsidRPr="006A7052">
        <w:br/>
        <w:t>of God my Saviour;</w:t>
      </w:r>
      <w:r w:rsidRPr="006A7052">
        <w:br/>
        <w:t>Standing, standing,</w:t>
      </w:r>
      <w:r w:rsidRPr="006A7052">
        <w:br/>
        <w:t>I'm standing on the promises of God.</w:t>
      </w:r>
      <w:r w:rsidRPr="006A7052">
        <w:br/>
        <w:t>Verse 5</w:t>
      </w:r>
      <w:r w:rsidRPr="006A7052">
        <w:br/>
        <w:t>Standing on the promises I now can see,</w:t>
      </w:r>
      <w:r w:rsidRPr="006A7052">
        <w:br/>
        <w:t>Perfect, present cleansing in the blood for me;</w:t>
      </w:r>
      <w:r w:rsidRPr="006A7052">
        <w:br/>
        <w:t>Standing in the liberty where Christ makes free,</w:t>
      </w:r>
      <w:r w:rsidRPr="006A7052">
        <w:br/>
        <w:t>Standing on the promises of God.</w:t>
      </w:r>
      <w:r w:rsidRPr="006A7052">
        <w:br/>
        <w:t>Chorus</w:t>
      </w:r>
      <w:r w:rsidRPr="006A7052">
        <w:br/>
        <w:t>Standing, standing,</w:t>
      </w:r>
      <w:r w:rsidRPr="006A7052">
        <w:br/>
        <w:t xml:space="preserve">Standing on the promises </w:t>
      </w:r>
      <w:r w:rsidRPr="006A7052">
        <w:br/>
        <w:t>of God my Saviour;</w:t>
      </w:r>
      <w:r w:rsidRPr="006A7052">
        <w:br/>
        <w:t>Standing, standing,</w:t>
      </w:r>
      <w:r w:rsidRPr="006A7052">
        <w:br/>
        <w:t>I'm standing on the promises of God.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523 'Tis Religion That Can Give</w:t>
      </w:r>
    </w:p>
    <w:p w:rsidR="00B3499D" w:rsidRPr="006A7052" w:rsidRDefault="00000000">
      <w:r w:rsidRPr="006A7052">
        <w:t>Verse 1</w:t>
      </w:r>
      <w:r w:rsidRPr="006A7052">
        <w:br/>
        <w:t>'Tis religion that can give</w:t>
      </w:r>
      <w:r w:rsidRPr="006A7052">
        <w:br/>
        <w:t>In the light in the light</w:t>
      </w:r>
      <w:r w:rsidRPr="006A7052">
        <w:br/>
        <w:t>Sweetest pleasures while we live</w:t>
      </w:r>
      <w:r w:rsidRPr="006A7052">
        <w:br/>
        <w:t>In the light of God</w:t>
      </w:r>
      <w:r w:rsidRPr="006A7052">
        <w:br/>
        <w:t>O let us walk in the light</w:t>
      </w:r>
      <w:r w:rsidRPr="006A7052">
        <w:br/>
        <w:t>Walk in the light</w:t>
      </w:r>
      <w:r w:rsidRPr="006A7052">
        <w:br/>
        <w:t>Let us walk in the light</w:t>
      </w:r>
      <w:r w:rsidRPr="006A7052">
        <w:br/>
        <w:t>In the light of God</w:t>
      </w:r>
      <w:r w:rsidRPr="006A7052">
        <w:br/>
        <w:t>'Tis</w:t>
      </w:r>
      <w:r w:rsidRPr="006A7052">
        <w:br/>
        <w:t xml:space="preserve"> religion must supply</w:t>
      </w:r>
      <w:r w:rsidRPr="006A7052">
        <w:br/>
        <w:t>In the light in the light</w:t>
      </w:r>
      <w:r w:rsidRPr="006A7052">
        <w:br/>
        <w:t>Solid comfort when we die</w:t>
      </w:r>
      <w:r w:rsidRPr="006A7052">
        <w:br/>
        <w:t>In the light of God</w:t>
      </w:r>
      <w:r w:rsidRPr="006A7052">
        <w:br/>
        <w:t>O let us walk in the light</w:t>
      </w:r>
      <w:r w:rsidRPr="006A7052">
        <w:br/>
        <w:t>Walk in the light</w:t>
      </w:r>
      <w:r w:rsidRPr="006A7052">
        <w:br/>
        <w:t>Let us walk in the light</w:t>
      </w:r>
      <w:r w:rsidRPr="006A7052">
        <w:br/>
        <w:t>In the light of God</w:t>
      </w:r>
      <w:r w:rsidRPr="006A7052">
        <w:br/>
        <w:t>After death its joys shall be</w:t>
      </w:r>
      <w:r w:rsidRPr="006A7052">
        <w:br/>
        <w:t>In the light in the light</w:t>
      </w:r>
      <w:r w:rsidRPr="006A7052">
        <w:br/>
        <w:t>Lasting as eternity</w:t>
      </w:r>
      <w:r w:rsidRPr="006A7052">
        <w:br/>
        <w:t>In the light of God</w:t>
      </w:r>
      <w:r w:rsidRPr="006A7052">
        <w:br/>
        <w:t>O let us walk in the light</w:t>
      </w:r>
      <w:r w:rsidRPr="006A7052">
        <w:br/>
        <w:t>Walk in the light</w:t>
      </w:r>
      <w:r w:rsidRPr="006A7052">
        <w:br/>
        <w:t>Let us walk in the light</w:t>
      </w:r>
      <w:r w:rsidRPr="006A7052">
        <w:br/>
        <w:t>In the light of God</w:t>
      </w:r>
      <w:r w:rsidRPr="006A7052">
        <w:br/>
        <w:t>Be the living God my friend</w:t>
      </w:r>
      <w:r w:rsidRPr="006A7052">
        <w:br/>
        <w:t>In the light in the light</w:t>
      </w:r>
      <w:r w:rsidRPr="006A7052">
        <w:br/>
        <w:t>Then my bliss shall never end</w:t>
      </w:r>
      <w:r w:rsidRPr="006A7052">
        <w:br/>
        <w:t>In the light of God</w:t>
      </w:r>
      <w:r w:rsidRPr="006A7052">
        <w:br/>
        <w:t>O let us walk in the light</w:t>
      </w:r>
      <w:r w:rsidRPr="006A7052">
        <w:br/>
        <w:t>Walk in the light</w:t>
      </w:r>
      <w:r w:rsidRPr="006A7052">
        <w:br/>
        <w:t>Let us walk in the light</w:t>
      </w:r>
      <w:r w:rsidRPr="006A7052">
        <w:br/>
        <w:t>In the light of God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524 We Have Peace</w:t>
      </w:r>
    </w:p>
    <w:p w:rsidR="00B3499D" w:rsidRPr="006A7052" w:rsidRDefault="00000000">
      <w:r w:rsidRPr="006A7052">
        <w:t xml:space="preserve">We have peace </w:t>
      </w:r>
      <w:r w:rsidRPr="006A7052">
        <w:br/>
        <w:t>peace</w:t>
      </w:r>
      <w:r w:rsidRPr="006A7052">
        <w:br/>
        <w:t xml:space="preserve"> with God</w:t>
      </w:r>
      <w:r w:rsidRPr="006A7052">
        <w:br/>
        <w:t>Justified by faith in Christ we have peace</w:t>
      </w:r>
      <w:r w:rsidRPr="006A7052">
        <w:br/>
        <w:t>By God's love by God's grace</w:t>
      </w:r>
      <w:r w:rsidRPr="006A7052">
        <w:br/>
        <w:t>We may look on His face</w:t>
      </w:r>
      <w:r w:rsidRPr="006A7052">
        <w:br/>
        <w:t>We have peace perfect peace with God</w:t>
      </w:r>
      <w:r w:rsidRPr="006A7052">
        <w:br/>
        <w:t>By God's love by God's grace</w:t>
      </w:r>
      <w:r w:rsidRPr="006A7052">
        <w:br/>
        <w:t>We may look on His face</w:t>
      </w:r>
      <w:r w:rsidRPr="006A7052">
        <w:br/>
        <w:t>We have peace perfect peace with God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525 What a Work the Lord Has</w:t>
      </w:r>
    </w:p>
    <w:p w:rsidR="00B3499D" w:rsidRPr="006A7052" w:rsidRDefault="00000000">
      <w:r w:rsidRPr="006A7052">
        <w:t>Verse 1</w:t>
      </w:r>
      <w:r w:rsidRPr="006A7052">
        <w:br/>
        <w:t>What a work the Lord has done</w:t>
      </w:r>
      <w:r w:rsidRPr="006A7052">
        <w:br/>
        <w:t>By his saving grace;</w:t>
      </w:r>
      <w:r w:rsidRPr="006A7052">
        <w:br/>
        <w:t>Let us praise him, every one,</w:t>
      </w:r>
      <w:r w:rsidRPr="006A7052">
        <w:br/>
        <w:t>In his holy place.</w:t>
      </w:r>
      <w:r w:rsidRPr="006A7052">
        <w:br/>
        <w:t>He has saved us gloriously,</w:t>
      </w:r>
      <w:r w:rsidRPr="006A7052">
        <w:br/>
        <w:t>Led us onward faithfully,</w:t>
      </w:r>
      <w:r w:rsidRPr="006A7052">
        <w:br/>
        <w:t>Yet he promised we should see</w:t>
      </w:r>
      <w:r w:rsidRPr="006A7052">
        <w:br/>
        <w:t>Even greater things.</w:t>
      </w:r>
      <w:r w:rsidRPr="006A7052">
        <w:br/>
        <w:t>Chorus</w:t>
      </w:r>
      <w:r w:rsidRPr="006A7052">
        <w:br/>
        <w:t xml:space="preserve">Greater things! </w:t>
      </w:r>
      <w:r w:rsidRPr="006A7052">
        <w:br/>
        <w:t>Greater things!</w:t>
      </w:r>
      <w:r w:rsidRPr="006A7052">
        <w:br/>
        <w:t xml:space="preserve">Give us faith, </w:t>
      </w:r>
      <w:r w:rsidRPr="006A7052">
        <w:br/>
        <w:t>O Lord, we pray,</w:t>
      </w:r>
      <w:r w:rsidRPr="006A7052">
        <w:br/>
        <w:t>Faith for greater things.</w:t>
      </w:r>
      <w:r w:rsidRPr="006A7052">
        <w:br/>
        <w:t>Verse 2</w:t>
      </w:r>
      <w:r w:rsidRPr="006A7052">
        <w:br/>
        <w:t>Sanctify thy name, O Lord,</w:t>
      </w:r>
      <w:r w:rsidRPr="006A7052">
        <w:br/>
        <w:t>By thy people here,</w:t>
      </w:r>
      <w:r w:rsidRPr="006A7052">
        <w:br/>
        <w:t>For the altar or the sword!</w:t>
      </w:r>
      <w:r w:rsidRPr="006A7052">
        <w:br/>
        <w:t>Save us from our fear</w:t>
      </w:r>
      <w:r w:rsidRPr="006A7052">
        <w:br/>
        <w:t>When the battle rages fast;</w:t>
      </w:r>
      <w:r w:rsidRPr="006A7052">
        <w:br/>
        <w:t>Help us in the fiery blast,</w:t>
      </w:r>
      <w:r w:rsidRPr="006A7052">
        <w:br/>
        <w:t>Let us not be overcast,</w:t>
      </w:r>
      <w:r w:rsidRPr="006A7052">
        <w:br/>
        <w:t>Prove thy greater things.</w:t>
      </w:r>
      <w:r w:rsidRPr="006A7052">
        <w:br/>
        <w:t>Chorus</w:t>
      </w:r>
      <w:r w:rsidRPr="006A7052">
        <w:br/>
        <w:t xml:space="preserve">Greater things! </w:t>
      </w:r>
      <w:r w:rsidRPr="006A7052">
        <w:br/>
        <w:t>Greater things!</w:t>
      </w:r>
      <w:r w:rsidRPr="006A7052">
        <w:br/>
        <w:t xml:space="preserve">Give us faith, </w:t>
      </w:r>
      <w:r w:rsidRPr="006A7052">
        <w:br/>
        <w:t>O Lord, we pray,</w:t>
      </w:r>
      <w:r w:rsidRPr="006A7052">
        <w:br/>
        <w:t>Faith for greater things.</w:t>
      </w:r>
      <w:r w:rsidRPr="006A7052">
        <w:br/>
        <w:t>Verse 3</w:t>
      </w:r>
      <w:r w:rsidRPr="006A7052">
        <w:br/>
        <w:t>Every comrade, Lord, we pray,</w:t>
      </w:r>
      <w:r w:rsidRPr="006A7052">
        <w:br/>
        <w:t>Thou wilt richly bless;</w:t>
      </w:r>
      <w:r w:rsidRPr="006A7052">
        <w:br/>
        <w:t>Lead us forth into the fray,</w:t>
      </w:r>
      <w:r w:rsidRPr="006A7052">
        <w:br/>
        <w:t>One in holiness,</w:t>
      </w:r>
      <w:r w:rsidRPr="006A7052">
        <w:br/>
        <w:t>One in faith and harmony,</w:t>
      </w:r>
      <w:r w:rsidRPr="006A7052">
        <w:br/>
        <w:t>One in perfect charity;</w:t>
      </w:r>
      <w:r w:rsidRPr="006A7052">
        <w:br/>
        <w:t>Then we know that we shall see</w:t>
      </w:r>
      <w:r w:rsidRPr="006A7052">
        <w:br/>
        <w:t xml:space="preserve">Even greater things. </w:t>
      </w:r>
      <w:r w:rsidRPr="006A7052">
        <w:br/>
        <w:t>Chorus</w:t>
      </w:r>
      <w:r w:rsidRPr="006A7052">
        <w:br/>
        <w:t xml:space="preserve">Greater things! </w:t>
      </w:r>
      <w:r w:rsidRPr="006A7052">
        <w:br/>
        <w:t>Greater things!</w:t>
      </w:r>
      <w:r w:rsidRPr="006A7052">
        <w:br/>
      </w:r>
      <w:r w:rsidRPr="006A7052">
        <w:lastRenderedPageBreak/>
        <w:t xml:space="preserve">Give us faith, </w:t>
      </w:r>
      <w:r w:rsidRPr="006A7052">
        <w:br/>
        <w:t>O Lord, we pray,</w:t>
      </w:r>
      <w:r w:rsidRPr="006A7052">
        <w:br/>
        <w:t>Faith for greater things.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526 What can wash</w:t>
      </w:r>
    </w:p>
    <w:p w:rsidR="00B3499D" w:rsidRPr="006A7052" w:rsidRDefault="00000000">
      <w:r w:rsidRPr="006A7052">
        <w:t>Verse 1</w:t>
      </w:r>
      <w:r w:rsidRPr="006A7052">
        <w:br/>
        <w:t>What can wash away my sin?</w:t>
      </w:r>
      <w:r w:rsidRPr="006A7052">
        <w:br/>
        <w:t>Nothing but the blood of Jesus.</w:t>
      </w:r>
      <w:r w:rsidRPr="006A7052">
        <w:br/>
        <w:t>What can keep me always clean?</w:t>
      </w:r>
      <w:r w:rsidRPr="006A7052">
        <w:br/>
        <w:t>Nothing but the blood of Jesus.</w:t>
      </w:r>
      <w:r w:rsidRPr="006A7052">
        <w:br/>
        <w:t xml:space="preserve">O precious is the flow, </w:t>
      </w:r>
      <w:r w:rsidRPr="006A7052">
        <w:br/>
        <w:t>That makes me white as snow!</w:t>
      </w:r>
      <w:r w:rsidRPr="006A7052">
        <w:br/>
        <w:t>No other fount I know,</w:t>
      </w:r>
      <w:r w:rsidRPr="006A7052">
        <w:br/>
        <w:t>Nothing but the blood of Jesus.</w:t>
      </w:r>
      <w:r w:rsidRPr="006A7052">
        <w:br/>
        <w:t>For my cleansing this I see,</w:t>
      </w:r>
      <w:r w:rsidRPr="006A7052">
        <w:br/>
        <w:t>Nothing but the blood of Jesus.</w:t>
      </w:r>
      <w:r w:rsidRPr="006A7052">
        <w:br/>
        <w:t>For my pardon, this my plea,</w:t>
      </w:r>
      <w:r w:rsidRPr="006A7052">
        <w:br/>
        <w:t>Nothing but the blood of Jesus.</w:t>
      </w:r>
      <w:r w:rsidRPr="006A7052">
        <w:br/>
        <w:t xml:space="preserve">O precious is the flow, </w:t>
      </w:r>
      <w:r w:rsidRPr="006A7052">
        <w:br/>
        <w:t>That makes me white as snow!</w:t>
      </w:r>
      <w:r w:rsidRPr="006A7052">
        <w:br/>
        <w:t>No other fount I know,</w:t>
      </w:r>
      <w:r w:rsidRPr="006A7052">
        <w:br/>
        <w:t>Nothing but the blood of Jesus.</w:t>
      </w:r>
      <w:r w:rsidRPr="006A7052">
        <w:br/>
        <w:t>Nothing can for sin atone,</w:t>
      </w:r>
      <w:r w:rsidRPr="006A7052">
        <w:br/>
        <w:t>Nothing but the blood of Jesus.</w:t>
      </w:r>
      <w:r w:rsidRPr="006A7052">
        <w:br/>
        <w:t>Naught of good that I have done,</w:t>
      </w:r>
      <w:r w:rsidRPr="006A7052">
        <w:br/>
        <w:t>Nothing but the blood of Jesus.</w:t>
      </w:r>
      <w:r w:rsidRPr="006A7052">
        <w:br/>
        <w:t xml:space="preserve">O precious is the flow, </w:t>
      </w:r>
      <w:r w:rsidRPr="006A7052">
        <w:br/>
        <w:t>That makes me white as snow!</w:t>
      </w:r>
      <w:r w:rsidRPr="006A7052">
        <w:br/>
        <w:t>No other fount I know,</w:t>
      </w:r>
      <w:r w:rsidRPr="006A7052">
        <w:br/>
        <w:t>Nothing but the blood of Jesus.</w:t>
      </w:r>
      <w:r w:rsidRPr="006A7052">
        <w:br/>
        <w:t>This is all my hope and peace,</w:t>
      </w:r>
      <w:r w:rsidRPr="006A7052">
        <w:br/>
        <w:t>Nothing but the blood of Jesus.</w:t>
      </w:r>
      <w:r w:rsidRPr="006A7052">
        <w:br/>
        <w:t>This is all my righteousness,</w:t>
      </w:r>
      <w:r w:rsidRPr="006A7052">
        <w:br/>
        <w:t>Nothing but the blood of Jesus.</w:t>
      </w:r>
      <w:r w:rsidRPr="006A7052">
        <w:br/>
        <w:t xml:space="preserve">O precious is the flow, </w:t>
      </w:r>
      <w:r w:rsidRPr="006A7052">
        <w:br/>
        <w:t>That makes me white as snow!</w:t>
      </w:r>
      <w:r w:rsidRPr="006A7052">
        <w:br/>
        <w:t>No other fount I know,</w:t>
      </w:r>
      <w:r w:rsidRPr="006A7052">
        <w:br/>
        <w:t>Nothing but the blood of Jesus.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527 When I'm tired and nothing's going right for me</w:t>
      </w:r>
    </w:p>
    <w:p w:rsidR="00B3499D" w:rsidRPr="006A7052" w:rsidRDefault="00000000">
      <w:r w:rsidRPr="006A7052">
        <w:t>Verse 1</w:t>
      </w:r>
      <w:r w:rsidRPr="006A7052">
        <w:br/>
        <w:t>When I'm tired and nothing's going right for me;</w:t>
      </w:r>
      <w:r w:rsidRPr="006A7052">
        <w:br/>
        <w:t>When things I've counted on</w:t>
      </w:r>
      <w:r w:rsidRPr="006A7052">
        <w:br/>
        <w:t>Just do not come my way;</w:t>
      </w:r>
      <w:r w:rsidRPr="006A7052">
        <w:br/>
        <w:t>When in my mind the</w:t>
      </w:r>
      <w:r w:rsidRPr="006A7052">
        <w:br/>
        <w:t>Thick grey folds of doubt arise,</w:t>
      </w:r>
      <w:r w:rsidRPr="006A7052">
        <w:br/>
        <w:t>It's then I seem to hear Him say:</w:t>
      </w:r>
      <w:r w:rsidRPr="006A7052">
        <w:br/>
        <w:t>Chorus</w:t>
      </w:r>
      <w:r w:rsidRPr="006A7052">
        <w:br/>
        <w:t>“Share My yoke and find that I am joined with you,</w:t>
      </w:r>
      <w:r w:rsidRPr="006A7052">
        <w:br/>
        <w:t>Your slightest movement I shall feel and be there too!</w:t>
      </w:r>
      <w:r w:rsidRPr="006A7052">
        <w:br/>
        <w:t>Share My yoke and come the way that I must go!</w:t>
      </w:r>
      <w:r w:rsidRPr="006A7052">
        <w:br/>
        <w:t>In our ‘togetherness' My peace you'll know;</w:t>
      </w:r>
      <w:r w:rsidRPr="006A7052">
        <w:br/>
        <w:t>The world beholding us will see it so!”</w:t>
      </w:r>
      <w:r w:rsidRPr="006A7052">
        <w:br/>
        <w:t>Verse 2.</w:t>
      </w:r>
      <w:r w:rsidRPr="006A7052">
        <w:br/>
        <w:t>When I'm perplexed</w:t>
      </w:r>
      <w:r w:rsidRPr="006A7052">
        <w:br/>
        <w:t>And no one's understanding me;</w:t>
      </w:r>
      <w:r w:rsidRPr="006A7052">
        <w:br/>
        <w:t>When even safest thoughts collapse in disarray;</w:t>
      </w:r>
      <w:r w:rsidRPr="006A7052">
        <w:br/>
        <w:t>When I've lost the things</w:t>
      </w:r>
      <w:r w:rsidRPr="006A7052">
        <w:br/>
        <w:t>That always seemed so sure,</w:t>
      </w:r>
      <w:r w:rsidRPr="006A7052">
        <w:br/>
        <w:t>It's then I need to hear Him say:</w:t>
      </w:r>
      <w:r w:rsidRPr="006A7052">
        <w:br/>
        <w:t>Chorus</w:t>
      </w:r>
      <w:r w:rsidRPr="006A7052">
        <w:br/>
        <w:t>“Share My yoke and find that I am joined with you,</w:t>
      </w:r>
      <w:r w:rsidRPr="006A7052">
        <w:br/>
        <w:t>Your slightest movement I shall feel and be there too!</w:t>
      </w:r>
      <w:r w:rsidRPr="006A7052">
        <w:br/>
        <w:t>Share My yoke and come the way that I must go!</w:t>
      </w:r>
      <w:r w:rsidRPr="006A7052">
        <w:br/>
        <w:t>In our ‘togetherness' My peace you'll know;</w:t>
      </w:r>
      <w:r w:rsidRPr="006A7052">
        <w:br/>
        <w:t>The world beholding us will see it so!”</w:t>
      </w:r>
      <w:r w:rsidRPr="006A7052">
        <w:br/>
        <w:t>When I'm alone</w:t>
      </w:r>
      <w:r w:rsidRPr="006A7052">
        <w:br/>
        <w:t>And nothing's getting through to me;</w:t>
      </w:r>
      <w:r w:rsidRPr="006A7052">
        <w:br/>
        <w:t>An isolation that increases day by day;</w:t>
      </w:r>
      <w:r w:rsidRPr="006A7052">
        <w:br/>
        <w:t>When closest friends can seem</w:t>
      </w:r>
      <w:r w:rsidRPr="006A7052">
        <w:br/>
        <w:t>A thousand miles away,</w:t>
      </w:r>
      <w:r w:rsidRPr="006A7052">
        <w:br/>
        <w:t>It's then I long to hear Him say:</w:t>
      </w:r>
      <w:r w:rsidRPr="006A7052">
        <w:br/>
        <w:t>“Share My yoke and find that I am joined with you,</w:t>
      </w:r>
      <w:r w:rsidRPr="006A7052">
        <w:br/>
        <w:t>Your slightest movement I shall feel and be there too!</w:t>
      </w:r>
      <w:r w:rsidRPr="006A7052">
        <w:br/>
        <w:t>Share My yoke and come the way that I must go!</w:t>
      </w:r>
      <w:r w:rsidRPr="006A7052">
        <w:br/>
        <w:t>In our ‘togetherness' My peace you'll know;</w:t>
      </w:r>
      <w:r w:rsidRPr="006A7052">
        <w:br/>
        <w:t>The world beholding us will see it so!”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528 A Light came out of darkness</w:t>
      </w:r>
    </w:p>
    <w:p w:rsidR="00B3499D" w:rsidRPr="006A7052" w:rsidRDefault="00000000">
      <w:r w:rsidRPr="006A7052">
        <w:t>Verse 1</w:t>
      </w:r>
      <w:r w:rsidRPr="006A7052">
        <w:br/>
        <w:t>A light came out of darkness;</w:t>
      </w:r>
      <w:r w:rsidRPr="006A7052">
        <w:br/>
        <w:t>No light, no hope had we,</w:t>
      </w:r>
      <w:r w:rsidRPr="006A7052">
        <w:br/>
        <w:t>Till Jesus came from Heaven</w:t>
      </w:r>
      <w:r w:rsidRPr="006A7052">
        <w:br/>
        <w:t>Our light and hope to be.</w:t>
      </w:r>
      <w:r w:rsidRPr="006A7052">
        <w:br/>
        <w:t>Oh, as I read the story</w:t>
      </w:r>
      <w:r w:rsidRPr="006A7052">
        <w:br/>
        <w:t>From birth to dying cry,</w:t>
      </w:r>
      <w:r w:rsidRPr="006A7052">
        <w:br/>
        <w:t>A longing fills my bosom</w:t>
      </w:r>
      <w:r w:rsidRPr="006A7052">
        <w:br/>
        <w:t>To meet him by and by.</w:t>
      </w:r>
      <w:r w:rsidRPr="006A7052">
        <w:br/>
        <w:t>(repeat last 2 lines.)</w:t>
      </w:r>
      <w:r w:rsidRPr="006A7052">
        <w:br/>
        <w:t>Chorus</w:t>
      </w:r>
      <w:r w:rsidRPr="006A7052">
        <w:br/>
        <w:t>Shall you, shall I, meet Jesus by and by?</w:t>
      </w:r>
      <w:r w:rsidRPr="006A7052">
        <w:br/>
        <w:t>And when we reach the Glory land,</w:t>
      </w:r>
      <w:r w:rsidRPr="006A7052">
        <w:br/>
        <w:t>We'll swell the song of the angel band.</w:t>
      </w:r>
      <w:r w:rsidRPr="006A7052">
        <w:br/>
        <w:t>Shall you, shall I, meet Jesus by and by?</w:t>
      </w:r>
      <w:r w:rsidRPr="006A7052">
        <w:br/>
        <w:t>Verse 2.</w:t>
      </w:r>
      <w:r w:rsidRPr="006A7052">
        <w:br/>
        <w:t>How tender his compassion,</w:t>
      </w:r>
      <w:r w:rsidRPr="006A7052">
        <w:br/>
        <w:t>How loving was his call,</w:t>
      </w:r>
      <w:r w:rsidRPr="006A7052">
        <w:br/>
        <w:t>How earnest his entreaty</w:t>
      </w:r>
      <w:r w:rsidRPr="006A7052">
        <w:br/>
        <w:t>To sinners, one and all.</w:t>
      </w:r>
      <w:r w:rsidRPr="006A7052">
        <w:br/>
        <w:t>He wooed and won them to him</w:t>
      </w:r>
      <w:r w:rsidRPr="006A7052">
        <w:br/>
        <w:t>By love, and that is why</w:t>
      </w:r>
      <w:r w:rsidRPr="006A7052">
        <w:br/>
        <w:t>I long to be like Jesus,</w:t>
      </w:r>
      <w:r w:rsidRPr="006A7052">
        <w:br/>
        <w:t>And meet him by and by.</w:t>
      </w:r>
      <w:r w:rsidRPr="006A7052">
        <w:br/>
        <w:t>(repeat last 2 lines.)</w:t>
      </w:r>
      <w:r w:rsidRPr="006A7052">
        <w:br/>
        <w:t>Chorus</w:t>
      </w:r>
      <w:r w:rsidRPr="006A7052">
        <w:br/>
        <w:t>Shall you, shall I, meet Jesus by and by?</w:t>
      </w:r>
      <w:r w:rsidRPr="006A7052">
        <w:br/>
        <w:t>And when we reach the Glory land,</w:t>
      </w:r>
      <w:r w:rsidRPr="006A7052">
        <w:br/>
        <w:t>We'll swell the song of the angel band.</w:t>
      </w:r>
      <w:r w:rsidRPr="006A7052">
        <w:br/>
        <w:t>Shall you, shall I, meet Jesus by and by?</w:t>
      </w:r>
      <w:r w:rsidRPr="006A7052">
        <w:br/>
        <w:t xml:space="preserve">Verse 3 </w:t>
      </w:r>
      <w:r w:rsidRPr="006A7052">
        <w:br/>
        <w:t>Yet deeper do I ponder,</w:t>
      </w:r>
      <w:r w:rsidRPr="006A7052">
        <w:br/>
        <w:t>His cross and sorrow see,</w:t>
      </w:r>
      <w:r w:rsidRPr="006A7052">
        <w:br/>
        <w:t>And ever gaze and wonder</w:t>
      </w:r>
      <w:r w:rsidRPr="006A7052">
        <w:br/>
        <w:t>Why Jesus died for me.</w:t>
      </w:r>
      <w:r w:rsidRPr="006A7052">
        <w:br/>
        <w:t>And shall I fear to own him?</w:t>
      </w:r>
      <w:r w:rsidRPr="006A7052">
        <w:br/>
        <w:t>Can I my Lord deny?</w:t>
      </w:r>
      <w:r w:rsidRPr="006A7052">
        <w:br/>
        <w:t>No! let me love him, serve him,</w:t>
      </w:r>
      <w:r w:rsidRPr="006A7052">
        <w:br/>
        <w:t>And meet him by and by.</w:t>
      </w:r>
      <w:r w:rsidRPr="006A7052">
        <w:br/>
        <w:t>(repeat last 2 lines.)</w:t>
      </w:r>
      <w:r w:rsidRPr="006A7052">
        <w:br/>
        <w:t>Chorus</w:t>
      </w:r>
      <w:r w:rsidRPr="006A7052">
        <w:br/>
        <w:t>Shall you, shall I, meet Jesus by and by?</w:t>
      </w:r>
      <w:r w:rsidRPr="006A7052">
        <w:br/>
      </w:r>
      <w:r w:rsidRPr="006A7052">
        <w:lastRenderedPageBreak/>
        <w:t>And when we reach the Glory land,</w:t>
      </w:r>
      <w:r w:rsidRPr="006A7052">
        <w:br/>
        <w:t>We'll swell the song of the angel band.</w:t>
      </w:r>
      <w:r w:rsidRPr="006A7052">
        <w:br/>
        <w:t>Shall you, shall I, meet Jesus by and by?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529 Abide with Me</w:t>
      </w:r>
    </w:p>
    <w:p w:rsidR="00B3499D" w:rsidRPr="006A7052" w:rsidRDefault="00000000">
      <w:r w:rsidRPr="006A7052">
        <w:t>Verse 1</w:t>
      </w:r>
      <w:r w:rsidRPr="006A7052">
        <w:br/>
        <w:t>Abide with me; fast falls the eventide;</w:t>
      </w:r>
      <w:r w:rsidRPr="006A7052">
        <w:br/>
        <w:t>The darkness deepens; Lord, with me abide!</w:t>
      </w:r>
      <w:r w:rsidRPr="006A7052">
        <w:br/>
        <w:t>When other helpers fail, and comforts flee,</w:t>
      </w:r>
      <w:r w:rsidRPr="006A7052">
        <w:br/>
        <w:t>Help of the helpless, O abide with me!</w:t>
      </w:r>
      <w:r w:rsidRPr="006A7052">
        <w:br/>
        <w:t>Swift to its close ebbs out life's little day;</w:t>
      </w:r>
      <w:r w:rsidRPr="006A7052">
        <w:br/>
        <w:t>Earth's joys grow dim, its glories pass away;</w:t>
      </w:r>
      <w:r w:rsidRPr="006A7052">
        <w:br/>
        <w:t>Change and decay in all around I see;</w:t>
      </w:r>
      <w:r w:rsidRPr="006A7052">
        <w:br/>
        <w:t xml:space="preserve">O Thou who </w:t>
      </w:r>
      <w:r w:rsidRPr="006A7052">
        <w:br/>
        <w:t>changest</w:t>
      </w:r>
      <w:r w:rsidRPr="006A7052">
        <w:br/>
        <w:t xml:space="preserve"> not, abide with me!</w:t>
      </w:r>
      <w:r w:rsidRPr="006A7052">
        <w:br/>
        <w:t>I need Thy presence every passing hour;</w:t>
      </w:r>
      <w:r w:rsidRPr="006A7052">
        <w:br/>
        <w:t>What but Thy grace can foil the tempter's power?</w:t>
      </w:r>
      <w:r w:rsidRPr="006A7052">
        <w:br/>
        <w:t>Who like Thyself my guide and stay can be?</w:t>
      </w:r>
      <w:r w:rsidRPr="006A7052">
        <w:br/>
        <w:t>Through cloud and sunshine, O abide with me!</w:t>
      </w:r>
      <w:r w:rsidRPr="006A7052">
        <w:br/>
        <w:t>Verse 4</w:t>
      </w:r>
      <w:r w:rsidRPr="006A7052">
        <w:br/>
        <w:t>I fear no foe, with Thee at hand to bless;</w:t>
      </w:r>
      <w:r w:rsidRPr="006A7052">
        <w:br/>
        <w:t>Ills have no weight and tears no bitterness.</w:t>
      </w:r>
      <w:r w:rsidRPr="006A7052">
        <w:br/>
        <w:t>Where is death's sting? Where, grave, thy victory?</w:t>
      </w:r>
      <w:r w:rsidRPr="006A7052">
        <w:br/>
        <w:t>I triumph still if Thou abide with me.</w:t>
      </w:r>
      <w:r w:rsidRPr="006A7052">
        <w:br/>
        <w:t>Hold Thou Thy cross before my closing eyes;</w:t>
      </w:r>
      <w:r w:rsidRPr="006A7052">
        <w:br/>
        <w:t>Shine through the gloom and</w:t>
      </w:r>
      <w:r w:rsidRPr="006A7052">
        <w:br/>
        <w:t>Point me to the skies;</w:t>
      </w:r>
      <w:r w:rsidRPr="006A7052">
        <w:br/>
        <w:t>Heaven's morning breaks and</w:t>
      </w:r>
      <w:r w:rsidRPr="006A7052">
        <w:br/>
        <w:t>Earth's vain shadows flee;</w:t>
      </w:r>
      <w:r w:rsidRPr="006A7052">
        <w:br/>
        <w:t>In life, in death, O Lord, abide with me!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530 All my hope on God is founded</w:t>
      </w:r>
    </w:p>
    <w:p w:rsidR="00B3499D" w:rsidRPr="006A7052" w:rsidRDefault="00000000">
      <w:r w:rsidRPr="006A7052">
        <w:t>Verse 1</w:t>
      </w:r>
      <w:r w:rsidRPr="006A7052">
        <w:br/>
        <w:t>All my hope on God is founded,</w:t>
      </w:r>
      <w:r w:rsidRPr="006A7052">
        <w:br/>
        <w:t>All my trust He will renew;</w:t>
      </w:r>
      <w:r w:rsidRPr="006A7052">
        <w:br/>
        <w:t>Safe through change and chance He guides me,</w:t>
      </w:r>
      <w:r w:rsidRPr="006A7052">
        <w:br/>
        <w:t>Only good and only true.</w:t>
      </w:r>
      <w:r w:rsidRPr="006A7052">
        <w:br/>
        <w:t>God unknown,</w:t>
      </w:r>
      <w:r w:rsidRPr="006A7052">
        <w:br/>
        <w:t>He alone calls my heart to be His own.</w:t>
      </w:r>
      <w:r w:rsidRPr="006A7052">
        <w:br/>
        <w:t>Human pride and earthly glory,</w:t>
      </w:r>
      <w:r w:rsidRPr="006A7052">
        <w:br/>
        <w:t>Sword and crown betray God's trust;</w:t>
      </w:r>
      <w:r w:rsidRPr="006A7052">
        <w:br/>
        <w:t>Though with care and toil we build them,</w:t>
      </w:r>
      <w:r w:rsidRPr="006A7052">
        <w:br/>
        <w:t>Tower and temple fall to dust.</w:t>
      </w:r>
      <w:r w:rsidRPr="006A7052">
        <w:br/>
        <w:t>But God's power,</w:t>
      </w:r>
      <w:r w:rsidRPr="006A7052">
        <w:br/>
        <w:t>Hour by hour, is my temple and my tower.</w:t>
      </w:r>
      <w:r w:rsidRPr="006A7052">
        <w:br/>
        <w:t>God's great goodness lasts forever,</w:t>
      </w:r>
      <w:r w:rsidRPr="006A7052">
        <w:br/>
        <w:t>Deep His wisdom passing thought:</w:t>
      </w:r>
      <w:r w:rsidRPr="006A7052">
        <w:br/>
        <w:t>Splendor, light and life attend Him,</w:t>
      </w:r>
      <w:r w:rsidRPr="006A7052">
        <w:br/>
        <w:t>Beauty springing out of naught.</w:t>
      </w:r>
      <w:r w:rsidRPr="006A7052">
        <w:br/>
        <w:t>Evermore,</w:t>
      </w:r>
      <w:r w:rsidRPr="006A7052">
        <w:br/>
        <w:t>From His store newborn worlds rise and adore.</w:t>
      </w:r>
      <w:r w:rsidRPr="006A7052">
        <w:br/>
        <w:t>Day by day the mighty Giver</w:t>
      </w:r>
      <w:r w:rsidRPr="006A7052">
        <w:br/>
        <w:t>Showers gifts on us below;</w:t>
      </w:r>
      <w:r w:rsidRPr="006A7052">
        <w:br/>
        <w:t>His desire our souls delight in,</w:t>
      </w:r>
      <w:r w:rsidRPr="006A7052">
        <w:br/>
        <w:t>Pleasure leads us where we go.</w:t>
      </w:r>
      <w:r w:rsidRPr="006A7052">
        <w:br/>
        <w:t>See love stand</w:t>
      </w:r>
      <w:r w:rsidRPr="006A7052">
        <w:br/>
        <w:t>At His hand, joy awaits at His command!</w:t>
      </w:r>
      <w:r w:rsidRPr="006A7052">
        <w:br/>
        <w:t>Still from earth to God in Heaven</w:t>
      </w:r>
      <w:r w:rsidRPr="006A7052">
        <w:br/>
        <w:t>Sacrifice of praise be done,</w:t>
      </w:r>
      <w:r w:rsidRPr="006A7052">
        <w:br/>
        <w:t>High above all praises praising</w:t>
      </w:r>
      <w:r w:rsidRPr="006A7052">
        <w:br/>
        <w:t>For the gift of Christ His Son.</w:t>
      </w:r>
      <w:r w:rsidRPr="006A7052">
        <w:br/>
        <w:t>Hear Christ call</w:t>
      </w:r>
      <w:r w:rsidRPr="006A7052">
        <w:br/>
        <w:t>One and all: those who follow shall not fall.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531 As the varied way fo life</w:t>
      </w:r>
    </w:p>
    <w:p w:rsidR="00B3499D" w:rsidRPr="006A7052" w:rsidRDefault="00000000">
      <w:r w:rsidRPr="006A7052">
        <w:t>Verse 1</w:t>
      </w:r>
      <w:r w:rsidRPr="006A7052">
        <w:br/>
        <w:t>As the varied way of life we journey,</w:t>
      </w:r>
      <w:r w:rsidRPr="006A7052">
        <w:br/>
        <w:t>Come the plains and then the mountainside,</w:t>
      </w:r>
      <w:r w:rsidRPr="006A7052">
        <w:br/>
        <w:t>Come the days of joy then birds are singing,</w:t>
      </w:r>
      <w:r w:rsidRPr="006A7052">
        <w:br/>
        <w:t>And the world is fair and sweet and wide;</w:t>
      </w:r>
      <w:r w:rsidRPr="006A7052">
        <w:br/>
        <w:t>Then a deeper joy comes, overfilling,</w:t>
      </w:r>
      <w:r w:rsidRPr="006A7052">
        <w:br/>
        <w:t>From the everlasting throne of love,</w:t>
      </w:r>
      <w:r w:rsidRPr="006A7052">
        <w:br/>
        <w:t xml:space="preserve">And all other joy is but an echo </w:t>
      </w:r>
      <w:r w:rsidRPr="006A7052">
        <w:br/>
        <w:t>From the ever‑</w:t>
      </w:r>
      <w:r w:rsidRPr="006A7052">
        <w:br/>
        <w:t>blessèd</w:t>
      </w:r>
      <w:r w:rsidRPr="006A7052">
        <w:br/>
        <w:t xml:space="preserve"> heights above.</w:t>
      </w:r>
      <w:r w:rsidRPr="006A7052">
        <w:br/>
        <w:t>There are shadows on the earthly pathway</w:t>
      </w:r>
      <w:r w:rsidRPr="006A7052">
        <w:br/>
        <w:t>Where, at times uncertainly, we tread;</w:t>
      </w:r>
      <w:r w:rsidRPr="006A7052">
        <w:br/>
        <w:t>In perplexity we halt and linger</w:t>
      </w:r>
      <w:r w:rsidRPr="006A7052">
        <w:br/>
        <w:t>Till our faith again is upward led.</w:t>
      </w:r>
      <w:r w:rsidRPr="006A7052">
        <w:br/>
        <w:t>For the heights of truth are ever calling,</w:t>
      </w:r>
      <w:r w:rsidRPr="006A7052">
        <w:br/>
        <w:t>And celestial radiance from afar</w:t>
      </w:r>
      <w:r w:rsidRPr="006A7052">
        <w:br/>
        <w:t>On our pilgrim way is gently falling</w:t>
      </w:r>
      <w:r w:rsidRPr="006A7052">
        <w:br/>
        <w:t>For our comfort where the shadows are.</w:t>
      </w:r>
      <w:r w:rsidRPr="006A7052">
        <w:br/>
        <w:t>In the days of peace and golden sunshine,</w:t>
      </w:r>
      <w:r w:rsidRPr="006A7052">
        <w:br/>
        <w:t>In the days of joy, or days of woe,</w:t>
      </w:r>
      <w:r w:rsidRPr="006A7052">
        <w:br/>
        <w:t>There is confidence in him who holds us;</w:t>
      </w:r>
      <w:r w:rsidRPr="006A7052">
        <w:br/>
        <w:t>There is light to guide us here below.</w:t>
      </w:r>
      <w:r w:rsidRPr="006A7052">
        <w:br/>
        <w:t>And beyond await the heights of rapture</w:t>
      </w:r>
      <w:r w:rsidRPr="006A7052">
        <w:br/>
        <w:t>Where all earthly joys, transcended, fade</w:t>
      </w:r>
      <w:r w:rsidRPr="006A7052">
        <w:br/>
        <w:t>In the glory of the Saviour's presence,</w:t>
      </w:r>
      <w:r w:rsidRPr="006A7052">
        <w:br/>
        <w:t>In the home eternal he has made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532 Day and night show evidence of God's creative hand</w:t>
      </w:r>
    </w:p>
    <w:p w:rsidR="00B3499D" w:rsidRPr="006A7052" w:rsidRDefault="00000000">
      <w:r w:rsidRPr="006A7052">
        <w:t>Verse 1</w:t>
      </w:r>
      <w:r w:rsidRPr="006A7052">
        <w:br/>
        <w:t>Day</w:t>
      </w:r>
      <w:r w:rsidRPr="006A7052">
        <w:br/>
        <w:t xml:space="preserve"> and night show evidence</w:t>
      </w:r>
      <w:r w:rsidRPr="006A7052">
        <w:br/>
        <w:t>Of God's creative hand,</w:t>
      </w:r>
      <w:r w:rsidRPr="006A7052">
        <w:br/>
        <w:t>I see His wonders everywhere;</w:t>
      </w:r>
      <w:r w:rsidRPr="006A7052">
        <w:br/>
        <w:t>But the Bible promises a pure and fairer land:</w:t>
      </w:r>
      <w:r w:rsidRPr="006A7052">
        <w:br/>
        <w:t>By the grace of God, I shall be there!</w:t>
      </w:r>
      <w:r w:rsidRPr="006A7052">
        <w:br/>
        <w:t>Beyond the blue horizon</w:t>
      </w:r>
      <w:r w:rsidRPr="006A7052">
        <w:br/>
        <w:t>There's another world, I know,</w:t>
      </w:r>
      <w:r w:rsidRPr="006A7052">
        <w:br/>
        <w:t>Where the “born again” shall go,</w:t>
      </w:r>
      <w:r w:rsidRPr="006A7052">
        <w:br/>
        <w:t>Meet the Lord who loves them so;</w:t>
      </w:r>
      <w:r w:rsidRPr="006A7052">
        <w:br/>
        <w:t>Beyond the blue horizon</w:t>
      </w:r>
      <w:r w:rsidRPr="006A7052">
        <w:br/>
        <w:t>There's another world, I know,</w:t>
      </w:r>
      <w:r w:rsidRPr="006A7052">
        <w:br/>
        <w:t>By the grace of God, I shall be there!</w:t>
      </w:r>
      <w:r w:rsidRPr="006A7052">
        <w:br/>
        <w:t>Jesus died, I never knew the love He had for me,</w:t>
      </w:r>
      <w:r w:rsidRPr="006A7052">
        <w:br/>
        <w:t>The burden of my sin to bear;</w:t>
      </w:r>
      <w:r w:rsidRPr="006A7052">
        <w:br/>
        <w:t>Now by faith, a citizen of Heaven I will be:</w:t>
      </w:r>
      <w:r w:rsidRPr="006A7052">
        <w:br/>
        <w:t>Wondrous grace of God, I shall be there!</w:t>
      </w:r>
      <w:r w:rsidRPr="006A7052">
        <w:br/>
        <w:t>Beyond the blue horizon</w:t>
      </w:r>
      <w:r w:rsidRPr="006A7052">
        <w:br/>
        <w:t>There's another world, I know,</w:t>
      </w:r>
      <w:r w:rsidRPr="006A7052">
        <w:br/>
        <w:t>Where the “born again” shall go,</w:t>
      </w:r>
      <w:r w:rsidRPr="006A7052">
        <w:br/>
        <w:t>Meet the Lord who loves them so;</w:t>
      </w:r>
      <w:r w:rsidRPr="006A7052">
        <w:br/>
        <w:t>Beyond the blue horizon</w:t>
      </w:r>
      <w:r w:rsidRPr="006A7052">
        <w:br/>
        <w:t>There's another world, I know,</w:t>
      </w:r>
      <w:r w:rsidRPr="006A7052">
        <w:br/>
        <w:t>By the grace of God, I shall be there!</w:t>
      </w:r>
      <w:r w:rsidRPr="006A7052">
        <w:br/>
        <w:t>Time will quickly vanish</w:t>
      </w:r>
      <w:r w:rsidRPr="006A7052">
        <w:br/>
        <w:t>And your life on earth be past,</w:t>
      </w:r>
      <w:r w:rsidRPr="006A7052">
        <w:br/>
        <w:t>To stand before God's throne prepare;</w:t>
      </w:r>
      <w:r w:rsidRPr="006A7052">
        <w:br/>
        <w:t>In that Home of Heaven all so glorious and vast,</w:t>
      </w:r>
      <w:r w:rsidRPr="006A7052">
        <w:br/>
        <w:t>By the grace of God, shall you be there?</w:t>
      </w:r>
      <w:r w:rsidRPr="006A7052">
        <w:br/>
        <w:t>Beyond the blue horizon</w:t>
      </w:r>
      <w:r w:rsidRPr="006A7052">
        <w:br/>
        <w:t>There's another world, I know,</w:t>
      </w:r>
      <w:r w:rsidRPr="006A7052">
        <w:br/>
        <w:t>Where the “born again” shall go,</w:t>
      </w:r>
      <w:r w:rsidRPr="006A7052">
        <w:br/>
        <w:t>Meet the Lord who loves them so;</w:t>
      </w:r>
      <w:r w:rsidRPr="006A7052">
        <w:br/>
        <w:t>Beyond the blue horizon</w:t>
      </w:r>
      <w:r w:rsidRPr="006A7052">
        <w:br/>
        <w:t>There's another world, I know,</w:t>
      </w:r>
      <w:r w:rsidRPr="006A7052">
        <w:br/>
        <w:t>By the grace of God, I shall be there!</w:t>
      </w:r>
      <w:r w:rsidRPr="006A7052">
        <w:br/>
        <w:t>By the grace of God, I shall be there!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533 Does Jesus Care</w:t>
      </w:r>
    </w:p>
    <w:p w:rsidR="00B3499D" w:rsidRPr="006A7052" w:rsidRDefault="00000000">
      <w:r w:rsidRPr="006A7052">
        <w:t>Vers</w:t>
      </w:r>
      <w:r w:rsidRPr="006A7052">
        <w:br/>
        <w:t>e 1</w:t>
      </w:r>
      <w:r w:rsidRPr="006A7052">
        <w:br/>
        <w:t>Does Jesus care when my heart is pained</w:t>
      </w:r>
      <w:r w:rsidRPr="006A7052">
        <w:br/>
        <w:t>Too deeply for mirth and song</w:t>
      </w:r>
      <w:r w:rsidRPr="006A7052">
        <w:br/>
        <w:t>As the burdens press and the cares distress</w:t>
      </w:r>
      <w:r w:rsidRPr="006A7052">
        <w:br/>
        <w:t>And the way grows weary and long</w:t>
      </w:r>
      <w:r w:rsidRPr="006A7052">
        <w:br/>
        <w:t>O yes He cares I know He cares</w:t>
      </w:r>
      <w:r w:rsidRPr="006A7052">
        <w:br/>
        <w:t>His heart is touched with my grief</w:t>
      </w:r>
      <w:r w:rsidRPr="006A7052">
        <w:br/>
        <w:t>When the days are weary</w:t>
      </w:r>
      <w:r w:rsidRPr="006A7052">
        <w:br/>
        <w:t>The long nights dreary</w:t>
      </w:r>
      <w:r w:rsidRPr="006A7052">
        <w:br/>
        <w:t>I know my Saviour cares</w:t>
      </w:r>
      <w:r w:rsidRPr="006A7052">
        <w:br/>
        <w:t>Does Jesus care when my way is dark</w:t>
      </w:r>
      <w:r w:rsidRPr="006A7052">
        <w:br/>
        <w:t>With a nameless dread and fear</w:t>
      </w:r>
      <w:r w:rsidRPr="006A7052">
        <w:br/>
        <w:t>As the daylight fades into deep night shades</w:t>
      </w:r>
      <w:r w:rsidRPr="006A7052">
        <w:br/>
        <w:t>Does He care enough to be near</w:t>
      </w:r>
      <w:r w:rsidRPr="006A7052">
        <w:br/>
        <w:t>O yes He cares I know He cares</w:t>
      </w:r>
      <w:r w:rsidRPr="006A7052">
        <w:br/>
        <w:t>His heart is touched with my grief</w:t>
      </w:r>
      <w:r w:rsidRPr="006A7052">
        <w:br/>
        <w:t>When the days are weary</w:t>
      </w:r>
      <w:r w:rsidRPr="006A7052">
        <w:br/>
        <w:t>The long nights dreary</w:t>
      </w:r>
      <w:r w:rsidRPr="006A7052">
        <w:br/>
        <w:t>I know my Saviour cares</w:t>
      </w:r>
      <w:r w:rsidRPr="006A7052">
        <w:br/>
        <w:t>Does Jesus care when I've tried and failed</w:t>
      </w:r>
      <w:r w:rsidRPr="006A7052">
        <w:br/>
        <w:t>To resist some temptation strong</w:t>
      </w:r>
      <w:r w:rsidRPr="006A7052">
        <w:br/>
        <w:t>When for my deep grief I find no relief</w:t>
      </w:r>
      <w:r w:rsidRPr="006A7052">
        <w:br/>
        <w:t>Though my tears flow all the night long</w:t>
      </w:r>
      <w:r w:rsidRPr="006A7052">
        <w:br/>
        <w:t>O yes He cares I know He cares</w:t>
      </w:r>
      <w:r w:rsidRPr="006A7052">
        <w:br/>
        <w:t>His heart is touched with my grief</w:t>
      </w:r>
      <w:r w:rsidRPr="006A7052">
        <w:br/>
        <w:t>When the days are weary</w:t>
      </w:r>
      <w:r w:rsidRPr="006A7052">
        <w:br/>
        <w:t>The long nights dreary</w:t>
      </w:r>
      <w:r w:rsidRPr="006A7052">
        <w:br/>
        <w:t>I know my Saviour cares</w:t>
      </w:r>
      <w:r w:rsidRPr="006A7052">
        <w:br/>
        <w:t>Does Jesus care when I've said goodbye</w:t>
      </w:r>
      <w:r w:rsidRPr="006A7052">
        <w:br/>
        <w:t>To the dearest on earth to me</w:t>
      </w:r>
      <w:r w:rsidRPr="006A7052">
        <w:br/>
        <w:t>And my sad heart aches till it nearly breaks</w:t>
      </w:r>
      <w:r w:rsidRPr="006A7052">
        <w:br/>
        <w:t>Is it aught to Him does He see</w:t>
      </w:r>
      <w:r w:rsidRPr="006A7052">
        <w:br/>
        <w:t>O yes He cares I know He cares</w:t>
      </w:r>
      <w:r w:rsidRPr="006A7052">
        <w:br/>
        <w:t>His heart is touched with my grief</w:t>
      </w:r>
      <w:r w:rsidRPr="006A7052">
        <w:br/>
        <w:t>When the days are weary</w:t>
      </w:r>
      <w:r w:rsidRPr="006A7052">
        <w:br/>
        <w:t>The long nights dreary</w:t>
      </w:r>
      <w:r w:rsidRPr="006A7052">
        <w:br/>
        <w:t>I know my Saviour cares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534 Give me the wings of faith to rise</w:t>
      </w:r>
    </w:p>
    <w:p w:rsidR="00B3499D" w:rsidRPr="006A7052" w:rsidRDefault="00000000">
      <w:r w:rsidRPr="006A7052">
        <w:t>Verse 1</w:t>
      </w:r>
      <w:r w:rsidRPr="006A7052">
        <w:br/>
        <w:t>Give me the wings of faith to rise</w:t>
      </w:r>
      <w:r w:rsidRPr="006A7052">
        <w:br/>
        <w:t>Within the veil, and see</w:t>
      </w:r>
      <w:r w:rsidRPr="006A7052">
        <w:br/>
        <w:t>The saints above, how great their joys,</w:t>
      </w:r>
      <w:r w:rsidRPr="006A7052">
        <w:br/>
        <w:t>How bright their glories be.</w:t>
      </w:r>
      <w:r w:rsidRPr="006A7052">
        <w:br/>
        <w:t>Chorus</w:t>
      </w:r>
      <w:r w:rsidRPr="006A7052">
        <w:br/>
        <w:t>They'll sing their welcome home to me,</w:t>
      </w:r>
      <w:r w:rsidRPr="006A7052">
        <w:br/>
        <w:t>They'll sing their welcome home to me;</w:t>
      </w:r>
      <w:r w:rsidRPr="006A7052">
        <w:br/>
        <w:t>And the angels will stand on the hallelujah strand</w:t>
      </w:r>
      <w:r w:rsidRPr="006A7052">
        <w:br/>
        <w:t>And sing me a welcome home.</w:t>
      </w:r>
      <w:r w:rsidRPr="006A7052">
        <w:br/>
        <w:t>Welcome, welcome home!</w:t>
      </w:r>
      <w:r w:rsidRPr="006A7052">
        <w:br/>
        <w:t>Welcome, welcome home!</w:t>
      </w:r>
      <w:r w:rsidRPr="006A7052">
        <w:br/>
        <w:t>And the angels will stand on the hallelujah strand</w:t>
      </w:r>
      <w:r w:rsidRPr="006A7052">
        <w:br/>
        <w:t>And sing me a welcome home.</w:t>
      </w:r>
      <w:r w:rsidRPr="006A7052">
        <w:br/>
        <w:t>Verse 2.</w:t>
      </w:r>
      <w:r w:rsidRPr="006A7052">
        <w:br/>
        <w:t>Once they were mourners here below</w:t>
      </w:r>
      <w:r w:rsidRPr="006A7052">
        <w:br/>
        <w:t>And poured out cries and tears;</w:t>
      </w:r>
      <w:r w:rsidRPr="006A7052">
        <w:br/>
        <w:t>They wrestled hard, as we do now,</w:t>
      </w:r>
      <w:r w:rsidRPr="006A7052">
        <w:br/>
        <w:t>With sins and doubts and fears.</w:t>
      </w:r>
      <w:r w:rsidRPr="006A7052">
        <w:br/>
        <w:t>Chorus</w:t>
      </w:r>
      <w:r w:rsidRPr="006A7052">
        <w:br/>
        <w:t>They'll sing their welcome home to me,</w:t>
      </w:r>
      <w:r w:rsidRPr="006A7052">
        <w:br/>
        <w:t>They'll sing their welcome home to me;</w:t>
      </w:r>
      <w:r w:rsidRPr="006A7052">
        <w:br/>
        <w:t>And the angels will stand on the hallelujah strand</w:t>
      </w:r>
      <w:r w:rsidRPr="006A7052">
        <w:br/>
        <w:t>And sing me a welcome home.</w:t>
      </w:r>
      <w:r w:rsidRPr="006A7052">
        <w:br/>
        <w:t>Welcome, welcome home!</w:t>
      </w:r>
      <w:r w:rsidRPr="006A7052">
        <w:br/>
        <w:t>Welcome, welcome home!</w:t>
      </w:r>
      <w:r w:rsidRPr="006A7052">
        <w:br/>
        <w:t>And the angels will stand on the hallelujah strand</w:t>
      </w:r>
      <w:r w:rsidRPr="006A7052">
        <w:br/>
        <w:t>And sing me a welcome home.</w:t>
      </w:r>
      <w:r w:rsidRPr="006A7052">
        <w:br/>
        <w:t>Verse 3.</w:t>
      </w:r>
      <w:r w:rsidRPr="006A7052">
        <w:br/>
        <w:t>I ask them whence their victory came;</w:t>
      </w:r>
      <w:r w:rsidRPr="006A7052">
        <w:br/>
        <w:t>They, with united breath,</w:t>
      </w:r>
      <w:r w:rsidRPr="006A7052">
        <w:br/>
        <w:t>Ascribe their conquest to the Lamb,</w:t>
      </w:r>
      <w:r w:rsidRPr="006A7052">
        <w:br/>
        <w:t>Their triumph to His death.</w:t>
      </w:r>
      <w:r w:rsidRPr="006A7052">
        <w:br/>
        <w:t>Chorus</w:t>
      </w:r>
      <w:r w:rsidRPr="006A7052">
        <w:br/>
        <w:t>They'll sing their welcome home to me,</w:t>
      </w:r>
      <w:r w:rsidRPr="006A7052">
        <w:br/>
        <w:t>They'll sing their welcome home to me;</w:t>
      </w:r>
      <w:r w:rsidRPr="006A7052">
        <w:br/>
        <w:t>And the angels will stand on the hallelujah strand</w:t>
      </w:r>
      <w:r w:rsidRPr="006A7052">
        <w:br/>
        <w:t>And sing me a welcome home.</w:t>
      </w:r>
      <w:r w:rsidRPr="006A7052">
        <w:br/>
        <w:t>Welcome, welcome home!</w:t>
      </w:r>
      <w:r w:rsidRPr="006A7052">
        <w:br/>
        <w:t>Welcome, welcome home!</w:t>
      </w:r>
      <w:r w:rsidRPr="006A7052">
        <w:br/>
        <w:t>And the angels will stand on the hallelujah strand</w:t>
      </w:r>
      <w:r w:rsidRPr="006A7052">
        <w:br/>
        <w:t>And sing me a welcome home.</w:t>
      </w:r>
      <w:r w:rsidRPr="006A7052">
        <w:br/>
      </w:r>
      <w:r w:rsidRPr="006A7052">
        <w:lastRenderedPageBreak/>
        <w:t>Verse 4.</w:t>
      </w:r>
      <w:r w:rsidRPr="006A7052">
        <w:br/>
        <w:t>They marked the footsteps that He trod;</w:t>
      </w:r>
      <w:r w:rsidRPr="006A7052">
        <w:br/>
        <w:t>His zeal inspired their breast;</w:t>
      </w:r>
      <w:r w:rsidRPr="006A7052">
        <w:br/>
        <w:t>And, following their incarnate God,</w:t>
      </w:r>
      <w:r w:rsidRPr="006A7052">
        <w:br/>
        <w:t>Possess the promised rest.</w:t>
      </w:r>
      <w:r w:rsidRPr="006A7052">
        <w:br/>
        <w:t>Chorus</w:t>
      </w:r>
      <w:r w:rsidRPr="006A7052">
        <w:br/>
        <w:t>They'll sing their welcome home to me,</w:t>
      </w:r>
      <w:r w:rsidRPr="006A7052">
        <w:br/>
        <w:t>They'll sing their welcome home to me;</w:t>
      </w:r>
      <w:r w:rsidRPr="006A7052">
        <w:br/>
        <w:t>And the angels will stand on the hallelujah strand</w:t>
      </w:r>
      <w:r w:rsidRPr="006A7052">
        <w:br/>
        <w:t>And sing me a welcome home.</w:t>
      </w:r>
      <w:r w:rsidRPr="006A7052">
        <w:br/>
        <w:t>Welcome, welcome home!</w:t>
      </w:r>
      <w:r w:rsidRPr="006A7052">
        <w:br/>
        <w:t>Welcome, welcome home!</w:t>
      </w:r>
      <w:r w:rsidRPr="006A7052">
        <w:br/>
        <w:t>And the angels will stand on the hallelujah strand</w:t>
      </w:r>
      <w:r w:rsidRPr="006A7052">
        <w:br/>
        <w:t>And sing me a welcome home.</w:t>
      </w:r>
      <w:r w:rsidRPr="006A7052">
        <w:br/>
        <w:t>Verse 5.</w:t>
      </w:r>
      <w:r w:rsidRPr="006A7052">
        <w:br/>
        <w:t>Our glorious leader claims our praise</w:t>
      </w:r>
      <w:r w:rsidRPr="006A7052">
        <w:br/>
        <w:t>For His own pattern given,</w:t>
      </w:r>
      <w:r w:rsidRPr="006A7052">
        <w:br/>
        <w:t>While the long cloud of witnesses</w:t>
      </w:r>
      <w:r w:rsidRPr="006A7052">
        <w:br/>
        <w:t>Shows the same path to Heaven.</w:t>
      </w:r>
      <w:r w:rsidRPr="006A7052">
        <w:br/>
        <w:t>Chorus</w:t>
      </w:r>
      <w:r w:rsidRPr="006A7052">
        <w:br/>
        <w:t>They'll sing their welcome home to me,</w:t>
      </w:r>
      <w:r w:rsidRPr="006A7052">
        <w:br/>
        <w:t>They'll sing their welcome home to me;</w:t>
      </w:r>
      <w:r w:rsidRPr="006A7052">
        <w:br/>
        <w:t>And the angels will stand on the hallelujah strand</w:t>
      </w:r>
      <w:r w:rsidRPr="006A7052">
        <w:br/>
        <w:t>And sing me a welcome home.</w:t>
      </w:r>
      <w:r w:rsidRPr="006A7052">
        <w:br/>
        <w:t>Welcome, welcome home!</w:t>
      </w:r>
      <w:r w:rsidRPr="006A7052">
        <w:br/>
        <w:t>Welcome, welcome home!</w:t>
      </w:r>
      <w:r w:rsidRPr="006A7052">
        <w:br/>
        <w:t>And the angels will stand on the hallelujah strand</w:t>
      </w:r>
      <w:r w:rsidRPr="006A7052">
        <w:br/>
        <w:t>And sing me a welcome home.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535 Glorious Things of Thee Are Spoken</w:t>
      </w:r>
    </w:p>
    <w:p w:rsidR="00B3499D" w:rsidRPr="006A7052" w:rsidRDefault="00000000">
      <w:r w:rsidRPr="006A7052">
        <w:t>Verse 1</w:t>
      </w:r>
      <w:r w:rsidRPr="006A7052">
        <w:br/>
        <w:t>Glorious things of thee are spoken,</w:t>
      </w:r>
      <w:r w:rsidRPr="006A7052">
        <w:br/>
        <w:t>Zion, city of our God;</w:t>
      </w:r>
      <w:r w:rsidRPr="006A7052">
        <w:br/>
        <w:t>He whose word cannot be broken</w:t>
      </w:r>
      <w:r w:rsidRPr="006A7052">
        <w:br/>
        <w:t>Formed thee for his own abode.</w:t>
      </w:r>
      <w:r w:rsidRPr="006A7052">
        <w:br/>
        <w:t>On the rock of ages founded,</w:t>
      </w:r>
      <w:r w:rsidRPr="006A7052">
        <w:br/>
        <w:t>What can shake thy sure repose?</w:t>
      </w:r>
      <w:r w:rsidRPr="006A7052">
        <w:br/>
        <w:t>with salvation's walls surrounded,</w:t>
      </w:r>
      <w:r w:rsidRPr="006A7052">
        <w:br/>
        <w:t>Thou mayest smile at all thy foes.</w:t>
      </w:r>
      <w:r w:rsidRPr="006A7052">
        <w:br/>
        <w:t>Verse 2</w:t>
      </w:r>
      <w:r w:rsidRPr="006A7052">
        <w:br/>
        <w:t>See, the streams of living waters,</w:t>
      </w:r>
      <w:r w:rsidRPr="006A7052">
        <w:br/>
        <w:t>Springing from eternal love,</w:t>
      </w:r>
      <w:r w:rsidRPr="006A7052">
        <w:br/>
        <w:t>Well supply thy sons and daughters,</w:t>
      </w:r>
      <w:r w:rsidRPr="006A7052">
        <w:br/>
        <w:t>And all fear of want remove;</w:t>
      </w:r>
      <w:r w:rsidRPr="006A7052">
        <w:br/>
        <w:t>Who can faint while such a river</w:t>
      </w:r>
      <w:r w:rsidRPr="006A7052">
        <w:br/>
        <w:t>Ever flows their thirst to assuage;</w:t>
      </w:r>
      <w:r w:rsidRPr="006A7052">
        <w:br/>
        <w:t>Grace which, like the Lord, the giver,</w:t>
      </w:r>
      <w:r w:rsidRPr="006A7052">
        <w:br/>
        <w:t>Never fails from age to age?</w:t>
      </w:r>
      <w:r w:rsidRPr="006A7052">
        <w:br/>
        <w:t>Verse 3</w:t>
      </w:r>
      <w:r w:rsidRPr="006A7052">
        <w:br/>
        <w:t>Saviour, if of Zion's city</w:t>
      </w:r>
      <w:r w:rsidRPr="006A7052">
        <w:br/>
        <w:t>I through grace a member am,</w:t>
      </w:r>
      <w:r w:rsidRPr="006A7052">
        <w:br/>
        <w:t>Let the world deride or pity,</w:t>
      </w:r>
      <w:r w:rsidRPr="006A7052">
        <w:br/>
        <w:t>I will glory in thy name.</w:t>
      </w:r>
      <w:r w:rsidRPr="006A7052">
        <w:br/>
        <w:t>Fading is the worldling's pleasure,</w:t>
      </w:r>
      <w:r w:rsidRPr="006A7052">
        <w:br/>
        <w:t>All his boasted pomp and show;</w:t>
      </w:r>
      <w:r w:rsidRPr="006A7052">
        <w:br/>
        <w:t>Solid joys and lasting treasure</w:t>
      </w:r>
      <w:r w:rsidRPr="006A7052">
        <w:br/>
        <w:t>None but Zion's children know.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536 Heavenly </w:t>
      </w:r>
      <w:proofErr w:type="gramStart"/>
      <w:r w:rsidRPr="006A7052">
        <w:t>Father</w:t>
      </w:r>
      <w:proofErr w:type="gramEnd"/>
      <w:r w:rsidRPr="006A7052">
        <w:t xml:space="preserve"> You Have Brought Us</w:t>
      </w:r>
    </w:p>
    <w:p w:rsidR="00B3499D" w:rsidRPr="006A7052" w:rsidRDefault="00000000">
      <w:r w:rsidRPr="006A7052">
        <w:t>Verse 1</w:t>
      </w:r>
      <w:r w:rsidRPr="006A7052">
        <w:br/>
        <w:t>Heavenly Father you have brought us</w:t>
      </w:r>
      <w:r w:rsidRPr="006A7052">
        <w:br/>
        <w:t>Safely to the present day</w:t>
      </w:r>
      <w:r w:rsidRPr="006A7052">
        <w:br/>
        <w:t>Gently leading on our footsteps</w:t>
      </w:r>
      <w:r w:rsidRPr="006A7052">
        <w:br/>
        <w:t>Watching o'er us all the way</w:t>
      </w:r>
      <w:r w:rsidRPr="006A7052">
        <w:br/>
        <w:t>Friend and guide through life's long journey</w:t>
      </w:r>
      <w:r w:rsidRPr="006A7052">
        <w:br/>
        <w:t>Grateful hearts to you we bring</w:t>
      </w:r>
      <w:r w:rsidRPr="006A7052">
        <w:br/>
        <w:t>But for love so true and changeless</w:t>
      </w:r>
      <w:r w:rsidRPr="006A7052">
        <w:br/>
        <w:t>How shall we fit praises sing</w:t>
      </w:r>
      <w:r w:rsidRPr="006A7052">
        <w:br/>
        <w:t>Mercies new and never-failing</w:t>
      </w:r>
      <w:r w:rsidRPr="006A7052">
        <w:br/>
        <w:t>Brightly shine through all the past</w:t>
      </w:r>
      <w:r w:rsidRPr="006A7052">
        <w:br/>
        <w:t>Watchful care and loving-kindness</w:t>
      </w:r>
      <w:r w:rsidRPr="006A7052">
        <w:br/>
        <w:t>Always near from first to last</w:t>
      </w:r>
      <w:r w:rsidRPr="006A7052">
        <w:br/>
        <w:t>Tender love divine protection</w:t>
      </w:r>
      <w:r w:rsidRPr="006A7052">
        <w:br/>
        <w:t>Ever with us day and night</w:t>
      </w:r>
      <w:r w:rsidRPr="006A7052">
        <w:br/>
        <w:t>Blessings more than we can number</w:t>
      </w:r>
      <w:r w:rsidRPr="006A7052">
        <w:br/>
        <w:t>Strew the path with golden light</w:t>
      </w:r>
      <w:r w:rsidRPr="006A7052">
        <w:br/>
        <w:t>Into everlasting light</w:t>
      </w:r>
      <w:r w:rsidRPr="006A7052">
        <w:br/>
        <w:t>Shadows deep have crossed our pathway</w:t>
      </w:r>
      <w:r w:rsidRPr="006A7052">
        <w:br/>
        <w:t>We have trembled in the storm</w:t>
      </w:r>
      <w:r w:rsidRPr="006A7052">
        <w:br/>
        <w:t>Clouds have gathered round so darkly</w:t>
      </w:r>
      <w:r w:rsidRPr="006A7052">
        <w:br/>
        <w:t>That we could not see your form</w:t>
      </w:r>
      <w:r w:rsidRPr="006A7052">
        <w:br/>
        <w:t>Yet your love has never left us</w:t>
      </w:r>
      <w:r w:rsidRPr="006A7052">
        <w:br/>
        <w:t>In our griefs to be alone</w:t>
      </w:r>
      <w:r w:rsidRPr="006A7052">
        <w:br/>
        <w:t>And the help each gave the other</w:t>
      </w:r>
      <w:r w:rsidRPr="006A7052">
        <w:br/>
        <w:t>Was the strength that is your own</w:t>
      </w:r>
      <w:r w:rsidRPr="006A7052">
        <w:br/>
        <w:t>Many that we loved have left us</w:t>
      </w:r>
      <w:r w:rsidRPr="006A7052">
        <w:br/>
        <w:t>Reaching first their journey's end</w:t>
      </w:r>
      <w:r w:rsidRPr="006A7052">
        <w:br/>
        <w:t>Now they wait to give us welcome</w:t>
      </w:r>
      <w:r w:rsidRPr="006A7052">
        <w:br/>
        <w:t>Brother sister child and friend</w:t>
      </w:r>
      <w:r w:rsidRPr="006A7052">
        <w:br/>
        <w:t>When at last our journey's over</w:t>
      </w:r>
      <w:r w:rsidRPr="006A7052">
        <w:br/>
        <w:t>And we pass away from sight</w:t>
      </w:r>
      <w:r w:rsidRPr="006A7052">
        <w:br/>
        <w:t>Father take us through the darkness</w:t>
      </w:r>
      <w:r w:rsidRPr="006A7052">
        <w:br/>
        <w:t>Into everlasting light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537 I have a home that is fairer than day</w:t>
      </w:r>
    </w:p>
    <w:p w:rsidR="00B3499D" w:rsidRPr="006A7052" w:rsidRDefault="00000000">
      <w:r w:rsidRPr="006A7052">
        <w:t>Verse 1</w:t>
      </w:r>
      <w:r w:rsidRPr="006A7052">
        <w:br/>
        <w:t>I have a Home that is fairer than day,</w:t>
      </w:r>
      <w:r w:rsidRPr="006A7052">
        <w:br/>
        <w:t>And my dear Savior has shown me the way;</w:t>
      </w:r>
      <w:r w:rsidRPr="006A7052">
        <w:br/>
        <w:t>Oft when I'm sad and temptations arise,</w:t>
      </w:r>
      <w:r w:rsidRPr="006A7052">
        <w:br/>
        <w:t>I look to my Home far away.</w:t>
      </w:r>
      <w:r w:rsidRPr="006A7052">
        <w:br/>
        <w:t>Chorus</w:t>
      </w:r>
      <w:r w:rsidRPr="006A7052">
        <w:br/>
        <w:t>My Home is in Heaven, there is no parting there,</w:t>
      </w:r>
      <w:r w:rsidRPr="006A7052">
        <w:br/>
        <w:t>All will be happy, glorious, bright and fair;</w:t>
      </w:r>
      <w:r w:rsidRPr="006A7052">
        <w:br/>
        <w:t>There'll be no sorrow, there will be no tears</w:t>
      </w:r>
      <w:r w:rsidRPr="006A7052">
        <w:br/>
        <w:t>In that bright Home far away.</w:t>
      </w:r>
      <w:r w:rsidRPr="006A7052">
        <w:br/>
        <w:t>Verse 2.</w:t>
      </w:r>
      <w:r w:rsidRPr="006A7052">
        <w:br/>
        <w:t>Friends I shall see who have journeyed before</w:t>
      </w:r>
      <w:r w:rsidRPr="006A7052">
        <w:br/>
        <w:t>And landed safe on that beautiful shore;</w:t>
      </w:r>
      <w:r w:rsidRPr="006A7052">
        <w:br/>
        <w:t>I shall see Jesus, that will be my joy</w:t>
      </w:r>
      <w:r w:rsidRPr="006A7052">
        <w:br/>
        <w:t>In that bright Home far away.</w:t>
      </w:r>
      <w:r w:rsidRPr="006A7052">
        <w:br/>
        <w:t>My Home is in Heaven, there is no parting there,</w:t>
      </w:r>
      <w:r w:rsidRPr="006A7052">
        <w:br/>
        <w:t>All will be happy, glorious, bright and fair;</w:t>
      </w:r>
      <w:r w:rsidRPr="006A7052">
        <w:br/>
        <w:t>There'll be no sorrow, there will be no tears</w:t>
      </w:r>
      <w:r w:rsidRPr="006A7052">
        <w:br/>
        <w:t>In that bright Home far away.</w:t>
      </w:r>
      <w:r w:rsidRPr="006A7052">
        <w:br/>
        <w:t>O who will journey to Heaven with me?</w:t>
      </w:r>
      <w:r w:rsidRPr="006A7052">
        <w:br/>
        <w:t>Jesus has died that we all may be free;</w:t>
      </w:r>
      <w:r w:rsidRPr="006A7052">
        <w:br/>
        <w:t>Come then to Him who has laid up for you</w:t>
      </w:r>
      <w:r w:rsidRPr="006A7052">
        <w:br/>
        <w:t>A crown in that Home far away.</w:t>
      </w:r>
      <w:r w:rsidRPr="006A7052">
        <w:br/>
        <w:t>My Home is in Heaven, there is no parting there,</w:t>
      </w:r>
      <w:r w:rsidRPr="006A7052">
        <w:br/>
        <w:t>All will be happy, glorious, bright and fair;</w:t>
      </w:r>
      <w:r w:rsidRPr="006A7052">
        <w:br/>
        <w:t>There'll be no sorrow, there will be no tears</w:t>
      </w:r>
      <w:r w:rsidRPr="006A7052">
        <w:br/>
        <w:t>In that bright Home far away.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538 Im </w:t>
      </w:r>
      <w:proofErr w:type="gramStart"/>
      <w:r w:rsidRPr="006A7052">
        <w:t>But</w:t>
      </w:r>
      <w:proofErr w:type="gramEnd"/>
      <w:r w:rsidRPr="006A7052">
        <w:t xml:space="preserve"> A Stranger Here</w:t>
      </w:r>
    </w:p>
    <w:p w:rsidR="00B3499D" w:rsidRPr="006A7052" w:rsidRDefault="00000000">
      <w:r w:rsidRPr="006A7052">
        <w:t>Verse 1</w:t>
      </w:r>
      <w:r w:rsidRPr="006A7052">
        <w:br/>
        <w:t>I'm but a stranger here</w:t>
      </w:r>
      <w:r w:rsidRPr="006A7052">
        <w:br/>
        <w:t>Heaven is my home</w:t>
      </w:r>
      <w:r w:rsidRPr="006A7052">
        <w:br/>
        <w:t>Earth is a desert drear</w:t>
      </w:r>
      <w:r w:rsidRPr="006A7052">
        <w:br/>
        <w:t>Heaven is my home</w:t>
      </w:r>
      <w:r w:rsidRPr="006A7052">
        <w:br/>
        <w:t>Danger and sorrow stand</w:t>
      </w:r>
      <w:r w:rsidRPr="006A7052">
        <w:br/>
        <w:t>Round me on every hand</w:t>
      </w:r>
      <w:r w:rsidRPr="006A7052">
        <w:br/>
        <w:t>Heaven is my fatherland</w:t>
      </w:r>
      <w:r w:rsidRPr="006A7052">
        <w:br/>
        <w:t>Heaven is my home</w:t>
      </w:r>
      <w:r w:rsidRPr="006A7052">
        <w:br/>
        <w:t>What though the tempest rage</w:t>
      </w:r>
      <w:r w:rsidRPr="006A7052">
        <w:br/>
        <w:t>Heaven is my home</w:t>
      </w:r>
      <w:r w:rsidRPr="006A7052">
        <w:br/>
        <w:t>Short is pilgrimage</w:t>
      </w:r>
      <w:r w:rsidRPr="006A7052">
        <w:br/>
        <w:t>Heaven is my home</w:t>
      </w:r>
      <w:r w:rsidRPr="006A7052">
        <w:br/>
        <w:t>And time's wild wintry blast</w:t>
      </w:r>
      <w:r w:rsidRPr="006A7052">
        <w:br/>
        <w:t>Soon will be overpast</w:t>
      </w:r>
      <w:r w:rsidRPr="006A7052">
        <w:br/>
        <w:t>I shall reach home at last</w:t>
      </w:r>
      <w:r w:rsidRPr="006A7052">
        <w:br/>
        <w:t>Heaven is my home</w:t>
      </w:r>
      <w:r w:rsidRPr="006A7052">
        <w:br/>
        <w:t>Verse 3</w:t>
      </w:r>
      <w:r w:rsidRPr="006A7052">
        <w:br/>
        <w:t>There at my Saviour's side</w:t>
      </w:r>
      <w:r w:rsidRPr="006A7052">
        <w:br/>
        <w:t>Heaven is my home</w:t>
      </w:r>
      <w:r w:rsidRPr="006A7052">
        <w:br/>
        <w:t>I shall be glorified</w:t>
      </w:r>
      <w:r w:rsidRPr="006A7052">
        <w:br/>
        <w:t>Heaven is my home</w:t>
      </w:r>
      <w:r w:rsidRPr="006A7052">
        <w:br/>
        <w:t>There with the good and blest</w:t>
      </w:r>
      <w:r w:rsidRPr="006A7052">
        <w:br/>
        <w:t>Those I loved most and best</w:t>
      </w:r>
      <w:r w:rsidRPr="006A7052">
        <w:br/>
        <w:t>I shall for ever rest</w:t>
      </w:r>
      <w:r w:rsidRPr="006A7052">
        <w:br/>
        <w:t>Heaven is my home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539 Jesus, lead me up the mountain</w:t>
      </w:r>
    </w:p>
    <w:p w:rsidR="00B3499D" w:rsidRPr="006A7052" w:rsidRDefault="00000000">
      <w:r w:rsidRPr="006A7052">
        <w:t>Verse 1</w:t>
      </w:r>
      <w:r w:rsidRPr="006A7052">
        <w:br/>
        <w:t>Jesus, lead me up the mountain,</w:t>
      </w:r>
      <w:r w:rsidRPr="006A7052">
        <w:br/>
        <w:t>Where the whitest robes are seen,</w:t>
      </w:r>
      <w:r w:rsidRPr="006A7052">
        <w:br/>
        <w:t>Where the saints can see the fountain,</w:t>
      </w:r>
      <w:r w:rsidRPr="006A7052">
        <w:br/>
        <w:t>Where we may be pure and clean.</w:t>
      </w:r>
      <w:r w:rsidRPr="006A7052">
        <w:br/>
        <w:t>Lead me higher up the mountain,</w:t>
      </w:r>
      <w:r w:rsidRPr="006A7052">
        <w:br/>
        <w:t>Give me fellowship with Thee;</w:t>
      </w:r>
      <w:r w:rsidRPr="006A7052">
        <w:br/>
        <w:t>In Thy light I see the fountain,</w:t>
      </w:r>
      <w:r w:rsidRPr="006A7052">
        <w:br/>
        <w:t>And the blood now cleanses me.</w:t>
      </w:r>
      <w:r w:rsidRPr="006A7052">
        <w:br/>
        <w:t>Higher up where light increases,</w:t>
      </w:r>
      <w:r w:rsidRPr="006A7052">
        <w:br/>
        <w:t>Far beyond earth's fading dross,</w:t>
      </w:r>
      <w:r w:rsidRPr="006A7052">
        <w:br/>
        <w:t>Where the life of sinning ceases,</w:t>
      </w:r>
      <w:r w:rsidRPr="006A7052">
        <w:br/>
        <w:t>May I choose to gain through loss.</w:t>
      </w:r>
      <w:r w:rsidRPr="006A7052">
        <w:br/>
        <w:t>Lead me higher up the mountain,</w:t>
      </w:r>
      <w:r w:rsidRPr="006A7052">
        <w:br/>
        <w:t>Give me fellowship with Thee;</w:t>
      </w:r>
      <w:r w:rsidRPr="006A7052">
        <w:br/>
        <w:t>In Thy light I see the fountain,</w:t>
      </w:r>
      <w:r w:rsidRPr="006A7052">
        <w:br/>
        <w:t>And the blood now cleanses me.</w:t>
      </w:r>
      <w:r w:rsidRPr="006A7052">
        <w:br/>
        <w:t>Jesus, Light of God, now show me</w:t>
      </w:r>
      <w:r w:rsidRPr="006A7052">
        <w:br/>
        <w:t>Love that shall redeem, refine</w:t>
      </w:r>
      <w:r w:rsidRPr="006A7052">
        <w:br/>
        <w:t>All who walk with Thee and know Thee;</w:t>
      </w:r>
      <w:r w:rsidRPr="006A7052">
        <w:br/>
        <w:t>To Thy truth my heart incline.</w:t>
      </w:r>
      <w:r w:rsidRPr="006A7052">
        <w:br/>
        <w:t>Lead me higher up the mountain,</w:t>
      </w:r>
      <w:r w:rsidRPr="006A7052">
        <w:br/>
        <w:t>Give me fellowship with Thee;</w:t>
      </w:r>
      <w:r w:rsidRPr="006A7052">
        <w:br/>
        <w:t>In Thy light I see the fountain,</w:t>
      </w:r>
      <w:r w:rsidRPr="006A7052">
        <w:br/>
        <w:t>And the blood now cleanses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540 My times are in thy hand</w:t>
      </w:r>
    </w:p>
    <w:p w:rsidR="00B3499D" w:rsidRPr="006A7052" w:rsidRDefault="00000000">
      <w:r w:rsidRPr="006A7052">
        <w:t>Verse 1</w:t>
      </w:r>
      <w:r w:rsidRPr="006A7052">
        <w:br/>
        <w:t>My times are in Your hand,</w:t>
      </w:r>
      <w:r w:rsidRPr="006A7052">
        <w:br/>
        <w:t>My God, I wish them there!</w:t>
      </w:r>
      <w:r w:rsidRPr="006A7052">
        <w:br/>
        <w:t>My life, my friends, my soul I leave</w:t>
      </w:r>
      <w:r w:rsidRPr="006A7052">
        <w:br/>
        <w:t>Entirely to Your care.</w:t>
      </w:r>
      <w:r w:rsidRPr="006A7052">
        <w:br/>
        <w:t>Verse 2.</w:t>
      </w:r>
      <w:r w:rsidRPr="006A7052">
        <w:br/>
        <w:t>My times are in Your hand,</w:t>
      </w:r>
      <w:r w:rsidRPr="006A7052">
        <w:br/>
        <w:t>Whatever they may be,</w:t>
      </w:r>
      <w:r w:rsidRPr="006A7052">
        <w:br/>
        <w:t>Pleasing or painful, dark or bright,</w:t>
      </w:r>
      <w:r w:rsidRPr="006A7052">
        <w:br/>
        <w:t>As You know best for me.</w:t>
      </w:r>
      <w:r w:rsidRPr="006A7052">
        <w:br/>
        <w:t>My times are in Your hand,</w:t>
      </w:r>
      <w:r w:rsidRPr="006A7052">
        <w:br/>
        <w:t>Why should I doubt or fear?</w:t>
      </w:r>
      <w:r w:rsidRPr="006A7052">
        <w:br/>
        <w:t>A father's hand will never cause</w:t>
      </w:r>
      <w:r w:rsidRPr="006A7052">
        <w:br/>
        <w:t>His child a needless tear.</w:t>
      </w:r>
      <w:r w:rsidRPr="006A7052">
        <w:br/>
        <w:t>Verse 4.</w:t>
      </w:r>
      <w:r w:rsidRPr="006A7052">
        <w:br/>
        <w:t>My times are in Your hand,</w:t>
      </w:r>
      <w:r w:rsidRPr="006A7052">
        <w:br/>
        <w:t>Jesus, the crucified;</w:t>
      </w:r>
      <w:r w:rsidRPr="006A7052">
        <w:br/>
        <w:t>Those hands my cruel sins had pierced</w:t>
      </w:r>
      <w:r w:rsidRPr="006A7052">
        <w:br/>
        <w:t>Are now my guard and guide.</w:t>
      </w:r>
      <w:r w:rsidRPr="006A7052">
        <w:br/>
        <w:t>Verse 5.</w:t>
      </w:r>
      <w:r w:rsidRPr="006A7052">
        <w:br/>
        <w:t>My times are in Your hand,</w:t>
      </w:r>
      <w:r w:rsidRPr="006A7052">
        <w:br/>
        <w:t>I'll always trust in Thee;</w:t>
      </w:r>
      <w:r w:rsidRPr="006A7052">
        <w:br/>
        <w:t>And after death, at Your right hand</w:t>
      </w:r>
      <w:r w:rsidRPr="006A7052">
        <w:br/>
        <w:t>I shall forever be.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541 When Grief Is Raw</w:t>
      </w:r>
    </w:p>
    <w:p w:rsidR="00B3499D" w:rsidRPr="006A7052" w:rsidRDefault="00000000">
      <w:r w:rsidRPr="006A7052">
        <w:t>Verse 1</w:t>
      </w:r>
      <w:r w:rsidRPr="006A7052">
        <w:br/>
        <w:t>O Christ You wept when grief was raw</w:t>
      </w:r>
      <w:r w:rsidRPr="006A7052">
        <w:br/>
        <w:t>And felt for those who mourned their friend</w:t>
      </w:r>
      <w:r w:rsidRPr="006A7052">
        <w:br/>
        <w:t>Come close to where we would not be</w:t>
      </w:r>
      <w:r w:rsidRPr="006A7052">
        <w:br/>
        <w:t>And hold us numbed by this life's end</w:t>
      </w:r>
      <w:r w:rsidRPr="006A7052">
        <w:br/>
        <w:t>The well-loved voice is silent now</w:t>
      </w:r>
      <w:r w:rsidRPr="006A7052">
        <w:br/>
        <w:t>And we have much we meant to say</w:t>
      </w:r>
      <w:r w:rsidRPr="006A7052">
        <w:br/>
        <w:t>Collect our lost and wandering words</w:t>
      </w:r>
      <w:r w:rsidRPr="006A7052">
        <w:br/>
        <w:t>And keep them till the endless day</w:t>
      </w:r>
      <w:r w:rsidRPr="006A7052">
        <w:br/>
        <w:t>We try to hold what is not here</w:t>
      </w:r>
      <w:r w:rsidRPr="006A7052">
        <w:br/>
        <w:t>And fear for what we do not know</w:t>
      </w:r>
      <w:r w:rsidRPr="006A7052">
        <w:br/>
        <w:t>Oh take our hands in Yours Good Lord</w:t>
      </w:r>
      <w:r w:rsidRPr="006A7052">
        <w:br/>
        <w:t>And free us to let our friend go</w:t>
      </w:r>
      <w:r w:rsidRPr="006A7052">
        <w:br/>
        <w:t>In all our loneliness and doubt</w:t>
      </w:r>
      <w:r w:rsidRPr="006A7052">
        <w:br/>
        <w:t>Through what we cannot realise</w:t>
      </w:r>
      <w:r w:rsidRPr="006A7052">
        <w:br/>
        <w:t>Address us from Your empty tomb</w:t>
      </w:r>
      <w:r w:rsidRPr="006A7052">
        <w:br/>
        <w:t>And tell us that life never dies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542 On Jordan's stormy banks I stand</w:t>
      </w:r>
    </w:p>
    <w:p w:rsidR="00B3499D" w:rsidRPr="006A7052" w:rsidRDefault="00000000">
      <w:r w:rsidRPr="006A7052">
        <w:t>Verse 1</w:t>
      </w:r>
      <w:r w:rsidRPr="006A7052">
        <w:br/>
        <w:t>On Jordan's stormy banks I stand</w:t>
      </w:r>
      <w:r w:rsidRPr="006A7052">
        <w:br/>
        <w:t>And cast a wistful eye</w:t>
      </w:r>
      <w:r w:rsidRPr="006A7052">
        <w:br/>
        <w:t>To Canaan's fair and happy land,</w:t>
      </w:r>
      <w:r w:rsidRPr="006A7052">
        <w:br/>
        <w:t>Where my possessions lie.</w:t>
      </w:r>
      <w:r w:rsidRPr="006A7052">
        <w:br/>
        <w:t>I am bound for the Promised Land</w:t>
      </w:r>
      <w:r w:rsidRPr="006A7052">
        <w:br/>
        <w:t>I'm bound for the Promised Land;</w:t>
      </w:r>
      <w:r w:rsidRPr="006A7052">
        <w:br/>
        <w:t>O who will come and go with me?</w:t>
      </w:r>
      <w:r w:rsidRPr="006A7052">
        <w:br/>
        <w:t>I am bound for the Promised Land.</w:t>
      </w:r>
      <w:r w:rsidRPr="006A7052">
        <w:br/>
        <w:t>That bright, transporting, rapturous scene</w:t>
      </w:r>
      <w:r w:rsidRPr="006A7052">
        <w:br/>
        <w:t>That rises to my sight,</w:t>
      </w:r>
      <w:r w:rsidRPr="006A7052">
        <w:br/>
        <w:t>Sweet fields arrayed in living green,</w:t>
      </w:r>
      <w:r w:rsidRPr="006A7052">
        <w:br/>
        <w:t>And rivers of delight.</w:t>
      </w:r>
      <w:r w:rsidRPr="006A7052">
        <w:br/>
        <w:t>I am bound for the Promised Land</w:t>
      </w:r>
      <w:r w:rsidRPr="006A7052">
        <w:br/>
        <w:t>I'm bound for the Promised Land;</w:t>
      </w:r>
      <w:r w:rsidRPr="006A7052">
        <w:br/>
        <w:t>O who will come and go with me?</w:t>
      </w:r>
      <w:r w:rsidRPr="006A7052">
        <w:br/>
        <w:t>I am bound for the Promised Land.</w:t>
      </w:r>
      <w:r w:rsidRPr="006A7052">
        <w:br/>
        <w:t>There generous fruits that never fail</w:t>
      </w:r>
      <w:r w:rsidRPr="006A7052">
        <w:br/>
        <w:t>On trees immortal grow;</w:t>
      </w:r>
      <w:r w:rsidRPr="006A7052">
        <w:br/>
        <w:t>There rocky hills, and brooks and vales,</w:t>
      </w:r>
      <w:r w:rsidRPr="006A7052">
        <w:br/>
        <w:t>With milk and honey flow.</w:t>
      </w:r>
      <w:r w:rsidRPr="006A7052">
        <w:br/>
        <w:t>I am bound for the Promised Land</w:t>
      </w:r>
      <w:r w:rsidRPr="006A7052">
        <w:br/>
        <w:t>I'm bound for the Promised Land;</w:t>
      </w:r>
      <w:r w:rsidRPr="006A7052">
        <w:br/>
        <w:t>O who will come and go with me?</w:t>
      </w:r>
      <w:r w:rsidRPr="006A7052">
        <w:br/>
        <w:t>I am bound for the Promised Land.</w:t>
      </w:r>
      <w:r w:rsidRPr="006A7052">
        <w:br/>
        <w:t>O'er all those wide extended plains</w:t>
      </w:r>
      <w:r w:rsidRPr="006A7052">
        <w:br/>
        <w:t>Shines one eternal day;</w:t>
      </w:r>
      <w:r w:rsidRPr="006A7052">
        <w:br/>
        <w:t>There God, the Son, forever reigns</w:t>
      </w:r>
      <w:r w:rsidRPr="006A7052">
        <w:br/>
        <w:t>And scatters night away.</w:t>
      </w:r>
      <w:r w:rsidRPr="006A7052">
        <w:br/>
        <w:t>I am bound for the Promised Land</w:t>
      </w:r>
      <w:r w:rsidRPr="006A7052">
        <w:br/>
        <w:t>I'm bound for the Promised Land;</w:t>
      </w:r>
      <w:r w:rsidRPr="006A7052">
        <w:br/>
        <w:t>O who will come and go with me?</w:t>
      </w:r>
      <w:r w:rsidRPr="006A7052">
        <w:br/>
        <w:t>I am bound for the Promised Land.</w:t>
      </w:r>
      <w:r w:rsidRPr="006A7052">
        <w:br/>
        <w:t>Soon will the Lord my soul prepare</w:t>
      </w:r>
      <w:r w:rsidRPr="006A7052">
        <w:br/>
        <w:t>For joys beyond the sky,</w:t>
      </w:r>
      <w:r w:rsidRPr="006A7052">
        <w:br/>
        <w:t>Where never ceasing music rolls</w:t>
      </w:r>
      <w:r w:rsidRPr="006A7052">
        <w:br/>
        <w:t>And praises never die.</w:t>
      </w:r>
      <w:r w:rsidRPr="006A7052">
        <w:br/>
        <w:t>I am bound for the Promised Land</w:t>
      </w:r>
      <w:r w:rsidRPr="006A7052">
        <w:br/>
        <w:t>I'm bound for the Promised Land;</w:t>
      </w:r>
      <w:r w:rsidRPr="006A7052">
        <w:br/>
        <w:t>O who will come and go with me?</w:t>
      </w:r>
      <w:r w:rsidRPr="006A7052">
        <w:br/>
        <w:t>I am bound for the Promised Land.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543 One Golden Dawning</w:t>
      </w:r>
    </w:p>
    <w:p w:rsidR="00B3499D" w:rsidRPr="006A7052" w:rsidRDefault="00000000">
      <w:r w:rsidRPr="006A7052">
        <w:t>Verse 1</w:t>
      </w:r>
      <w:r w:rsidRPr="006A7052">
        <w:br/>
        <w:t>One golden dawning one glorious morning</w:t>
      </w:r>
      <w:r w:rsidRPr="006A7052">
        <w:br/>
        <w:t>When earth's dark shadows flee away</w:t>
      </w:r>
      <w:r w:rsidRPr="006A7052">
        <w:br/>
        <w:t>Our voices blending in song unending</w:t>
      </w:r>
      <w:r w:rsidRPr="006A7052">
        <w:br/>
        <w:t>In brightest realms of fadeless day</w:t>
      </w:r>
      <w:r w:rsidRPr="006A7052">
        <w:br/>
        <w:t>There'll be no sorrow in God's tomorrow</w:t>
      </w:r>
      <w:r w:rsidRPr="006A7052">
        <w:br/>
        <w:t>There'll be no sadness doubt or fears</w:t>
      </w:r>
      <w:r w:rsidRPr="006A7052">
        <w:br/>
        <w:t>There'll be no sorrow in God's tomorrow</w:t>
      </w:r>
      <w:r w:rsidRPr="006A7052">
        <w:br/>
        <w:t>For He will wipe away all tears</w:t>
      </w:r>
      <w:r w:rsidRPr="006A7052">
        <w:br/>
        <w:t>No sad repining love's sun is shining</w:t>
      </w:r>
      <w:r w:rsidRPr="006A7052">
        <w:br/>
        <w:t>Where Jesus dwells O wondrous place</w:t>
      </w:r>
      <w:r w:rsidRPr="006A7052">
        <w:br/>
        <w:t>Our praises voicing in glad rejoicing</w:t>
      </w:r>
      <w:r w:rsidRPr="006A7052">
        <w:br/>
        <w:t>To Him who saved us by His grace</w:t>
      </w:r>
      <w:r w:rsidRPr="006A7052">
        <w:br/>
        <w:t>There'll be no sorrow in God's tomorrow</w:t>
      </w:r>
      <w:r w:rsidRPr="006A7052">
        <w:br/>
        <w:t>There'll be no sadness doubt or fears</w:t>
      </w:r>
      <w:r w:rsidRPr="006A7052">
        <w:br/>
        <w:t>There'll be no sorrow in God's tomorrow</w:t>
      </w:r>
      <w:r w:rsidRPr="006A7052">
        <w:br/>
        <w:t>For He will wipe away all tears</w:t>
      </w:r>
      <w:r w:rsidRPr="006A7052">
        <w:br/>
        <w:t>With Christ forever No sin can sever</w:t>
      </w:r>
      <w:r w:rsidRPr="006A7052">
        <w:br/>
        <w:t>A fellowship as blest so sweet</w:t>
      </w:r>
      <w:r w:rsidRPr="006A7052">
        <w:br/>
        <w:t>We'll sing in Glory salvation's story</w:t>
      </w:r>
      <w:r w:rsidRPr="006A7052">
        <w:br/>
        <w:t>Before His throne we'll stand complete</w:t>
      </w:r>
      <w:r w:rsidRPr="006A7052">
        <w:br/>
        <w:t>There'll be no sorrow in God's tomorrow</w:t>
      </w:r>
      <w:r w:rsidRPr="006A7052">
        <w:br/>
        <w:t>There'll be no sadness doubt or fears</w:t>
      </w:r>
      <w:r w:rsidRPr="006A7052">
        <w:br/>
        <w:t>There'll be no sorrow in God's tomorrow</w:t>
      </w:r>
      <w:r w:rsidRPr="006A7052">
        <w:br/>
        <w:t>For He will wipe away all tears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544 Safe </w:t>
      </w:r>
      <w:proofErr w:type="gramStart"/>
      <w:r w:rsidRPr="006A7052">
        <w:t>In</w:t>
      </w:r>
      <w:proofErr w:type="gramEnd"/>
      <w:r w:rsidRPr="006A7052">
        <w:t xml:space="preserve"> The Arms Of Jesus</w:t>
      </w:r>
    </w:p>
    <w:p w:rsidR="00B3499D" w:rsidRPr="006A7052" w:rsidRDefault="00000000">
      <w:r w:rsidRPr="006A7052">
        <w:t>Verse 1</w:t>
      </w:r>
      <w:r w:rsidRPr="006A7052">
        <w:br/>
        <w:t>Safe in the Arms of Jesus</w:t>
      </w:r>
      <w:r w:rsidRPr="006A7052">
        <w:br/>
        <w:t>Safe on His gentle Breast</w:t>
      </w:r>
      <w:r w:rsidRPr="006A7052">
        <w:br/>
        <w:t>There by His love o'er-shaded</w:t>
      </w:r>
      <w:r w:rsidRPr="006A7052">
        <w:br/>
        <w:t>Sweetly my soul shall rest</w:t>
      </w:r>
      <w:r w:rsidRPr="006A7052">
        <w:br/>
        <w:t>Hark 'tis the voice of angels</w:t>
      </w:r>
      <w:r w:rsidRPr="006A7052">
        <w:br/>
        <w:t>Borne in a song to me</w:t>
      </w:r>
      <w:r w:rsidRPr="006A7052">
        <w:br/>
        <w:t>Over the fields of glory</w:t>
      </w:r>
      <w:r w:rsidRPr="006A7052">
        <w:br/>
        <w:t>Over the jasper sea</w:t>
      </w:r>
      <w:r w:rsidRPr="006A7052">
        <w:br/>
        <w:t>Chorus</w:t>
      </w:r>
      <w:r w:rsidRPr="006A7052">
        <w:br/>
        <w:t>Safe in the Arms of Jesus</w:t>
      </w:r>
      <w:r w:rsidRPr="006A7052">
        <w:br/>
        <w:t>Safe on His gentle Breast</w:t>
      </w:r>
      <w:r w:rsidRPr="006A7052">
        <w:br/>
        <w:t>There by His Love o'er-shaded</w:t>
      </w:r>
      <w:r w:rsidRPr="006A7052">
        <w:br/>
        <w:t>Sweetly my soul shall rest</w:t>
      </w:r>
      <w:r w:rsidRPr="006A7052">
        <w:br/>
        <w:t>Verse 2</w:t>
      </w:r>
      <w:r w:rsidRPr="006A7052">
        <w:br/>
        <w:t>Safe in the Arms of Jesus</w:t>
      </w:r>
      <w:r w:rsidRPr="006A7052">
        <w:br/>
        <w:t>Safe from corroding care</w:t>
      </w:r>
      <w:r w:rsidRPr="006A7052">
        <w:br/>
        <w:t>Safe from the world's temptations</w:t>
      </w:r>
      <w:r w:rsidRPr="006A7052">
        <w:br/>
        <w:t>Sin cannot harm me there</w:t>
      </w:r>
      <w:r w:rsidRPr="006A7052">
        <w:br/>
        <w:t>Free from the blight of sorrow</w:t>
      </w:r>
      <w:r w:rsidRPr="006A7052">
        <w:br/>
        <w:t>Free from my doubts and fears</w:t>
      </w:r>
      <w:r w:rsidRPr="006A7052">
        <w:br/>
        <w:t>Only a few more trials</w:t>
      </w:r>
      <w:r w:rsidRPr="006A7052">
        <w:br/>
        <w:t>Only a few more tears</w:t>
      </w:r>
      <w:r w:rsidRPr="006A7052">
        <w:br/>
        <w:t>Chorus</w:t>
      </w:r>
      <w:r w:rsidRPr="006A7052">
        <w:br/>
        <w:t>Safe in the Arms of Jesus</w:t>
      </w:r>
      <w:r w:rsidRPr="006A7052">
        <w:br/>
        <w:t>Safe on His gentle Breast</w:t>
      </w:r>
      <w:r w:rsidRPr="006A7052">
        <w:br/>
        <w:t>There by His Love o'er-shaded</w:t>
      </w:r>
      <w:r w:rsidRPr="006A7052">
        <w:br/>
        <w:t>Sweetly my soul shall rest</w:t>
      </w:r>
      <w:r w:rsidRPr="006A7052">
        <w:br/>
        <w:t>Verse 3</w:t>
      </w:r>
      <w:r w:rsidRPr="006A7052">
        <w:br/>
        <w:t>Jesus my heart's dear Refuge</w:t>
      </w:r>
      <w:r w:rsidRPr="006A7052">
        <w:br/>
        <w:t>Jesus has died for me</w:t>
      </w:r>
      <w:r w:rsidRPr="006A7052">
        <w:br/>
        <w:t>Firm on the Rock of Ages</w:t>
      </w:r>
      <w:r w:rsidRPr="006A7052">
        <w:br/>
        <w:t>Ever my trust shall be</w:t>
      </w:r>
      <w:r w:rsidRPr="006A7052">
        <w:br/>
        <w:t>Here let me wait with patience</w:t>
      </w:r>
      <w:r w:rsidRPr="006A7052">
        <w:br/>
        <w:t>Wait till the night is o'er</w:t>
      </w:r>
      <w:r w:rsidRPr="006A7052">
        <w:br/>
        <w:t>Wait till I see the morning</w:t>
      </w:r>
      <w:r w:rsidRPr="006A7052">
        <w:br/>
        <w:t>Break on the golden shore</w:t>
      </w:r>
      <w:r w:rsidRPr="006A7052">
        <w:br/>
        <w:t>Chorus</w:t>
      </w:r>
      <w:r w:rsidRPr="006A7052">
        <w:br/>
        <w:t>Safe in the Arms of Jesus</w:t>
      </w:r>
      <w:r w:rsidRPr="006A7052">
        <w:br/>
        <w:t>Safe on His gentle Breast</w:t>
      </w:r>
      <w:r w:rsidRPr="006A7052">
        <w:br/>
        <w:t>There by His Love o'er-shaded</w:t>
      </w:r>
      <w:r w:rsidRPr="006A7052">
        <w:br/>
        <w:t>Sweetly my soul shall rest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545 Servant of God well done</w:t>
      </w:r>
    </w:p>
    <w:p w:rsidR="00B3499D" w:rsidRPr="006A7052" w:rsidRDefault="00000000">
      <w:r w:rsidRPr="006A7052">
        <w:t>Verse 1</w:t>
      </w:r>
      <w:r w:rsidRPr="006A7052">
        <w:br/>
        <w:t>Servant of God, well done!</w:t>
      </w:r>
      <w:r w:rsidRPr="006A7052">
        <w:br/>
        <w:t>Rest from thy loved employ;</w:t>
      </w:r>
      <w:r w:rsidRPr="006A7052">
        <w:br/>
        <w:t>The battle fought, the victory won,</w:t>
      </w:r>
      <w:r w:rsidRPr="006A7052">
        <w:br/>
        <w:t>Enter thy Master's joy.</w:t>
      </w:r>
      <w:r w:rsidRPr="006A7052">
        <w:br/>
        <w:t>The heavenly summons came,</w:t>
      </w:r>
      <w:r w:rsidRPr="006A7052">
        <w:br/>
        <w:t>He started up to hear;</w:t>
      </w:r>
      <w:r w:rsidRPr="006A7052">
        <w:br/>
        <w:t>A mortal arrow pierced his frame,</w:t>
      </w:r>
      <w:r w:rsidRPr="006A7052">
        <w:br/>
        <w:t>He fell, but felt no fear.</w:t>
      </w:r>
      <w:r w:rsidRPr="006A7052">
        <w:br/>
        <w:t>His spirit, with a bound,</w:t>
      </w:r>
      <w:r w:rsidRPr="006A7052">
        <w:br/>
        <w:t>Left its encumbering clay;</w:t>
      </w:r>
      <w:r w:rsidRPr="006A7052">
        <w:br/>
        <w:t>His tent, at sunrise, on the ground</w:t>
      </w:r>
      <w:r w:rsidRPr="006A7052">
        <w:br/>
        <w:t>A darkened ruin lay.</w:t>
      </w:r>
      <w:r w:rsidRPr="006A7052">
        <w:br/>
        <w:t>The pains of death are past,</w:t>
      </w:r>
      <w:r w:rsidRPr="006A7052">
        <w:br/>
        <w:t>Labour and sorrow cease;</w:t>
      </w:r>
      <w:r w:rsidRPr="006A7052">
        <w:br/>
        <w:t>And life's long warfare closed at last,</w:t>
      </w:r>
      <w:r w:rsidRPr="006A7052">
        <w:br/>
        <w:t>His soul is found in peace.</w:t>
      </w:r>
      <w:r w:rsidRPr="006A7052">
        <w:br/>
        <w:t>Soldier of Christ, well done!</w:t>
      </w:r>
      <w:r w:rsidRPr="006A7052">
        <w:br/>
        <w:t>Praise be thy new employ;</w:t>
      </w:r>
      <w:r w:rsidRPr="006A7052">
        <w:br/>
        <w:t>And while eternal ages run,</w:t>
      </w:r>
      <w:r w:rsidRPr="006A7052">
        <w:br/>
        <w:t>Rest in thy Saviour's joy.</w:t>
      </w:r>
      <w:r w:rsidRPr="006A7052">
        <w:br/>
        <w:t xml:space="preserve">Servant of God, well done </w:t>
      </w:r>
      <w:r w:rsidRPr="006A7052">
        <w:br/>
        <w:t>James Montgomery (1771-1854)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546 Shall We Gather </w:t>
      </w:r>
      <w:proofErr w:type="gramStart"/>
      <w:r w:rsidRPr="006A7052">
        <w:t>At</w:t>
      </w:r>
      <w:proofErr w:type="gramEnd"/>
      <w:r w:rsidRPr="006A7052">
        <w:t xml:space="preserve"> The River</w:t>
      </w:r>
    </w:p>
    <w:p w:rsidR="00B3499D" w:rsidRPr="006A7052" w:rsidRDefault="00000000">
      <w:r w:rsidRPr="006A7052">
        <w:t>Verse 1</w:t>
      </w:r>
      <w:r w:rsidRPr="006A7052">
        <w:br/>
        <w:t>Shall we gather at the river</w:t>
      </w:r>
      <w:r w:rsidRPr="006A7052">
        <w:br/>
        <w:t>Where bright angel feet have trod</w:t>
      </w:r>
      <w:r w:rsidRPr="006A7052">
        <w:br/>
        <w:t>With its crystal tide forever</w:t>
      </w:r>
      <w:r w:rsidRPr="006A7052">
        <w:br/>
        <w:t>Flowing by the throne of God</w:t>
      </w:r>
      <w:r w:rsidRPr="006A7052">
        <w:br/>
        <w:t>Yes we'll gather at the river</w:t>
      </w:r>
      <w:r w:rsidRPr="006A7052">
        <w:br/>
        <w:t>The beautiful the beautiful river</w:t>
      </w:r>
      <w:r w:rsidRPr="006A7052">
        <w:br/>
        <w:t>Gather with the saints at the river</w:t>
      </w:r>
      <w:r w:rsidRPr="006A7052">
        <w:br/>
        <w:t>That flows by the throne of God</w:t>
      </w:r>
      <w:r w:rsidRPr="006A7052">
        <w:br/>
        <w:t>On the margin of the river</w:t>
      </w:r>
      <w:r w:rsidRPr="006A7052">
        <w:br/>
        <w:t>Washing up its silver spray</w:t>
      </w:r>
      <w:r w:rsidRPr="006A7052">
        <w:br/>
        <w:t>We will talk and worship ever</w:t>
      </w:r>
      <w:r w:rsidRPr="006A7052">
        <w:br/>
        <w:t>All the happy golden day</w:t>
      </w:r>
      <w:r w:rsidRPr="006A7052">
        <w:br/>
        <w:t>Yes we'll gather at the river</w:t>
      </w:r>
      <w:r w:rsidRPr="006A7052">
        <w:br/>
        <w:t>The beautiful the beautiful river</w:t>
      </w:r>
      <w:r w:rsidRPr="006A7052">
        <w:br/>
        <w:t>Gather with the saints at the river</w:t>
      </w:r>
      <w:r w:rsidRPr="006A7052">
        <w:br/>
        <w:t>That flows by the throne of God</w:t>
      </w:r>
      <w:r w:rsidRPr="006A7052">
        <w:br/>
        <w:t>Ere we reach the shining river</w:t>
      </w:r>
      <w:r w:rsidRPr="006A7052">
        <w:br/>
        <w:t xml:space="preserve">Lay we </w:t>
      </w:r>
      <w:r w:rsidRPr="006A7052">
        <w:br/>
        <w:t>ev’ry</w:t>
      </w:r>
      <w:r w:rsidRPr="006A7052">
        <w:br/>
        <w:t xml:space="preserve"> burden down</w:t>
      </w:r>
      <w:r w:rsidRPr="006A7052">
        <w:br/>
        <w:t>Grace our spirits will deliver</w:t>
      </w:r>
      <w:r w:rsidRPr="006A7052">
        <w:br/>
        <w:t>And provide a robe and crown</w:t>
      </w:r>
      <w:r w:rsidRPr="006A7052">
        <w:br/>
        <w:t>Yes we'll gather at the river</w:t>
      </w:r>
      <w:r w:rsidRPr="006A7052">
        <w:br/>
        <w:t>The beautiful the beautiful river</w:t>
      </w:r>
      <w:r w:rsidRPr="006A7052">
        <w:br/>
        <w:t>Gather with the saints at the river</w:t>
      </w:r>
      <w:r w:rsidRPr="006A7052">
        <w:br/>
        <w:t>That flows by the throne of God</w:t>
      </w:r>
      <w:r w:rsidRPr="006A7052">
        <w:br/>
        <w:t>At the smiling of the river</w:t>
      </w:r>
      <w:r w:rsidRPr="006A7052">
        <w:br/>
        <w:t>Mirror of the Saviour's face</w:t>
      </w:r>
      <w:r w:rsidRPr="006A7052">
        <w:br/>
        <w:t>Saints whom death will never sever</w:t>
      </w:r>
      <w:r w:rsidRPr="006A7052">
        <w:br/>
        <w:t>Lift their songs of saving grace</w:t>
      </w:r>
      <w:r w:rsidRPr="006A7052">
        <w:br/>
        <w:t>Yes we'll gather at the river</w:t>
      </w:r>
      <w:r w:rsidRPr="006A7052">
        <w:br/>
        <w:t>The beautiful the beautiful river</w:t>
      </w:r>
      <w:r w:rsidRPr="006A7052">
        <w:br/>
        <w:t>Gather with the saints at the river</w:t>
      </w:r>
      <w:r w:rsidRPr="006A7052">
        <w:br/>
        <w:t>That flows by the throne of God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547 Summoned </w:t>
      </w:r>
      <w:proofErr w:type="gramStart"/>
      <w:r w:rsidRPr="006A7052">
        <w:t>home</w:t>
      </w:r>
      <w:proofErr w:type="gramEnd"/>
      <w:r w:rsidRPr="006A7052">
        <w:t>! the call has sounded</w:t>
      </w:r>
    </w:p>
    <w:p w:rsidR="00B3499D" w:rsidRPr="006A7052" w:rsidRDefault="00000000">
      <w:r w:rsidRPr="006A7052">
        <w:t>Verse 1</w:t>
      </w:r>
      <w:r w:rsidRPr="006A7052">
        <w:br/>
        <w:t>Summoned Home! The call has sounded</w:t>
      </w:r>
      <w:r w:rsidRPr="006A7052">
        <w:br/>
        <w:t>Bidding a soldier his warfare cease;</w:t>
      </w:r>
      <w:r w:rsidRPr="006A7052">
        <w:br/>
        <w:t>And the song of angels resounding</w:t>
      </w:r>
      <w:r w:rsidRPr="006A7052">
        <w:br/>
        <w:t>Welcomes a warrior to eternal peace.</w:t>
      </w:r>
      <w:r w:rsidRPr="006A7052">
        <w:br/>
        <w:t>Praise the Lord! From earthly struggles</w:t>
      </w:r>
      <w:r w:rsidRPr="006A7052">
        <w:br/>
        <w:t>A comrade has found release.</w:t>
      </w:r>
      <w:r w:rsidRPr="006A7052">
        <w:br/>
        <w:t>Death has lost its sting, the grave its victory,</w:t>
      </w:r>
      <w:r w:rsidRPr="006A7052">
        <w:br/>
        <w:t>Conflicts and dangers are over;</w:t>
      </w:r>
      <w:r w:rsidRPr="006A7052">
        <w:br/>
        <w:t>See him honored at the throne of Glory,</w:t>
      </w:r>
      <w:r w:rsidRPr="006A7052">
        <w:br/>
        <w:t>Crowned by the hand of Jehovah.</w:t>
      </w:r>
      <w:r w:rsidRPr="006A7052">
        <w:br/>
        <w:t>Strife and sorrow over,</w:t>
      </w:r>
      <w:r w:rsidRPr="006A7052">
        <w:br/>
        <w:t>The Lord's true faithful soldier</w:t>
      </w:r>
      <w:r w:rsidRPr="006A7052">
        <w:br/>
        <w:t>Has been called to go from the ranks below</w:t>
      </w:r>
      <w:r w:rsidRPr="006A7052">
        <w:br/>
        <w:t>To the conquering host above.</w:t>
      </w:r>
      <w:r w:rsidRPr="006A7052">
        <w:br/>
        <w:t>Once the sword, but now the scepter,</w:t>
      </w:r>
      <w:r w:rsidRPr="006A7052">
        <w:br/>
        <w:t>Once the fight, now the rest and fame;</w:t>
      </w:r>
      <w:r w:rsidRPr="006A7052">
        <w:br/>
        <w:t>Broken every earthly fetter,</w:t>
      </w:r>
      <w:r w:rsidRPr="006A7052">
        <w:br/>
        <w:t>Now the glory for the cross and shame;</w:t>
      </w:r>
      <w:r w:rsidRPr="006A7052">
        <w:br/>
        <w:t>Once the loss of all for Jesus,</w:t>
      </w:r>
      <w:r w:rsidRPr="006A7052">
        <w:br/>
        <w:t>But now the eternal gain.</w:t>
      </w:r>
      <w:r w:rsidRPr="006A7052">
        <w:br/>
        <w:t>Trials and sorrows here</w:t>
      </w:r>
      <w:r w:rsidRPr="006A7052">
        <w:br/>
        <w:t>Have now their meaning found,</w:t>
      </w:r>
      <w:r w:rsidRPr="006A7052">
        <w:br/>
        <w:t>Mysteries their explanation;</w:t>
      </w:r>
      <w:r w:rsidRPr="006A7052">
        <w:br/>
        <w:t>Safe forever in the sunlight gleaming</w:t>
      </w:r>
      <w:r w:rsidRPr="006A7052">
        <w:br/>
        <w:t>Of His eternal salvation.</w:t>
      </w:r>
      <w:r w:rsidRPr="006A7052">
        <w:br/>
        <w:t>Strife and sorrow over,</w:t>
      </w:r>
      <w:r w:rsidRPr="006A7052">
        <w:br/>
        <w:t>The Lord's true faithful soldier</w:t>
      </w:r>
      <w:r w:rsidRPr="006A7052">
        <w:br/>
        <w:t>Has been called to go from the ranks below</w:t>
      </w:r>
      <w:r w:rsidRPr="006A7052">
        <w:br/>
        <w:t>To the conquering host above.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548 There is a better world, they say</w:t>
      </w:r>
    </w:p>
    <w:p w:rsidR="00B3499D" w:rsidRPr="006A7052" w:rsidRDefault="00000000">
      <w:r w:rsidRPr="006A7052">
        <w:t>Verse 1</w:t>
      </w:r>
      <w:r w:rsidRPr="006A7052">
        <w:br/>
        <w:t>There is a better world, they say,</w:t>
      </w:r>
      <w:r w:rsidRPr="006A7052">
        <w:br/>
        <w:t>O so bright!</w:t>
      </w:r>
      <w:r w:rsidRPr="006A7052">
        <w:br/>
        <w:t>Where sin and woe are done away,</w:t>
      </w:r>
      <w:r w:rsidRPr="006A7052">
        <w:br/>
        <w:t>O so bright!</w:t>
      </w:r>
      <w:r w:rsidRPr="006A7052">
        <w:br/>
        <w:t>And music fills the balmy air,</w:t>
      </w:r>
      <w:r w:rsidRPr="006A7052">
        <w:br/>
        <w:t>And angels with bright wings are there,</w:t>
      </w:r>
      <w:r w:rsidRPr="006A7052">
        <w:br/>
        <w:t>And harps of gold and mansions fair,</w:t>
      </w:r>
      <w:r w:rsidRPr="006A7052">
        <w:br/>
        <w:t>O so bright!</w:t>
      </w:r>
      <w:r w:rsidRPr="006A7052">
        <w:br/>
        <w:t>No clouds e'er pass along that sky,</w:t>
      </w:r>
      <w:r w:rsidRPr="006A7052">
        <w:br/>
        <w:t>Happy land!</w:t>
      </w:r>
      <w:r w:rsidRPr="006A7052">
        <w:br/>
        <w:t>No teardrops glisten in the eye,</w:t>
      </w:r>
      <w:r w:rsidRPr="006A7052">
        <w:br/>
        <w:t>Happy land!</w:t>
      </w:r>
      <w:r w:rsidRPr="006A7052">
        <w:br/>
        <w:t>They drink the gushing streams of grace,</w:t>
      </w:r>
      <w:r w:rsidRPr="006A7052">
        <w:br/>
        <w:t>And gaze upon the Savior's face</w:t>
      </w:r>
      <w:r w:rsidRPr="006A7052">
        <w:br/>
        <w:t>Whose brightness fills the holy place;</w:t>
      </w:r>
      <w:r w:rsidRPr="006A7052">
        <w:br/>
        <w:t>Happy land!</w:t>
      </w:r>
      <w:r w:rsidRPr="006A7052">
        <w:br/>
        <w:t>And wicked things and beasts of prey</w:t>
      </w:r>
      <w:r w:rsidRPr="006A7052">
        <w:br/>
        <w:t>Come not there!</w:t>
      </w:r>
      <w:r w:rsidRPr="006A7052">
        <w:br/>
        <w:t>And ruthless death and fierce decay</w:t>
      </w:r>
      <w:r w:rsidRPr="006A7052">
        <w:br/>
        <w:t>Come not there!</w:t>
      </w:r>
      <w:r w:rsidRPr="006A7052">
        <w:br/>
        <w:t>There all are holy, all are good;</w:t>
      </w:r>
      <w:r w:rsidRPr="006A7052">
        <w:br/>
        <w:t>But hearts unwashed in Jesus' blood,</w:t>
      </w:r>
      <w:r w:rsidRPr="006A7052">
        <w:br/>
        <w:t>And guilty sinners unrenewed,</w:t>
      </w:r>
      <w:r w:rsidRPr="006A7052">
        <w:br/>
        <w:t>Come not there!</w:t>
      </w:r>
      <w:r w:rsidRPr="006A7052">
        <w:br/>
        <w:t>And though we're sinners every one,</w:t>
      </w:r>
      <w:r w:rsidRPr="006A7052">
        <w:br/>
        <w:t>Jesus died!</w:t>
      </w:r>
      <w:r w:rsidRPr="006A7052">
        <w:br/>
        <w:t>And though our crown of peace is gone,</w:t>
      </w:r>
      <w:r w:rsidRPr="006A7052">
        <w:br/>
        <w:t>Jesus died!</w:t>
      </w:r>
      <w:r w:rsidRPr="006A7052">
        <w:br/>
        <w:t>We may be cleansed from every stain,</w:t>
      </w:r>
      <w:r w:rsidRPr="006A7052">
        <w:br/>
        <w:t>We may be crowned with bliss again,</w:t>
      </w:r>
      <w:r w:rsidRPr="006A7052">
        <w:br/>
        <w:t>And in that land of Glory reign;</w:t>
      </w:r>
      <w:r w:rsidRPr="006A7052">
        <w:br/>
        <w:t>Jesus died!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549 There is a happy land</w:t>
      </w:r>
    </w:p>
    <w:p w:rsidR="00B3499D" w:rsidRPr="006A7052" w:rsidRDefault="00000000">
      <w:r w:rsidRPr="006A7052">
        <w:t>Verse 1</w:t>
      </w:r>
      <w:r w:rsidRPr="006A7052">
        <w:br/>
        <w:t>There is a happy land,</w:t>
      </w:r>
      <w:r w:rsidRPr="006A7052">
        <w:br/>
        <w:t>Far, far away,</w:t>
      </w:r>
      <w:r w:rsidRPr="006A7052">
        <w:br/>
        <w:t>Where saints in Glory stand,</w:t>
      </w:r>
      <w:r w:rsidRPr="006A7052">
        <w:br/>
        <w:t>Bright, bright as day.</w:t>
      </w:r>
      <w:r w:rsidRPr="006A7052">
        <w:br/>
        <w:t>O how they sweetly sing:</w:t>
      </w:r>
      <w:r w:rsidRPr="006A7052">
        <w:br/>
        <w:t xml:space="preserve">Worthy is our </w:t>
      </w:r>
      <w:r w:rsidRPr="006A7052">
        <w:br/>
        <w:t>Saviour</w:t>
      </w:r>
      <w:r w:rsidRPr="006A7052">
        <w:br/>
        <w:t xml:space="preserve"> King!</w:t>
      </w:r>
      <w:r w:rsidRPr="006A7052">
        <w:br/>
        <w:t>Loud let His praises ring,</w:t>
      </w:r>
      <w:r w:rsidRPr="006A7052">
        <w:br/>
        <w:t>Praise, praise for aye.</w:t>
      </w:r>
      <w:r w:rsidRPr="006A7052">
        <w:br/>
        <w:t>Come to this happy land,</w:t>
      </w:r>
      <w:r w:rsidRPr="006A7052">
        <w:br/>
        <w:t>Come, come away;</w:t>
      </w:r>
      <w:r w:rsidRPr="006A7052">
        <w:br/>
        <w:t>Why will you doubting stand,</w:t>
      </w:r>
      <w:r w:rsidRPr="006A7052">
        <w:br/>
        <w:t>Why still delay?</w:t>
      </w:r>
      <w:r w:rsidRPr="006A7052">
        <w:br/>
        <w:t>O we shall happy be</w:t>
      </w:r>
      <w:r w:rsidRPr="006A7052">
        <w:br/>
        <w:t>When, from sin and sorrow free,</w:t>
      </w:r>
      <w:r w:rsidRPr="006A7052">
        <w:br/>
        <w:t>Lord, we shall live with Thee,</w:t>
      </w:r>
      <w:r w:rsidRPr="006A7052">
        <w:br/>
        <w:t>Blest, blest for aye.</w:t>
      </w:r>
      <w:r w:rsidRPr="006A7052">
        <w:br/>
        <w:t>Bright in that happy land</w:t>
      </w:r>
      <w:r w:rsidRPr="006A7052">
        <w:br/>
        <w:t>Beams every eye;</w:t>
      </w:r>
      <w:r w:rsidRPr="006A7052">
        <w:br/>
        <w:t>Kept by a Father's hand,</w:t>
      </w:r>
      <w:r w:rsidRPr="006A7052">
        <w:br/>
        <w:t>Love cannot die.</w:t>
      </w:r>
      <w:r w:rsidRPr="006A7052">
        <w:br/>
        <w:t>On, then, to Glory run;</w:t>
      </w:r>
      <w:r w:rsidRPr="006A7052">
        <w:br/>
        <w:t>Be a crown and kingdom won,</w:t>
      </w:r>
      <w:r w:rsidRPr="006A7052">
        <w:br/>
        <w:t>And bright above the sun</w:t>
      </w:r>
      <w:r w:rsidRPr="006A7052">
        <w:br/>
        <w:t>Reign, reign for aye.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550 There Is </w:t>
      </w:r>
      <w:proofErr w:type="gramStart"/>
      <w:r w:rsidRPr="006A7052">
        <w:t>A</w:t>
      </w:r>
      <w:proofErr w:type="gramEnd"/>
      <w:r w:rsidRPr="006A7052">
        <w:t xml:space="preserve"> Hope</w:t>
      </w:r>
    </w:p>
    <w:p w:rsidR="00B3499D" w:rsidRPr="006A7052" w:rsidRDefault="00000000">
      <w:r w:rsidRPr="006A7052">
        <w:t>Verse 1</w:t>
      </w:r>
      <w:r w:rsidRPr="006A7052">
        <w:br/>
        <w:t>There is a hope that burns within my heart</w:t>
      </w:r>
      <w:r w:rsidRPr="006A7052">
        <w:br/>
        <w:t xml:space="preserve">That gives me strength for </w:t>
      </w:r>
      <w:r w:rsidRPr="006A7052">
        <w:br/>
        <w:t>ev'ry</w:t>
      </w:r>
      <w:r w:rsidRPr="006A7052">
        <w:br/>
        <w:t xml:space="preserve"> passing day</w:t>
      </w:r>
      <w:r w:rsidRPr="006A7052">
        <w:br/>
        <w:t xml:space="preserve">A glimpse of glory now revealed in </w:t>
      </w:r>
      <w:r w:rsidRPr="006A7052">
        <w:br/>
        <w:t>meager</w:t>
      </w:r>
      <w:r w:rsidRPr="006A7052">
        <w:br/>
        <w:t xml:space="preserve"> part</w:t>
      </w:r>
      <w:r w:rsidRPr="006A7052">
        <w:br/>
        <w:t>Yet drives all doubt away</w:t>
      </w:r>
      <w:r w:rsidRPr="006A7052">
        <w:br/>
        <w:t xml:space="preserve">I stand in Christ with sins </w:t>
      </w:r>
      <w:r w:rsidRPr="006A7052">
        <w:br/>
        <w:t>forgiv'n</w:t>
      </w:r>
      <w:r w:rsidRPr="006A7052">
        <w:br/>
        <w:t xml:space="preserve">And Christ in me the hope of </w:t>
      </w:r>
      <w:r w:rsidRPr="006A7052">
        <w:br/>
        <w:t>heav'n</w:t>
      </w:r>
      <w:r w:rsidRPr="006A7052">
        <w:br/>
        <w:t>My highest calling and my deepest joy</w:t>
      </w:r>
      <w:r w:rsidRPr="006A7052">
        <w:br/>
        <w:t>To make His will my home</w:t>
      </w:r>
      <w:r w:rsidRPr="006A7052">
        <w:br/>
        <w:t>There is a hope that lifts my weary head</w:t>
      </w:r>
      <w:r w:rsidRPr="006A7052">
        <w:br/>
        <w:t>A consolation strong against despair</w:t>
      </w:r>
      <w:r w:rsidRPr="006A7052">
        <w:br/>
        <w:t>That when the world has plunged me</w:t>
      </w:r>
      <w:r w:rsidRPr="006A7052">
        <w:br/>
        <w:t>In its deepest pit</w:t>
      </w:r>
      <w:r w:rsidRPr="006A7052">
        <w:br/>
        <w:t>I find the Saviour there</w:t>
      </w:r>
      <w:r w:rsidRPr="006A7052">
        <w:br/>
        <w:t xml:space="preserve">Through present </w:t>
      </w:r>
      <w:r w:rsidRPr="006A7052">
        <w:br/>
        <w:t>suff'rings</w:t>
      </w:r>
      <w:r w:rsidRPr="006A7052">
        <w:br/>
        <w:t xml:space="preserve"> future's fear</w:t>
      </w:r>
      <w:r w:rsidRPr="006A7052">
        <w:br/>
        <w:t>He whispers courage in my ear</w:t>
      </w:r>
      <w:r w:rsidRPr="006A7052">
        <w:br/>
        <w:t>For I am safe in everlasting arms</w:t>
      </w:r>
      <w:r w:rsidRPr="006A7052">
        <w:br/>
        <w:t>And they will lead me home</w:t>
      </w:r>
      <w:r w:rsidRPr="006A7052">
        <w:br/>
        <w:t>There is a hope that stands the test of time</w:t>
      </w:r>
      <w:r w:rsidRPr="006A7052">
        <w:br/>
        <w:t xml:space="preserve">That lifts my eyes beyond the </w:t>
      </w:r>
      <w:r w:rsidRPr="006A7052">
        <w:br/>
        <w:t>beck'ning</w:t>
      </w:r>
      <w:r w:rsidRPr="006A7052">
        <w:br/>
        <w:t xml:space="preserve"> grave</w:t>
      </w:r>
      <w:r w:rsidRPr="006A7052">
        <w:br/>
        <w:t>To see the matchless beauty of a day divine</w:t>
      </w:r>
      <w:r w:rsidRPr="006A7052">
        <w:br/>
        <w:t>When I behold His face</w:t>
      </w:r>
      <w:r w:rsidRPr="006A7052">
        <w:br/>
        <w:t xml:space="preserve">When </w:t>
      </w:r>
      <w:r w:rsidRPr="006A7052">
        <w:br/>
        <w:t>suff'rings</w:t>
      </w:r>
      <w:r w:rsidRPr="006A7052">
        <w:br/>
        <w:t xml:space="preserve"> cease and sorrows die</w:t>
      </w:r>
      <w:r w:rsidRPr="006A7052">
        <w:br/>
        <w:t xml:space="preserve">And </w:t>
      </w:r>
      <w:r w:rsidRPr="006A7052">
        <w:br/>
        <w:t>ev'ry</w:t>
      </w:r>
      <w:r w:rsidRPr="006A7052">
        <w:br/>
        <w:t xml:space="preserve"> longing satisfied</w:t>
      </w:r>
      <w:r w:rsidRPr="006A7052">
        <w:br/>
        <w:t>Then joy unspeakable will flood my soul</w:t>
      </w:r>
      <w:r w:rsidRPr="006A7052">
        <w:br/>
        <w:t>For I am truly home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551 There is a land of pure delight</w:t>
      </w:r>
    </w:p>
    <w:p w:rsidR="00B3499D" w:rsidRPr="006A7052" w:rsidRDefault="00000000">
      <w:r w:rsidRPr="006A7052">
        <w:t>Verse 1</w:t>
      </w:r>
      <w:r w:rsidRPr="006A7052">
        <w:br/>
        <w:t>There is a land of pure delight</w:t>
      </w:r>
      <w:r w:rsidRPr="006A7052">
        <w:br/>
        <w:t>Where saints immortal reign;</w:t>
      </w:r>
      <w:r w:rsidRPr="006A7052">
        <w:br/>
        <w:t>Infinite day excludes the night</w:t>
      </w:r>
      <w:r w:rsidRPr="006A7052">
        <w:br/>
        <w:t>And pleasures banish pain.</w:t>
      </w:r>
      <w:r w:rsidRPr="006A7052">
        <w:br/>
        <w:t>There everlasting spring abides,</w:t>
      </w:r>
      <w:r w:rsidRPr="006A7052">
        <w:br/>
        <w:t>And never withering flowers;</w:t>
      </w:r>
      <w:r w:rsidRPr="006A7052">
        <w:br/>
        <w:t>Death, like a narrow sea, divides</w:t>
      </w:r>
      <w:r w:rsidRPr="006A7052">
        <w:br/>
        <w:t>This heavenly land from ours.</w:t>
      </w:r>
      <w:r w:rsidRPr="006A7052">
        <w:br/>
        <w:t>Sweet fields beyond the swelling flood</w:t>
      </w:r>
      <w:r w:rsidRPr="006A7052">
        <w:br/>
        <w:t>Stand dressed in living green;</w:t>
      </w:r>
      <w:r w:rsidRPr="006A7052">
        <w:br/>
        <w:t>So to the Jews old Canaan stood</w:t>
      </w:r>
      <w:r w:rsidRPr="006A7052">
        <w:br/>
        <w:t>While Jordan rolled between.</w:t>
      </w:r>
      <w:r w:rsidRPr="006A7052">
        <w:br/>
        <w:t>But timorous mortals start and shrink</w:t>
      </w:r>
      <w:r w:rsidRPr="006A7052">
        <w:br/>
        <w:t>To cross this narrow sea,</w:t>
      </w:r>
      <w:r w:rsidRPr="006A7052">
        <w:br/>
        <w:t>And linger, shivering on the brink,</w:t>
      </w:r>
      <w:r w:rsidRPr="006A7052">
        <w:br/>
        <w:t>And fear to launch away.</w:t>
      </w:r>
      <w:r w:rsidRPr="006A7052">
        <w:br/>
        <w:t>O could we make our doubts remove</w:t>
      </w:r>
      <w:r w:rsidRPr="006A7052">
        <w:br/>
        <w:t>Those gloomy thoughts that rise,</w:t>
      </w:r>
      <w:r w:rsidRPr="006A7052">
        <w:br/>
        <w:t>And see the Canaan that we love</w:t>
      </w:r>
      <w:r w:rsidRPr="006A7052">
        <w:br/>
        <w:t xml:space="preserve">With </w:t>
      </w:r>
      <w:r w:rsidRPr="006A7052">
        <w:br/>
        <w:t>unbeclouded</w:t>
      </w:r>
      <w:r w:rsidRPr="006A7052">
        <w:br/>
        <w:t xml:space="preserve"> eyes!</w:t>
      </w:r>
      <w:r w:rsidRPr="006A7052">
        <w:br/>
        <w:t>Could we but climb where Moses stood</w:t>
      </w:r>
      <w:r w:rsidRPr="006A7052">
        <w:br/>
        <w:t>And view the landscape o'er,</w:t>
      </w:r>
      <w:r w:rsidRPr="006A7052">
        <w:br/>
        <w:t>Not Jordan's stream, nor death's cold flood,</w:t>
      </w:r>
      <w:r w:rsidRPr="006A7052">
        <w:br/>
        <w:t>Could fright us from the shore.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552 Sweet </w:t>
      </w:r>
      <w:proofErr w:type="gramStart"/>
      <w:r w:rsidRPr="006A7052">
        <w:t>By</w:t>
      </w:r>
      <w:proofErr w:type="gramEnd"/>
      <w:r w:rsidRPr="006A7052">
        <w:t xml:space="preserve"> And By</w:t>
      </w:r>
    </w:p>
    <w:p w:rsidR="00B3499D" w:rsidRPr="006A7052" w:rsidRDefault="00000000">
      <w:r w:rsidRPr="006A7052">
        <w:t>Verse 1</w:t>
      </w:r>
      <w:r w:rsidRPr="006A7052">
        <w:br/>
        <w:t>There's a land that is fairer than day</w:t>
      </w:r>
      <w:r w:rsidRPr="006A7052">
        <w:br/>
        <w:t>And by faith we can see it afar</w:t>
      </w:r>
      <w:r w:rsidRPr="006A7052">
        <w:br/>
        <w:t>For the Father waits over the way</w:t>
      </w:r>
      <w:r w:rsidRPr="006A7052">
        <w:br/>
        <w:t>To prepare us a dwelling place there</w:t>
      </w:r>
      <w:r w:rsidRPr="006A7052">
        <w:br/>
        <w:t>In the sweet by and by</w:t>
      </w:r>
      <w:r w:rsidRPr="006A7052">
        <w:br/>
        <w:t>We shall meet on that beautiful shore</w:t>
      </w:r>
      <w:r w:rsidRPr="006A7052">
        <w:br/>
        <w:t>In the sweet by and by</w:t>
      </w:r>
      <w:r w:rsidRPr="006A7052">
        <w:br/>
        <w:t>We shall meet on that beautiful shore</w:t>
      </w:r>
      <w:r w:rsidRPr="006A7052">
        <w:br/>
        <w:t>We shall sing on that beautiful shore</w:t>
      </w:r>
      <w:r w:rsidRPr="006A7052">
        <w:br/>
        <w:t>The melodious songs of the blest</w:t>
      </w:r>
      <w:r w:rsidRPr="006A7052">
        <w:br/>
        <w:t>And our spirits shall sorrow no more</w:t>
      </w:r>
      <w:r w:rsidRPr="006A7052">
        <w:br/>
        <w:t>Not a sigh for the blessing of rest</w:t>
      </w:r>
      <w:r w:rsidRPr="006A7052">
        <w:br/>
        <w:t>In the sweet by and by</w:t>
      </w:r>
      <w:r w:rsidRPr="006A7052">
        <w:br/>
        <w:t>We shall meet on that beautiful shore</w:t>
      </w:r>
      <w:r w:rsidRPr="006A7052">
        <w:br/>
        <w:t>In the sweet by and by</w:t>
      </w:r>
      <w:r w:rsidRPr="006A7052">
        <w:br/>
        <w:t>We shall meet on that beautiful shore</w:t>
      </w:r>
      <w:r w:rsidRPr="006A7052">
        <w:br/>
        <w:t>To our bountiful Father above</w:t>
      </w:r>
      <w:r w:rsidRPr="006A7052">
        <w:br/>
        <w:t>We will offer our tribute of praise</w:t>
      </w:r>
      <w:r w:rsidRPr="006A7052">
        <w:br/>
        <w:t>For the glorious gift of His love</w:t>
      </w:r>
      <w:r w:rsidRPr="006A7052">
        <w:br/>
        <w:t>And the blessings that hallow our days</w:t>
      </w:r>
      <w:r w:rsidRPr="006A7052">
        <w:br/>
        <w:t>In the sweet by and by</w:t>
      </w:r>
      <w:r w:rsidRPr="006A7052">
        <w:br/>
        <w:t>We shall meet on that beautiful shore</w:t>
      </w:r>
      <w:r w:rsidRPr="006A7052">
        <w:br/>
        <w:t>In the sweet by and by</w:t>
      </w:r>
      <w:r w:rsidRPr="006A7052">
        <w:br/>
        <w:t>We shall meet on that beautiful shore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553 To leave the world below</w:t>
      </w:r>
    </w:p>
    <w:p w:rsidR="00B3499D" w:rsidRPr="006A7052" w:rsidRDefault="00000000">
      <w:r w:rsidRPr="006A7052">
        <w:t>Verse 1</w:t>
      </w:r>
      <w:r w:rsidRPr="006A7052">
        <w:br/>
        <w:t>To leave the world below,</w:t>
      </w:r>
      <w:r w:rsidRPr="006A7052">
        <w:br/>
        <w:t>March upward with our band,</w:t>
      </w:r>
      <w:r w:rsidRPr="006A7052">
        <w:br/>
        <w:t>And step by step we mean to go,</w:t>
      </w:r>
      <w:r w:rsidRPr="006A7052">
        <w:br/>
        <w:t>And step by step we mean to go</w:t>
      </w:r>
      <w:r w:rsidRPr="006A7052">
        <w:br/>
        <w:t>To Zion's happy land,</w:t>
      </w:r>
      <w:r w:rsidRPr="006A7052">
        <w:br/>
        <w:t>To Zion's happy land.</w:t>
      </w:r>
      <w:r w:rsidRPr="006A7052">
        <w:br/>
        <w:t>We're marching to Zion,</w:t>
      </w:r>
      <w:r w:rsidRPr="006A7052">
        <w:br/>
        <w:t>Beautiful, beautiful Zion;</w:t>
      </w:r>
      <w:r w:rsidRPr="006A7052">
        <w:br/>
        <w:t>We're marching onward to Zion,</w:t>
      </w:r>
      <w:r w:rsidRPr="006A7052">
        <w:br/>
        <w:t>That beautiful city of God.</w:t>
      </w:r>
      <w:r w:rsidRPr="006A7052">
        <w:br/>
        <w:t>The city we shall see,</w:t>
      </w:r>
      <w:r w:rsidRPr="006A7052">
        <w:br/>
        <w:t>The heavenly music hear,</w:t>
      </w:r>
      <w:r w:rsidRPr="006A7052">
        <w:br/>
        <w:t>Marching to songs of victory,</w:t>
      </w:r>
      <w:r w:rsidRPr="006A7052">
        <w:br/>
        <w:t>Marching to songs of victory</w:t>
      </w:r>
      <w:r w:rsidRPr="006A7052">
        <w:br/>
        <w:t>With all the Army there,</w:t>
      </w:r>
      <w:r w:rsidRPr="006A7052">
        <w:br/>
        <w:t>With all the Army there.</w:t>
      </w:r>
      <w:r w:rsidRPr="006A7052">
        <w:br/>
        <w:t>We're marching to Zion,</w:t>
      </w:r>
      <w:r w:rsidRPr="006A7052">
        <w:br/>
        <w:t>Beautiful, beautiful Zion;</w:t>
      </w:r>
      <w:r w:rsidRPr="006A7052">
        <w:br/>
        <w:t>We're marching onward to Zion,</w:t>
      </w:r>
      <w:r w:rsidRPr="006A7052">
        <w:br/>
        <w:t>That beautiful city of God.</w:t>
      </w:r>
      <w:r w:rsidRPr="006A7052">
        <w:br/>
        <w:t>The pearly gates are wide,</w:t>
      </w:r>
      <w:r w:rsidRPr="006A7052">
        <w:br/>
        <w:t>The streets are bright and fair;</w:t>
      </w:r>
      <w:r w:rsidRPr="006A7052">
        <w:br/>
        <w:t>We'll march together, side by side,</w:t>
      </w:r>
      <w:r w:rsidRPr="006A7052">
        <w:br/>
        <w:t>We'll march together, side by side,</w:t>
      </w:r>
      <w:r w:rsidRPr="006A7052">
        <w:br/>
        <w:t>Till safely landed there,</w:t>
      </w:r>
      <w:r w:rsidRPr="006A7052">
        <w:br/>
        <w:t>Till safely landed there.</w:t>
      </w:r>
      <w:r w:rsidRPr="006A7052">
        <w:br/>
        <w:t>We're marching to Zion,</w:t>
      </w:r>
      <w:r w:rsidRPr="006A7052">
        <w:br/>
        <w:t>Beautiful, beautiful Zion;</w:t>
      </w:r>
      <w:r w:rsidRPr="006A7052">
        <w:br/>
        <w:t>We're marching onward to Zion,</w:t>
      </w:r>
      <w:r w:rsidRPr="006A7052">
        <w:br/>
        <w:t>That beautiful city of God.</w:t>
      </w:r>
      <w:r w:rsidRPr="006A7052">
        <w:br/>
        <w:t>Beside the crystal stream,</w:t>
      </w:r>
      <w:r w:rsidRPr="006A7052">
        <w:br/>
        <w:t>Led on by Zion's king,</w:t>
      </w:r>
      <w:r w:rsidRPr="006A7052">
        <w:br/>
        <w:t>We'll swell the great salvation theme,</w:t>
      </w:r>
      <w:r w:rsidRPr="006A7052">
        <w:br/>
        <w:t>We'll swell the great salvation theme</w:t>
      </w:r>
      <w:r w:rsidRPr="006A7052">
        <w:br/>
        <w:t>And songs of victory sing,</w:t>
      </w:r>
      <w:r w:rsidRPr="006A7052">
        <w:br/>
        <w:t>And songs of victory sing.</w:t>
      </w:r>
      <w:r w:rsidRPr="006A7052">
        <w:br/>
        <w:t>We're marching to Zion,</w:t>
      </w:r>
      <w:r w:rsidRPr="006A7052">
        <w:br/>
        <w:t>Beautiful, beautiful Zion;</w:t>
      </w:r>
      <w:r w:rsidRPr="006A7052">
        <w:br/>
        <w:t>We're marching onward to Zion,</w:t>
      </w:r>
      <w:r w:rsidRPr="006A7052">
        <w:br/>
        <w:t>That beautiful city of God.</w:t>
      </w:r>
      <w:r w:rsidRPr="006A7052">
        <w:br/>
        <w:t>With “Blood and Fire” unfurled</w:t>
      </w:r>
      <w:r w:rsidRPr="006A7052">
        <w:br/>
      </w:r>
      <w:r w:rsidRPr="006A7052">
        <w:lastRenderedPageBreak/>
        <w:t>We march to victory grand;</w:t>
      </w:r>
      <w:r w:rsidRPr="006A7052">
        <w:br/>
        <w:t>The Army means to lead the world,</w:t>
      </w:r>
      <w:r w:rsidRPr="006A7052">
        <w:br/>
        <w:t>The Army means to lead the world</w:t>
      </w:r>
      <w:r w:rsidRPr="006A7052">
        <w:br/>
        <w:t>To Zion's happy land,</w:t>
      </w:r>
      <w:r w:rsidRPr="006A7052">
        <w:br/>
        <w:t>To Zion's happy land.</w:t>
      </w:r>
      <w:r w:rsidRPr="006A7052">
        <w:br/>
        <w:t>We're marching to Zion,</w:t>
      </w:r>
      <w:r w:rsidRPr="006A7052">
        <w:br/>
        <w:t>Beautiful, beautiful Zion;</w:t>
      </w:r>
      <w:r w:rsidRPr="006A7052">
        <w:br/>
        <w:t>We're marching onward to Zion,</w:t>
      </w:r>
      <w:r w:rsidRPr="006A7052">
        <w:br/>
        <w:t>That beautiful city of God.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554 To </w:t>
      </w:r>
      <w:proofErr w:type="gramStart"/>
      <w:r w:rsidRPr="006A7052">
        <w:t>The</w:t>
      </w:r>
      <w:proofErr w:type="gramEnd"/>
      <w:r w:rsidRPr="006A7052">
        <w:t xml:space="preserve"> Hills I Lift My Eyes</w:t>
      </w:r>
    </w:p>
    <w:p w:rsidR="00B3499D" w:rsidRPr="006A7052" w:rsidRDefault="00000000">
      <w:r w:rsidRPr="006A7052">
        <w:t>Verse 1</w:t>
      </w:r>
      <w:r w:rsidRPr="006A7052">
        <w:br/>
        <w:t>To the hills I lift my eyes</w:t>
      </w:r>
      <w:r w:rsidRPr="006A7052">
        <w:br/>
        <w:t>The distant hills before me</w:t>
      </w:r>
      <w:r w:rsidRPr="006A7052">
        <w:br/>
        <w:t>Hills that rise to reach the skies</w:t>
      </w:r>
      <w:r w:rsidRPr="006A7052">
        <w:br/>
        <w:t>And spread their glory o'er me</w:t>
      </w:r>
      <w:r w:rsidRPr="006A7052">
        <w:br/>
        <w:t>Planted by omnipotent hand</w:t>
      </w:r>
      <w:r w:rsidRPr="006A7052">
        <w:br/>
        <w:t>By divine appointment they stand</w:t>
      </w:r>
      <w:r w:rsidRPr="006A7052">
        <w:br/>
        <w:t>To the hills I lift my eyes</w:t>
      </w:r>
      <w:r w:rsidRPr="006A7052">
        <w:br/>
        <w:t>The beckoning hills before me</w:t>
      </w:r>
      <w:r w:rsidRPr="006A7052">
        <w:br/>
        <w:t>Eyes may scan the dizzy height</w:t>
      </w:r>
      <w:r w:rsidRPr="006A7052">
        <w:br/>
        <w:t>And human feet stand on it</w:t>
      </w:r>
      <w:r w:rsidRPr="006A7052">
        <w:br/>
        <w:t>Only faith in mystic flight</w:t>
      </w:r>
      <w:r w:rsidRPr="006A7052">
        <w:br/>
        <w:t>Can see the realms beyond it</w:t>
      </w:r>
      <w:r w:rsidRPr="006A7052">
        <w:br/>
        <w:t>Steeper than the mountains of time</w:t>
      </w:r>
      <w:r w:rsidRPr="006A7052">
        <w:br/>
        <w:t>Higher than the loftiest climb</w:t>
      </w:r>
      <w:r w:rsidRPr="006A7052">
        <w:br/>
        <w:t>O'er the hills I lift my eyes</w:t>
      </w:r>
      <w:r w:rsidRPr="006A7052">
        <w:br/>
        <w:t>From thence my help is coming</w:t>
      </w:r>
      <w:r w:rsidRPr="006A7052">
        <w:br/>
        <w:t>To the hills I'll turn again</w:t>
      </w:r>
      <w:r w:rsidRPr="006A7052">
        <w:br/>
        <w:t>Away from earthly slumber</w:t>
      </w:r>
      <w:r w:rsidRPr="006A7052">
        <w:br/>
        <w:t>There to gain the topmost plain</w:t>
      </w:r>
      <w:r w:rsidRPr="006A7052">
        <w:br/>
        <w:t>May naught my way encumber</w:t>
      </w:r>
      <w:r w:rsidRPr="006A7052">
        <w:br/>
        <w:t>On the highest summit I'll stand</w:t>
      </w:r>
      <w:r w:rsidRPr="006A7052">
        <w:br/>
        <w:t>There to view the long promised land</w:t>
      </w:r>
      <w:r w:rsidRPr="006A7052">
        <w:br/>
        <w:t>Though my eyes look to the skies</w:t>
      </w:r>
      <w:r w:rsidRPr="006A7052">
        <w:br/>
        <w:t>I lift my heart to Heaven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555 We'll sing in the morning</w:t>
      </w:r>
    </w:p>
    <w:p w:rsidR="00B3499D" w:rsidRPr="006A7052" w:rsidRDefault="00000000">
      <w:r w:rsidRPr="006A7052">
        <w:t>We'll sing in the morning the songs of salvation,</w:t>
      </w:r>
      <w:r w:rsidRPr="006A7052">
        <w:br/>
        <w:t>We'll sing in the noontide the songs of his love,</w:t>
      </w:r>
      <w:r w:rsidRPr="006A7052">
        <w:br/>
        <w:t>And when we arrive at the end of our journey</w:t>
      </w:r>
      <w:r w:rsidRPr="006A7052">
        <w:br/>
        <w:t>We'll sing the songs of Zion in the courts above.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556 We're bound for the land of the pure and the holy</w:t>
      </w:r>
    </w:p>
    <w:p w:rsidR="00B3499D" w:rsidRPr="006A7052" w:rsidRDefault="00000000">
      <w:r w:rsidRPr="006A7052">
        <w:t>Verse 1</w:t>
      </w:r>
      <w:r w:rsidRPr="006A7052">
        <w:br/>
        <w:t>We're bound for the land</w:t>
      </w:r>
      <w:r w:rsidRPr="006A7052">
        <w:br/>
        <w:t>Of the pure and the holy,</w:t>
      </w:r>
      <w:r w:rsidRPr="006A7052">
        <w:br/>
        <w:t>The Home of the happy, the Kingdom of love;</w:t>
      </w:r>
      <w:r w:rsidRPr="006A7052">
        <w:br/>
        <w:t>Ye wanderers from God in the broad road of folly,</w:t>
      </w:r>
      <w:r w:rsidRPr="006A7052">
        <w:br/>
        <w:t>O say, will you go to the Eden above?</w:t>
      </w:r>
      <w:r w:rsidRPr="006A7052">
        <w:br/>
        <w:t>Will you go? Will you go?</w:t>
      </w:r>
      <w:r w:rsidRPr="006A7052">
        <w:br/>
        <w:t>Will you go? Will you go?</w:t>
      </w:r>
      <w:r w:rsidRPr="006A7052">
        <w:br/>
        <w:t>O say, will you go to the Eden above?</w:t>
      </w:r>
      <w:r w:rsidRPr="006A7052">
        <w:br/>
        <w:t xml:space="preserve">In that </w:t>
      </w:r>
      <w:r w:rsidRPr="006A7052">
        <w:br/>
        <w:t>blessèd</w:t>
      </w:r>
      <w:r w:rsidRPr="006A7052">
        <w:br/>
        <w:t xml:space="preserve"> land neither sighing nor anguish</w:t>
      </w:r>
      <w:r w:rsidRPr="006A7052">
        <w:br/>
        <w:t>Can breathe in the fields where the glorified rove;</w:t>
      </w:r>
      <w:r w:rsidRPr="006A7052">
        <w:br/>
        <w:t>Ye heart burdened ones, who in misery languish,</w:t>
      </w:r>
      <w:r w:rsidRPr="006A7052">
        <w:br/>
        <w:t>O say, will you go to the Eden above?</w:t>
      </w:r>
      <w:r w:rsidRPr="006A7052">
        <w:br/>
        <w:t>Will you go? Will you go?</w:t>
      </w:r>
      <w:r w:rsidRPr="006A7052">
        <w:br/>
        <w:t>Will you go? Will you go?</w:t>
      </w:r>
      <w:r w:rsidRPr="006A7052">
        <w:br/>
        <w:t>O say, will you go to the Eden above?</w:t>
      </w:r>
      <w:r w:rsidRPr="006A7052">
        <w:br/>
        <w:t>Each saint has a mansion,</w:t>
      </w:r>
      <w:r w:rsidRPr="006A7052">
        <w:br/>
        <w:t>Prepared and all furnished,</w:t>
      </w:r>
      <w:r w:rsidRPr="006A7052">
        <w:br/>
        <w:t>Ere from this small house</w:t>
      </w:r>
      <w:r w:rsidRPr="006A7052">
        <w:br/>
        <w:t>He is summoned to move;</w:t>
      </w:r>
      <w:r w:rsidRPr="006A7052">
        <w:br/>
        <w:t>Its gates and its towers with glory are burnished;</w:t>
      </w:r>
      <w:r w:rsidRPr="006A7052">
        <w:br/>
        <w:t>O say, will you go to the Eden above?</w:t>
      </w:r>
      <w:r w:rsidRPr="006A7052">
        <w:br/>
        <w:t>Will you go? Will you go?</w:t>
      </w:r>
      <w:r w:rsidRPr="006A7052">
        <w:br/>
        <w:t>Will you go? Will you go?</w:t>
      </w:r>
      <w:r w:rsidRPr="006A7052">
        <w:br/>
        <w:t>O say, will you go to the Eden above?</w:t>
      </w:r>
      <w:r w:rsidRPr="006A7052">
        <w:br/>
        <w:t>March on, happy soldiers, the land is before you,</w:t>
      </w:r>
      <w:r w:rsidRPr="006A7052">
        <w:br/>
        <w:t>And soon its ten thousand delights we shall prove;</w:t>
      </w:r>
      <w:r w:rsidRPr="006A7052">
        <w:br/>
        <w:t>Yes, soon we'll be massed</w:t>
      </w:r>
      <w:r w:rsidRPr="006A7052">
        <w:br/>
        <w:t>On the hills of bright Glory,</w:t>
      </w:r>
      <w:r w:rsidRPr="006A7052">
        <w:br/>
        <w:t>And drink the pure joys of the Eden above.</w:t>
      </w:r>
      <w:r w:rsidRPr="006A7052">
        <w:br/>
        <w:t>We will go! We will go!</w:t>
      </w:r>
      <w:r w:rsidRPr="006A7052">
        <w:br/>
        <w:t>We will go! We will go!</w:t>
      </w:r>
      <w:r w:rsidRPr="006A7052">
        <w:br/>
        <w:t>O yes, we will go to the Eden above!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557 O That Will Be Glory</w:t>
      </w:r>
    </w:p>
    <w:p w:rsidR="00B3499D" w:rsidRPr="006A7052" w:rsidRDefault="00000000">
      <w:r w:rsidRPr="006A7052">
        <w:t>Verse 1</w:t>
      </w:r>
      <w:r w:rsidRPr="006A7052">
        <w:br/>
        <w:t>When all my labours and trials are o'er</w:t>
      </w:r>
      <w:r w:rsidRPr="006A7052">
        <w:br/>
        <w:t>And I am safe on that beautiful shore</w:t>
      </w:r>
      <w:r w:rsidRPr="006A7052">
        <w:br/>
        <w:t>Just to be near the dear Lord I adore</w:t>
      </w:r>
      <w:r w:rsidRPr="006A7052">
        <w:br/>
        <w:t>Will through the ages be glory for me</w:t>
      </w:r>
      <w:r w:rsidRPr="006A7052">
        <w:br/>
        <w:t>O that will be glory for me</w:t>
      </w:r>
      <w:r w:rsidRPr="006A7052">
        <w:br/>
        <w:t>Glory for me glory for me</w:t>
      </w:r>
      <w:r w:rsidRPr="006A7052">
        <w:br/>
        <w:t>When by His grace I shall look on His face</w:t>
      </w:r>
      <w:r w:rsidRPr="006A7052">
        <w:br/>
        <w:t>That will be glory be glory for me</w:t>
      </w:r>
      <w:r w:rsidRPr="006A7052">
        <w:br/>
        <w:t>When by the gift of His infinite grace</w:t>
      </w:r>
      <w:r w:rsidRPr="006A7052">
        <w:br/>
        <w:t>I am accorded in heaven a place</w:t>
      </w:r>
      <w:r w:rsidRPr="006A7052">
        <w:br/>
        <w:t>Just to be there and to look on His face</w:t>
      </w:r>
      <w:r w:rsidRPr="006A7052">
        <w:br/>
        <w:t>Will through the ages be glory for me</w:t>
      </w:r>
      <w:r w:rsidRPr="006A7052">
        <w:br/>
        <w:t>O that will be glory for me</w:t>
      </w:r>
      <w:r w:rsidRPr="006A7052">
        <w:br/>
        <w:t>Glory for me glory for me</w:t>
      </w:r>
      <w:r w:rsidRPr="006A7052">
        <w:br/>
        <w:t>When by His grace I shall look on His face</w:t>
      </w:r>
      <w:r w:rsidRPr="006A7052">
        <w:br/>
        <w:t>That will be glory be glory for me</w:t>
      </w:r>
      <w:r w:rsidRPr="006A7052">
        <w:br/>
        <w:t>Friends will be there I have loved long ago</w:t>
      </w:r>
      <w:r w:rsidRPr="006A7052">
        <w:br/>
        <w:t>Joy like a river around me will flow</w:t>
      </w:r>
      <w:r w:rsidRPr="006A7052">
        <w:br/>
        <w:t>Yet just a smile from my Saviour I know</w:t>
      </w:r>
      <w:r w:rsidRPr="006A7052">
        <w:br/>
        <w:t>Will through the ages be glory for me</w:t>
      </w:r>
      <w:r w:rsidRPr="006A7052">
        <w:br/>
        <w:t>O that will be glory for me</w:t>
      </w:r>
      <w:r w:rsidRPr="006A7052">
        <w:br/>
        <w:t>Glory for me glory for me</w:t>
      </w:r>
      <w:r w:rsidRPr="006A7052">
        <w:br/>
        <w:t>When by His grace I shall look on His face</w:t>
      </w:r>
      <w:r w:rsidRPr="006A7052">
        <w:br/>
        <w:t>That will be glory be glory for 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558 When he cometh</w:t>
      </w:r>
    </w:p>
    <w:p w:rsidR="00B3499D" w:rsidRPr="006A7052" w:rsidRDefault="00000000">
      <w:r w:rsidRPr="006A7052">
        <w:t>Verse 1</w:t>
      </w:r>
      <w:r w:rsidRPr="006A7052">
        <w:br/>
        <w:t>When he cometh, when he cometh</w:t>
      </w:r>
      <w:r w:rsidRPr="006A7052">
        <w:br/>
        <w:t>To make up his jewels,</w:t>
      </w:r>
      <w:r w:rsidRPr="006A7052">
        <w:br/>
        <w:t>All his jewels, precious jewels,</w:t>
      </w:r>
      <w:r w:rsidRPr="006A7052">
        <w:br/>
        <w:t>His loved and his own;</w:t>
      </w:r>
      <w:r w:rsidRPr="006A7052">
        <w:br/>
        <w:t xml:space="preserve"> </w:t>
      </w:r>
      <w:r w:rsidRPr="006A7052">
        <w:br/>
        <w:t>Chorus</w:t>
      </w:r>
      <w:r w:rsidRPr="006A7052">
        <w:br/>
        <w:t>Like the stars of the morning,</w:t>
      </w:r>
      <w:r w:rsidRPr="006A7052">
        <w:br/>
        <w:t>His bright crown adorning,</w:t>
      </w:r>
      <w:r w:rsidRPr="006A7052">
        <w:br/>
        <w:t>They shall shine in their beauty</w:t>
      </w:r>
      <w:r w:rsidRPr="006A7052">
        <w:br/>
        <w:t xml:space="preserve">Bright gems for his crown. </w:t>
      </w:r>
      <w:r w:rsidRPr="006A7052">
        <w:br/>
        <w:t>Verse 2</w:t>
      </w:r>
      <w:r w:rsidRPr="006A7052">
        <w:br/>
        <w:t>He will gather, he will gather</w:t>
      </w:r>
      <w:r w:rsidRPr="006A7052">
        <w:br/>
        <w:t>The gems for his Kingdom;</w:t>
      </w:r>
      <w:r w:rsidRPr="006A7052">
        <w:br/>
        <w:t>All the pure ones, all the bright ones,</w:t>
      </w:r>
      <w:r w:rsidRPr="006A7052">
        <w:br/>
        <w:t>His loved and his own.</w:t>
      </w:r>
      <w:r w:rsidRPr="006A7052">
        <w:br/>
        <w:t xml:space="preserve"> </w:t>
      </w:r>
      <w:r w:rsidRPr="006A7052">
        <w:br/>
        <w:t>Chorus</w:t>
      </w:r>
      <w:r w:rsidRPr="006A7052">
        <w:br/>
        <w:t>Like the stars of the morning,</w:t>
      </w:r>
      <w:r w:rsidRPr="006A7052">
        <w:br/>
        <w:t>His bright crown adorning,</w:t>
      </w:r>
      <w:r w:rsidRPr="006A7052">
        <w:br/>
        <w:t>They shall shine in their beauty</w:t>
      </w:r>
      <w:r w:rsidRPr="006A7052">
        <w:br/>
        <w:t xml:space="preserve">Bright gems for his crown. </w:t>
      </w:r>
      <w:r w:rsidRPr="006A7052">
        <w:br/>
        <w:t>Verse 3</w:t>
      </w:r>
      <w:r w:rsidRPr="006A7052">
        <w:br/>
        <w:t>Little children, little children</w:t>
      </w:r>
      <w:r w:rsidRPr="006A7052">
        <w:br/>
        <w:t>Who love their redeemer,</w:t>
      </w:r>
      <w:r w:rsidRPr="006A7052">
        <w:br/>
        <w:t>Are his jewels, precious jewels,</w:t>
      </w:r>
      <w:r w:rsidRPr="006A7052">
        <w:br/>
        <w:t>His loved and his own.</w:t>
      </w:r>
      <w:r w:rsidRPr="006A7052">
        <w:br/>
        <w:t>Chorus</w:t>
      </w:r>
      <w:r w:rsidRPr="006A7052">
        <w:br/>
        <w:t>Like the stars of the morning,</w:t>
      </w:r>
      <w:r w:rsidRPr="006A7052">
        <w:br/>
        <w:t>His bright crown adorning,</w:t>
      </w:r>
      <w:r w:rsidRPr="006A7052">
        <w:br/>
        <w:t>They shall shine in their beauty</w:t>
      </w:r>
      <w:r w:rsidRPr="006A7052">
        <w:br/>
        <w:t xml:space="preserve">Bright gems for his crown.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559 When the trumpet of the Lord shall sound</w:t>
      </w:r>
    </w:p>
    <w:p w:rsidR="00B3499D" w:rsidRPr="006A7052" w:rsidRDefault="00000000">
      <w:r w:rsidRPr="006A7052">
        <w:t>When the trumpet of the Lord shall sound, and time shall be no more,</w:t>
      </w:r>
      <w:r w:rsidRPr="006A7052">
        <w:br/>
        <w:t>And the morning breaks, eternal, bright and fair,</w:t>
      </w:r>
      <w:r w:rsidRPr="006A7052">
        <w:br/>
        <w:t>When the saved of earth shall gather over on the other shore,</w:t>
      </w:r>
      <w:r w:rsidRPr="006A7052">
        <w:br/>
        <w:t xml:space="preserve">And the roll is called up yonder, </w:t>
      </w:r>
      <w:r w:rsidRPr="006A7052">
        <w:br/>
        <w:t>I'll be there.</w:t>
      </w:r>
      <w:r w:rsidRPr="006A7052">
        <w:br/>
        <w:t>Chorus</w:t>
      </w:r>
      <w:r w:rsidRPr="006A7052">
        <w:br/>
        <w:t xml:space="preserve">When the roll is called up yonder, </w:t>
      </w:r>
      <w:r w:rsidRPr="006A7052">
        <w:br/>
        <w:t xml:space="preserve">When the roll is called up yonder, </w:t>
      </w:r>
      <w:r w:rsidRPr="006A7052">
        <w:br/>
        <w:t xml:space="preserve">When the roll is called up yonder, </w:t>
      </w:r>
      <w:r w:rsidRPr="006A7052">
        <w:br/>
        <w:t xml:space="preserve">When the roll is called up yonder I'll be there. </w:t>
      </w:r>
      <w:r w:rsidRPr="006A7052">
        <w:br/>
        <w:t xml:space="preserve">On that bright and cloudless morning, </w:t>
      </w:r>
      <w:r w:rsidRPr="006A7052">
        <w:br/>
        <w:t>When the dead in Christ shall rise,</w:t>
      </w:r>
      <w:r w:rsidRPr="006A7052">
        <w:br/>
        <w:t xml:space="preserve">And the glory of his resurrection share, </w:t>
      </w:r>
      <w:r w:rsidRPr="006A7052">
        <w:br/>
        <w:t>When his chosen ones shall gather to their home beyond the skies,</w:t>
      </w:r>
      <w:r w:rsidRPr="006A7052">
        <w:br/>
        <w:t xml:space="preserve">And the roll is called up yonder, </w:t>
      </w:r>
      <w:r w:rsidRPr="006A7052">
        <w:br/>
        <w:t>I'll be there.</w:t>
      </w:r>
      <w:r w:rsidRPr="006A7052">
        <w:br/>
        <w:t>Chorus</w:t>
      </w:r>
      <w:r w:rsidRPr="006A7052">
        <w:br/>
        <w:t xml:space="preserve">When the roll is called up yonder, </w:t>
      </w:r>
      <w:r w:rsidRPr="006A7052">
        <w:br/>
        <w:t xml:space="preserve">When the roll is called up yonder, </w:t>
      </w:r>
      <w:r w:rsidRPr="006A7052">
        <w:br/>
        <w:t xml:space="preserve">When the roll is called up yonder, </w:t>
      </w:r>
      <w:r w:rsidRPr="006A7052">
        <w:br/>
        <w:t xml:space="preserve">When the roll is called up yonder I'll be there. </w:t>
      </w:r>
      <w:r w:rsidRPr="006A7052">
        <w:br/>
        <w:t>Let us labour for the Master from the dawn till setting sun,</w:t>
      </w:r>
      <w:r w:rsidRPr="006A7052">
        <w:br/>
        <w:t>Let us tell of all his wondrous love and care;</w:t>
      </w:r>
      <w:r w:rsidRPr="006A7052">
        <w:br/>
        <w:t>Then, when all of life is over, And our work on earth is done,</w:t>
      </w:r>
      <w:r w:rsidRPr="006A7052">
        <w:br/>
        <w:t>And the roll is called up yonder, we'll be there.</w:t>
      </w:r>
      <w:r w:rsidRPr="006A7052">
        <w:br/>
        <w:t>Chorus</w:t>
      </w:r>
      <w:r w:rsidRPr="006A7052">
        <w:br/>
        <w:t xml:space="preserve">When the roll is called up yonder, </w:t>
      </w:r>
      <w:r w:rsidRPr="006A7052">
        <w:br/>
        <w:t xml:space="preserve">When the roll is called up yonder, </w:t>
      </w:r>
      <w:r w:rsidRPr="006A7052">
        <w:br/>
        <w:t xml:space="preserve">When the roll is called up yonder, </w:t>
      </w:r>
      <w:r w:rsidRPr="006A7052">
        <w:br/>
        <w:t xml:space="preserve">When the roll is called up yonder I'll be there.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560 Who are these arrayed in white</w:t>
      </w:r>
    </w:p>
    <w:p w:rsidR="00B3499D" w:rsidRPr="006A7052" w:rsidRDefault="00000000">
      <w:r w:rsidRPr="006A7052">
        <w:t>Verse 1</w:t>
      </w:r>
      <w:r w:rsidRPr="006A7052">
        <w:br/>
        <w:t>Who are these arrayed in white,</w:t>
      </w:r>
      <w:r w:rsidRPr="006A7052">
        <w:br/>
        <w:t>Brighter than the noonday sun,</w:t>
      </w:r>
      <w:r w:rsidRPr="006A7052">
        <w:br/>
        <w:t>Foremost of the sons of light,</w:t>
      </w:r>
      <w:r w:rsidRPr="006A7052">
        <w:br/>
        <w:t>Nearest the eternal throne?</w:t>
      </w:r>
      <w:r w:rsidRPr="006A7052">
        <w:br/>
        <w:t>These are they that bore the cross,</w:t>
      </w:r>
      <w:r w:rsidRPr="006A7052">
        <w:br/>
        <w:t>Nobly for their Master stood,</w:t>
      </w:r>
      <w:r w:rsidRPr="006A7052">
        <w:br/>
        <w:t>Sufferers in His righteous cause,</w:t>
      </w:r>
      <w:r w:rsidRPr="006A7052">
        <w:br/>
        <w:t>Followers of the dying God.</w:t>
      </w:r>
      <w:r w:rsidRPr="006A7052">
        <w:br/>
        <w:t>Out of great distress they came,</w:t>
      </w:r>
      <w:r w:rsidRPr="006A7052">
        <w:br/>
        <w:t>Washed their robes by faith below</w:t>
      </w:r>
      <w:r w:rsidRPr="006A7052">
        <w:br/>
        <w:t>In the blood of yonder Lamb,</w:t>
      </w:r>
      <w:r w:rsidRPr="006A7052">
        <w:br/>
        <w:t>Blood that washes white as snow;</w:t>
      </w:r>
      <w:r w:rsidRPr="006A7052">
        <w:br/>
        <w:t>Therefore are they next the throne,</w:t>
      </w:r>
      <w:r w:rsidRPr="006A7052">
        <w:br/>
        <w:t>Serve their Master day and night;</w:t>
      </w:r>
      <w:r w:rsidRPr="006A7052">
        <w:br/>
        <w:t>God resides among His own,</w:t>
      </w:r>
      <w:r w:rsidRPr="006A7052">
        <w:br/>
        <w:t>God doth in His saints delight.</w:t>
      </w:r>
      <w:r w:rsidRPr="006A7052">
        <w:br/>
        <w:t>He that on the throne doth reign</w:t>
      </w:r>
      <w:r w:rsidRPr="006A7052">
        <w:br/>
        <w:t>Shall His saints forever feed,</w:t>
      </w:r>
      <w:r w:rsidRPr="006A7052">
        <w:br/>
        <w:t>With the Tree of Life sustain,</w:t>
      </w:r>
      <w:r w:rsidRPr="006A7052">
        <w:br/>
        <w:t>To the living fountains lead;</w:t>
      </w:r>
      <w:r w:rsidRPr="006A7052">
        <w:br/>
        <w:t>He shall all their sorrows chase,</w:t>
      </w:r>
      <w:r w:rsidRPr="006A7052">
        <w:br/>
        <w:t>All their wants at once remove,</w:t>
      </w:r>
      <w:r w:rsidRPr="006A7052">
        <w:br/>
        <w:t>Wipe the tears from every face,</w:t>
      </w:r>
      <w:r w:rsidRPr="006A7052">
        <w:br/>
        <w:t>Fill up every soul with love.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561 Ye Valiant Soldiers</w:t>
      </w:r>
    </w:p>
    <w:p w:rsidR="00B3499D" w:rsidRPr="006A7052" w:rsidRDefault="00000000">
      <w:r w:rsidRPr="006A7052">
        <w:t>Verse 1</w:t>
      </w:r>
      <w:r w:rsidRPr="006A7052">
        <w:br/>
        <w:t>Ye valiant soldiers of the cross,</w:t>
      </w:r>
      <w:r w:rsidRPr="006A7052">
        <w:br/>
        <w:t>Ye happy praying band,</w:t>
      </w:r>
      <w:r w:rsidRPr="006A7052">
        <w:br/>
        <w:t>Though in this world we suffer loss,</w:t>
      </w:r>
      <w:r w:rsidRPr="006A7052">
        <w:br/>
        <w:t>We'll reach fair Canaan's land.</w:t>
      </w:r>
      <w:r w:rsidRPr="006A7052">
        <w:br/>
        <w:t>Chorus</w:t>
      </w:r>
      <w:r w:rsidRPr="006A7052">
        <w:br/>
        <w:t xml:space="preserve">Bright crowns there are, </w:t>
      </w:r>
      <w:r w:rsidRPr="006A7052">
        <w:br/>
        <w:t>bright crowns laid up on high,</w:t>
      </w:r>
      <w:r w:rsidRPr="006A7052">
        <w:br/>
        <w:t>For you and me there's a palm of victory;</w:t>
      </w:r>
      <w:r w:rsidRPr="006A7052">
        <w:br/>
        <w:t>There's a palm of victory.</w:t>
      </w:r>
      <w:r w:rsidRPr="006A7052">
        <w:br/>
        <w:t>Verse 2</w:t>
      </w:r>
      <w:r w:rsidRPr="006A7052">
        <w:br/>
        <w:t>All earthly pleasures we'll forsake,</w:t>
      </w:r>
      <w:r w:rsidRPr="006A7052">
        <w:br/>
        <w:t>While Heaven appears in view;</w:t>
      </w:r>
      <w:r w:rsidRPr="006A7052">
        <w:br/>
        <w:t>In Jesus' strength we'll undertake</w:t>
      </w:r>
      <w:r w:rsidRPr="006A7052">
        <w:br/>
        <w:t>To fight our passage through.</w:t>
      </w:r>
      <w:r w:rsidRPr="006A7052">
        <w:br/>
        <w:t>Chorus</w:t>
      </w:r>
      <w:r w:rsidRPr="006A7052">
        <w:br/>
        <w:t xml:space="preserve">Bright crowns there are, </w:t>
      </w:r>
      <w:r w:rsidRPr="006A7052">
        <w:br/>
        <w:t>bright crowns laid up on high,</w:t>
      </w:r>
      <w:r w:rsidRPr="006A7052">
        <w:br/>
        <w:t>For you and me there's a palm of victory;</w:t>
      </w:r>
      <w:r w:rsidRPr="006A7052">
        <w:br/>
        <w:t>There's a palm of victory.</w:t>
      </w:r>
      <w:r w:rsidRPr="006A7052">
        <w:br/>
        <w:t>Verse 3</w:t>
      </w:r>
      <w:r w:rsidRPr="006A7052">
        <w:br/>
        <w:t>O what a glorious shout there'll be</w:t>
      </w:r>
      <w:r w:rsidRPr="006A7052">
        <w:br/>
        <w:t>When Heaven at last is won;</w:t>
      </w:r>
      <w:r w:rsidRPr="006A7052">
        <w:br/>
        <w:t>Jesus, and all our friends, we'll see,</w:t>
      </w:r>
      <w:r w:rsidRPr="006A7052">
        <w:br/>
        <w:t>And God shall say: Well done.</w:t>
      </w:r>
      <w:r w:rsidRPr="006A7052">
        <w:br/>
        <w:t>Chorus</w:t>
      </w:r>
      <w:r w:rsidRPr="006A7052">
        <w:br/>
        <w:t xml:space="preserve">Bright crowns there are, </w:t>
      </w:r>
      <w:r w:rsidRPr="006A7052">
        <w:br/>
        <w:t>bright crowns laid up on high,</w:t>
      </w:r>
      <w:r w:rsidRPr="006A7052">
        <w:br/>
        <w:t>For you and me there's a palm of victory;</w:t>
      </w:r>
      <w:r w:rsidRPr="006A7052">
        <w:br/>
        <w:t>There's a palm of victory.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562 Yes, the Lord is my shepherd</w:t>
      </w:r>
    </w:p>
    <w:p w:rsidR="00B3499D" w:rsidRPr="006A7052" w:rsidRDefault="00000000">
      <w:r w:rsidRPr="006A7052">
        <w:t>Verse 1</w:t>
      </w:r>
      <w:r w:rsidRPr="006A7052">
        <w:br/>
        <w:t>Yes, the Lord is my shepherd,</w:t>
      </w:r>
      <w:r w:rsidRPr="006A7052">
        <w:br/>
        <w:t>I have all that I need,</w:t>
      </w:r>
      <w:r w:rsidRPr="006A7052">
        <w:br/>
        <w:t>I rely on His kindness, I allow Him to lead.</w:t>
      </w:r>
      <w:r w:rsidRPr="006A7052">
        <w:br/>
        <w:t>He gives rest, He gives quietness,</w:t>
      </w:r>
      <w:r w:rsidRPr="006A7052">
        <w:br/>
        <w:t>He restores me within,</w:t>
      </w:r>
      <w:r w:rsidRPr="006A7052">
        <w:br/>
        <w:t>And He strengthens me daily</w:t>
      </w:r>
      <w:r w:rsidRPr="006A7052">
        <w:br/>
        <w:t xml:space="preserve">If my life </w:t>
      </w:r>
      <w:r w:rsidRPr="006A7052">
        <w:br/>
        <w:t>honours</w:t>
      </w:r>
      <w:r w:rsidRPr="006A7052">
        <w:br/>
        <w:t xml:space="preserve"> Him.</w:t>
      </w:r>
      <w:r w:rsidRPr="006A7052">
        <w:br/>
        <w:t>When the way becomes darker,</w:t>
      </w:r>
      <w:r w:rsidRPr="006A7052">
        <w:br/>
        <w:t>I will not be afraid,</w:t>
      </w:r>
      <w:r w:rsidRPr="006A7052">
        <w:br/>
        <w:t>For my Lord, the Good Shepherd,</w:t>
      </w:r>
      <w:r w:rsidRPr="006A7052">
        <w:br/>
        <w:t>Will be there with His aid,</w:t>
      </w:r>
      <w:r w:rsidRPr="006A7052">
        <w:br/>
        <w:t>He will stay close beside me every step of the way,</w:t>
      </w:r>
      <w:r w:rsidRPr="006A7052">
        <w:br/>
        <w:t>He will guard me and guide me</w:t>
      </w:r>
      <w:r w:rsidRPr="006A7052">
        <w:br/>
        <w:t>To the end of the day.</w:t>
      </w:r>
      <w:r w:rsidRPr="006A7052">
        <w:br/>
        <w:t>He surrounds me with goodness,</w:t>
      </w:r>
      <w:r w:rsidRPr="006A7052">
        <w:br/>
        <w:t>Many blessings are mine,</w:t>
      </w:r>
      <w:r w:rsidRPr="006A7052">
        <w:br/>
        <w:t>I am rich in the knowledge of this Shepherd divine,</w:t>
      </w:r>
      <w:r w:rsidRPr="006A7052">
        <w:br/>
        <w:t>All His unfailing kindness in my life I have known,</w:t>
      </w:r>
      <w:r w:rsidRPr="006A7052">
        <w:br/>
        <w:t>And I'll live with Him always</w:t>
      </w:r>
      <w:r w:rsidRPr="006A7052">
        <w:br/>
        <w:t>In His beautiful Home.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563 Abba Father</w:t>
      </w:r>
    </w:p>
    <w:p w:rsidR="00B3499D" w:rsidRPr="006A7052" w:rsidRDefault="00000000">
      <w:r w:rsidRPr="006A7052">
        <w:t>Abba Father let me be Yours and Yours alone</w:t>
      </w:r>
      <w:r w:rsidRPr="006A7052">
        <w:br/>
        <w:t>May my will forever be evermore Your own</w:t>
      </w:r>
      <w:r w:rsidRPr="006A7052">
        <w:br/>
        <w:t>Never let my heart grow cold never let me go</w:t>
      </w:r>
      <w:r w:rsidRPr="006A7052">
        <w:br/>
        <w:t>Abba Father let me be Yours and Yours alone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564 All I have, by thy blood thou dost claim</w:t>
      </w:r>
    </w:p>
    <w:p w:rsidR="00B3499D" w:rsidRPr="006A7052" w:rsidRDefault="00000000">
      <w:r w:rsidRPr="006A7052">
        <w:t>Verse 1</w:t>
      </w:r>
      <w:r w:rsidRPr="006A7052">
        <w:br/>
        <w:t>All I have, by Thy blood Thou dost claim,</w:t>
      </w:r>
      <w:r w:rsidRPr="006A7052">
        <w:br/>
        <w:t>Blessèd</w:t>
      </w:r>
      <w:r w:rsidRPr="006A7052">
        <w:br/>
        <w:t xml:space="preserve"> Lord, who for me once was slain;</w:t>
      </w:r>
      <w:r w:rsidRPr="006A7052">
        <w:br/>
        <w:t>Now Thine own I will give Thee,</w:t>
      </w:r>
      <w:r w:rsidRPr="006A7052">
        <w:br/>
        <w:t>I know Thou wilt take me,</w:t>
      </w:r>
      <w:r w:rsidRPr="006A7052">
        <w:br/>
        <w:t>Though long Thou hast pleaded in vain.</w:t>
      </w:r>
      <w:r w:rsidRPr="006A7052">
        <w:br/>
        <w:t>All I have I am bringing to Thee,</w:t>
      </w:r>
      <w:r w:rsidRPr="006A7052">
        <w:br/>
        <w:t>All I have I am bringing to Thee;</w:t>
      </w:r>
      <w:r w:rsidRPr="006A7052">
        <w:br/>
        <w:t>In Thy steps I will follow, come joy or come sorrow,</w:t>
      </w:r>
      <w:r w:rsidRPr="006A7052">
        <w:br/>
        <w:t xml:space="preserve">Dear </w:t>
      </w:r>
      <w:r w:rsidRPr="006A7052">
        <w:br/>
        <w:t>Saviour</w:t>
      </w:r>
      <w:r w:rsidRPr="006A7052">
        <w:br/>
        <w:t>, I will follow Thee.</w:t>
      </w:r>
      <w:r w:rsidRPr="006A7052">
        <w:br/>
        <w:t>All I have, it shall be nothing less,</w:t>
      </w:r>
      <w:r w:rsidRPr="006A7052">
        <w:br/>
        <w:t>All I have Thou shalt own, Lord, and bless;</w:t>
      </w:r>
      <w:r w:rsidRPr="006A7052">
        <w:br/>
        <w:t>Loss and pain shall not hinder,</w:t>
      </w:r>
      <w:r w:rsidRPr="006A7052">
        <w:br/>
        <w:t>I'll keep back no longer</w:t>
      </w:r>
      <w:r w:rsidRPr="006A7052">
        <w:br/>
        <w:t>From being Thine fully, my Lord.</w:t>
      </w:r>
      <w:r w:rsidRPr="006A7052">
        <w:br/>
        <w:t>All I have I am bringing to Thee,</w:t>
      </w:r>
      <w:r w:rsidRPr="006A7052">
        <w:br/>
        <w:t>All I have I am bringing to Thee;</w:t>
      </w:r>
      <w:r w:rsidRPr="006A7052">
        <w:br/>
        <w:t>In Thy steps I will follow, come joy or come sorrow,</w:t>
      </w:r>
      <w:r w:rsidRPr="006A7052">
        <w:br/>
        <w:t xml:space="preserve">Dear </w:t>
      </w:r>
      <w:r w:rsidRPr="006A7052">
        <w:br/>
        <w:t>Saviour</w:t>
      </w:r>
      <w:r w:rsidRPr="006A7052">
        <w:br/>
        <w:t>, I will follow Thee.</w:t>
      </w:r>
      <w:r w:rsidRPr="006A7052">
        <w:br/>
        <w:t>Days of darkness there may be for me,</w:t>
      </w:r>
      <w:r w:rsidRPr="006A7052">
        <w:br/>
        <w:t>Rough and steep, too, my pathway may be;</w:t>
      </w:r>
      <w:r w:rsidRPr="006A7052">
        <w:br/>
        <w:t>But the joy or the sorrow</w:t>
      </w:r>
      <w:r w:rsidRPr="006A7052">
        <w:br/>
        <w:t>That comes with tomorrow</w:t>
      </w:r>
      <w:r w:rsidRPr="006A7052">
        <w:br/>
        <w:t>Will just be the fittest for me.</w:t>
      </w:r>
      <w:r w:rsidRPr="006A7052">
        <w:br/>
        <w:t>All I have I am bringing to Thee,</w:t>
      </w:r>
      <w:r w:rsidRPr="006A7052">
        <w:br/>
        <w:t>All I have I am bringing to Thee;</w:t>
      </w:r>
      <w:r w:rsidRPr="006A7052">
        <w:br/>
        <w:t>In Thy steps I will follow, come joy or come sorrow,</w:t>
      </w:r>
      <w:r w:rsidRPr="006A7052">
        <w:br/>
        <w:t xml:space="preserve">Dear </w:t>
      </w:r>
      <w:r w:rsidRPr="006A7052">
        <w:br/>
        <w:t>Saviour</w:t>
      </w:r>
      <w:r w:rsidRPr="006A7052">
        <w:br/>
        <w:t>, I will follow Thee.</w:t>
      </w:r>
      <w:r w:rsidRPr="006A7052">
        <w:br/>
        <w:t>Though by darkness my future is veiled,</w:t>
      </w:r>
      <w:r w:rsidRPr="006A7052">
        <w:br/>
        <w:t>Here's my all, for Thy love has prevailed;</w:t>
      </w:r>
      <w:r w:rsidRPr="006A7052">
        <w:br/>
        <w:t>I no longer will doubt Thee,</w:t>
      </w:r>
      <w:r w:rsidRPr="006A7052">
        <w:br/>
        <w:t>I know Thou dost save me,</w:t>
      </w:r>
      <w:r w:rsidRPr="006A7052">
        <w:br/>
        <w:t>My life shall be wholly for Thee.</w:t>
      </w:r>
      <w:r w:rsidRPr="006A7052">
        <w:br/>
        <w:t>All I have I am bringing to Thee,</w:t>
      </w:r>
      <w:r w:rsidRPr="006A7052">
        <w:br/>
        <w:t>All I have I am bringing to Thee;</w:t>
      </w:r>
      <w:r w:rsidRPr="006A7052">
        <w:br/>
      </w:r>
      <w:r w:rsidRPr="006A7052">
        <w:lastRenderedPageBreak/>
        <w:t>In Thy steps I will follow, come joy or come sorrow,</w:t>
      </w:r>
      <w:r w:rsidRPr="006A7052">
        <w:br/>
        <w:t xml:space="preserve">Dear </w:t>
      </w:r>
      <w:r w:rsidRPr="006A7052">
        <w:br/>
        <w:t>Saviour</w:t>
      </w:r>
      <w:r w:rsidRPr="006A7052">
        <w:br/>
        <w:t>, I will follow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565 Knowing You</w:t>
      </w:r>
    </w:p>
    <w:p w:rsidR="00B3499D" w:rsidRPr="006A7052" w:rsidRDefault="00000000">
      <w:r w:rsidRPr="006A7052">
        <w:t>Verse 1</w:t>
      </w:r>
      <w:r w:rsidRPr="006A7052">
        <w:br/>
        <w:t>All I once held dear built my life upon</w:t>
      </w:r>
      <w:r w:rsidRPr="006A7052">
        <w:br/>
        <w:t>All this world reveres and wars to own</w:t>
      </w:r>
      <w:r w:rsidRPr="006A7052">
        <w:br/>
        <w:t>All I once thought gain I have counted loss</w:t>
      </w:r>
      <w:r w:rsidRPr="006A7052">
        <w:br/>
        <w:t>Spent and worthless now compared to this</w:t>
      </w:r>
      <w:r w:rsidRPr="006A7052">
        <w:br/>
        <w:t>Knowing You Jesus knowing You</w:t>
      </w:r>
      <w:r w:rsidRPr="006A7052">
        <w:br/>
        <w:t>There is no greater thing</w:t>
      </w:r>
      <w:r w:rsidRPr="006A7052">
        <w:br/>
        <w:t>You're my all You're the best</w:t>
      </w:r>
      <w:r w:rsidRPr="006A7052">
        <w:br/>
        <w:t>You're my joy my righteousness</w:t>
      </w:r>
      <w:r w:rsidRPr="006A7052">
        <w:br/>
        <w:t>And I love You Lord love You Lord</w:t>
      </w:r>
      <w:r w:rsidRPr="006A7052">
        <w:br/>
        <w:t>Now my heart's desire is to know You more</w:t>
      </w:r>
      <w:r w:rsidRPr="006A7052">
        <w:br/>
        <w:t>To be found in You and known as Yours</w:t>
      </w:r>
      <w:r w:rsidRPr="006A7052">
        <w:br/>
        <w:t>To possess by faith what I could not earn</w:t>
      </w:r>
      <w:r w:rsidRPr="006A7052">
        <w:br/>
        <w:t>All surpassing gift of righteousness</w:t>
      </w:r>
      <w:r w:rsidRPr="006A7052">
        <w:br/>
        <w:t>Knowing You Jesus knowing You</w:t>
      </w:r>
      <w:r w:rsidRPr="006A7052">
        <w:br/>
        <w:t>There is no greater thing</w:t>
      </w:r>
      <w:r w:rsidRPr="006A7052">
        <w:br/>
        <w:t>You're my all You're the best</w:t>
      </w:r>
      <w:r w:rsidRPr="006A7052">
        <w:br/>
        <w:t>You're my joy my righteousness</w:t>
      </w:r>
      <w:r w:rsidRPr="006A7052">
        <w:br/>
        <w:t>And I love You Lord love You Lord</w:t>
      </w:r>
      <w:r w:rsidRPr="006A7052">
        <w:br/>
        <w:t xml:space="preserve">Oh to know the </w:t>
      </w:r>
      <w:r w:rsidRPr="006A7052">
        <w:br/>
        <w:t>pow'r</w:t>
      </w:r>
      <w:r w:rsidRPr="006A7052">
        <w:br/>
        <w:t xml:space="preserve"> of Your risen life</w:t>
      </w:r>
      <w:r w:rsidRPr="006A7052">
        <w:br/>
        <w:t>And to know You in Your sufferings</w:t>
      </w:r>
      <w:r w:rsidRPr="006A7052">
        <w:br/>
        <w:t>To become like You in Your death my Lord</w:t>
      </w:r>
      <w:r w:rsidRPr="006A7052">
        <w:br/>
        <w:t>So with You to live and never die</w:t>
      </w:r>
      <w:r w:rsidRPr="006A7052">
        <w:br/>
        <w:t>Knowing You Jesus knowing You</w:t>
      </w:r>
      <w:r w:rsidRPr="006A7052">
        <w:br/>
        <w:t>There is no greater thing</w:t>
      </w:r>
      <w:r w:rsidRPr="006A7052">
        <w:br/>
        <w:t>You're my all You're the best</w:t>
      </w:r>
      <w:r w:rsidRPr="006A7052">
        <w:br/>
        <w:t>You're my joy my righteousness</w:t>
      </w:r>
      <w:r w:rsidRPr="006A7052">
        <w:br/>
        <w:t>And I love You Lord love You Lord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566 All my days</w:t>
      </w:r>
    </w:p>
    <w:p w:rsidR="00B3499D" w:rsidRPr="006A7052" w:rsidRDefault="00000000">
      <w:r w:rsidRPr="006A7052">
        <w:t>All my days and all my hours,</w:t>
      </w:r>
      <w:r w:rsidRPr="006A7052">
        <w:br/>
        <w:t>All my will and all my powers,</w:t>
      </w:r>
      <w:r w:rsidRPr="006A7052">
        <w:br/>
        <w:t>All the passion of my soul,</w:t>
      </w:r>
      <w:r w:rsidRPr="006A7052">
        <w:br/>
        <w:t>Not a fragment but the whole</w:t>
      </w:r>
      <w:r w:rsidRPr="006A7052">
        <w:br/>
        <w:t>Shall be thine, dear Lord,</w:t>
      </w:r>
      <w:r w:rsidRPr="006A7052">
        <w:br/>
        <w:t>Shall be thine, dear Lord.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567 All my heart I give to thee</w:t>
      </w:r>
    </w:p>
    <w:p w:rsidR="00B3499D" w:rsidRPr="006A7052" w:rsidRDefault="00000000">
      <w:r w:rsidRPr="006A7052">
        <w:t>All my heart I give to thee;</w:t>
      </w:r>
      <w:r w:rsidRPr="006A7052">
        <w:br/>
        <w:t>Every moment to live for thee;</w:t>
      </w:r>
      <w:r w:rsidRPr="006A7052">
        <w:br/>
        <w:t>Daily strength to receive from thee</w:t>
      </w:r>
      <w:r w:rsidRPr="006A7052">
        <w:br/>
        <w:t>As I obey thy call.</w:t>
      </w:r>
      <w:r w:rsidRPr="006A7052">
        <w:br/>
        <w:t>While I bow to pray to thee,</w:t>
      </w:r>
      <w:r w:rsidRPr="006A7052">
        <w:br/>
        <w:t>I commit my way to thee;</w:t>
      </w:r>
      <w:r w:rsidRPr="006A7052">
        <w:br/>
        <w:t>Here, just now as I say to thee:</w:t>
      </w:r>
      <w:r w:rsidRPr="006A7052">
        <w:br/>
        <w:t>I dedicate my all.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568 All that I am</w:t>
      </w:r>
    </w:p>
    <w:p w:rsidR="00B3499D" w:rsidRPr="006A7052" w:rsidRDefault="00000000">
      <w:r w:rsidRPr="006A7052">
        <w:t>Chorus</w:t>
      </w:r>
      <w:r w:rsidRPr="006A7052">
        <w:br/>
        <w:t>All that  I am, all I can be,</w:t>
      </w:r>
      <w:r w:rsidRPr="006A7052">
        <w:br/>
        <w:t>All that I have, all that is me,</w:t>
      </w:r>
      <w:r w:rsidRPr="006A7052">
        <w:br/>
        <w:t>Accept and use Lord,</w:t>
      </w:r>
      <w:r w:rsidRPr="006A7052">
        <w:br/>
        <w:t>As you would choose, Lord,</w:t>
      </w:r>
      <w:r w:rsidRPr="006A7052">
        <w:br/>
        <w:t>Right now today.</w:t>
      </w:r>
      <w:r w:rsidRPr="006A7052">
        <w:br/>
        <w:t xml:space="preserve">Take </w:t>
      </w:r>
      <w:r w:rsidRPr="006A7052">
        <w:br/>
        <w:t>ev’ry</w:t>
      </w:r>
      <w:r w:rsidRPr="006A7052">
        <w:br/>
        <w:t xml:space="preserve"> passion, </w:t>
      </w:r>
      <w:r w:rsidRPr="006A7052">
        <w:br/>
        <w:t>ev’ry</w:t>
      </w:r>
      <w:r w:rsidRPr="006A7052">
        <w:br/>
        <w:t xml:space="preserve"> skill,</w:t>
      </w:r>
      <w:r w:rsidRPr="006A7052">
        <w:br/>
        <w:t>Take all my dreams and bend them to Your will.</w:t>
      </w:r>
      <w:r w:rsidRPr="006A7052">
        <w:br/>
        <w:t>My all I give, Lord, for you I’ll live,</w:t>
      </w:r>
      <w:r w:rsidRPr="006A7052">
        <w:br/>
        <w:t>Lord, come what may.</w:t>
      </w:r>
      <w:r w:rsidRPr="006A7052">
        <w:br/>
        <w:t>Verse 1</w:t>
      </w:r>
      <w:r w:rsidRPr="006A7052">
        <w:br/>
        <w:t>Often I come with my problems and cares</w:t>
      </w:r>
      <w:r w:rsidRPr="006A7052">
        <w:br/>
        <w:t>Running to You when distressed;</w:t>
      </w:r>
      <w:r w:rsidRPr="006A7052">
        <w:br/>
        <w:t>But I must bring You the whole of my life</w:t>
      </w:r>
      <w:r w:rsidRPr="006A7052">
        <w:br/>
        <w:t>Lord I must give you the best</w:t>
      </w:r>
      <w:r w:rsidRPr="006A7052">
        <w:br/>
        <w:t>All that  I am, all I can be,</w:t>
      </w:r>
      <w:r w:rsidRPr="006A7052">
        <w:br/>
        <w:t>All that I have, all that is me,</w:t>
      </w:r>
      <w:r w:rsidRPr="006A7052">
        <w:br/>
        <w:t>Accept and use Lord,</w:t>
      </w:r>
      <w:r w:rsidRPr="006A7052">
        <w:br/>
        <w:t>As you would choose, Lord,</w:t>
      </w:r>
      <w:r w:rsidRPr="006A7052">
        <w:br/>
        <w:t>Right now today.</w:t>
      </w:r>
      <w:r w:rsidRPr="006A7052">
        <w:br/>
        <w:t xml:space="preserve">Take </w:t>
      </w:r>
      <w:r w:rsidRPr="006A7052">
        <w:br/>
        <w:t>ev’ry</w:t>
      </w:r>
      <w:r w:rsidRPr="006A7052">
        <w:br/>
        <w:t xml:space="preserve"> passion, </w:t>
      </w:r>
      <w:r w:rsidRPr="006A7052">
        <w:br/>
        <w:t>ev’ry</w:t>
      </w:r>
      <w:r w:rsidRPr="006A7052">
        <w:br/>
        <w:t xml:space="preserve"> skill,</w:t>
      </w:r>
      <w:r w:rsidRPr="006A7052">
        <w:br/>
        <w:t>Take all my dreams and bend them to Your will.</w:t>
      </w:r>
      <w:r w:rsidRPr="006A7052">
        <w:br/>
        <w:t>My all I give, Lord, for you I’ll live,</w:t>
      </w:r>
      <w:r w:rsidRPr="006A7052">
        <w:br/>
        <w:t>Lord, come what may.</w:t>
      </w:r>
      <w:r w:rsidRPr="006A7052">
        <w:br/>
        <w:t>Verse 2</w:t>
      </w:r>
      <w:r w:rsidRPr="006A7052">
        <w:br/>
        <w:t>Life has no purpose unless it is yours,</w:t>
      </w:r>
      <w:r w:rsidRPr="006A7052">
        <w:br/>
        <w:t>Life without you has no goal;</w:t>
      </w:r>
      <w:r w:rsidRPr="006A7052">
        <w:br/>
        <w:t>All that fulfils me is doing your will</w:t>
      </w:r>
      <w:r w:rsidRPr="006A7052">
        <w:br/>
        <w:t>Knowing that you’re in control</w:t>
      </w:r>
      <w:r w:rsidRPr="006A7052">
        <w:br/>
        <w:t>All that  I am, all I can be,</w:t>
      </w:r>
      <w:r w:rsidRPr="006A7052">
        <w:br/>
        <w:t>All that I have, all that is me,</w:t>
      </w:r>
      <w:r w:rsidRPr="006A7052">
        <w:br/>
        <w:t>Accept and use Lord,</w:t>
      </w:r>
      <w:r w:rsidRPr="006A7052">
        <w:br/>
        <w:t>As you would choose, Lord,</w:t>
      </w:r>
      <w:r w:rsidRPr="006A7052">
        <w:br/>
        <w:t>Right now today.</w:t>
      </w:r>
      <w:r w:rsidRPr="006A7052">
        <w:br/>
      </w:r>
      <w:r w:rsidRPr="006A7052">
        <w:lastRenderedPageBreak/>
        <w:t xml:space="preserve">Take </w:t>
      </w:r>
      <w:r w:rsidRPr="006A7052">
        <w:br/>
        <w:t>ev’ry</w:t>
      </w:r>
      <w:r w:rsidRPr="006A7052">
        <w:br/>
        <w:t xml:space="preserve"> passion, </w:t>
      </w:r>
      <w:r w:rsidRPr="006A7052">
        <w:br/>
        <w:t>ev’ry</w:t>
      </w:r>
      <w:r w:rsidRPr="006A7052">
        <w:br/>
        <w:t xml:space="preserve"> skill,</w:t>
      </w:r>
      <w:r w:rsidRPr="006A7052">
        <w:br/>
        <w:t>Take all my dreams and bend them to Your will.</w:t>
      </w:r>
      <w:r w:rsidRPr="006A7052">
        <w:br/>
        <w:t>My all I give, Lord, for you I’ll live,</w:t>
      </w:r>
      <w:r w:rsidRPr="006A7052">
        <w:br/>
        <w:t>Lord, come what may.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569 All there is of me</w:t>
      </w:r>
    </w:p>
    <w:p w:rsidR="00B3499D" w:rsidRPr="006A7052" w:rsidRDefault="00000000">
      <w:r w:rsidRPr="006A7052">
        <w:t>All there is of me, Lord.</w:t>
      </w:r>
      <w:r w:rsidRPr="006A7052">
        <w:br/>
        <w:t>All there is of me,</w:t>
      </w:r>
      <w:r w:rsidRPr="006A7052">
        <w:br/>
        <w:t>Time and talents, day by day,</w:t>
      </w:r>
      <w:r w:rsidRPr="006A7052">
        <w:br/>
        <w:t>All I bring to thee;</w:t>
      </w:r>
      <w:r w:rsidRPr="006A7052">
        <w:br/>
        <w:t>All there is of me, Lord,</w:t>
      </w:r>
      <w:r w:rsidRPr="006A7052">
        <w:br/>
        <w:t>All there is of me,</w:t>
      </w:r>
      <w:r w:rsidRPr="006A7052">
        <w:br/>
        <w:t>On thine altar here I lay</w:t>
      </w:r>
      <w:r w:rsidRPr="006A7052">
        <w:br/>
        <w:t>All there is of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570 And is it so a gift from me</w:t>
      </w:r>
    </w:p>
    <w:p w:rsidR="00B3499D" w:rsidRPr="006A7052" w:rsidRDefault="00000000">
      <w:r w:rsidRPr="006A7052">
        <w:t>Verse 1</w:t>
      </w:r>
      <w:r w:rsidRPr="006A7052">
        <w:br/>
        <w:t>And is it so? A gift from me</w:t>
      </w:r>
      <w:r w:rsidRPr="006A7052">
        <w:br/>
        <w:t xml:space="preserve">Dost thou, dear Lord, request? </w:t>
      </w:r>
      <w:r w:rsidRPr="006A7052">
        <w:br/>
        <w:t xml:space="preserve">Then speak thy will, whate'er it be: </w:t>
      </w:r>
      <w:r w:rsidRPr="006A7052">
        <w:br/>
        <w:t>Obeying, I am blest.</w:t>
      </w:r>
      <w:r w:rsidRPr="006A7052">
        <w:br/>
        <w:t>Chorus</w:t>
      </w:r>
      <w:r w:rsidRPr="006A7052">
        <w:br/>
        <w:t>I have not much to give thee, Lord,</w:t>
      </w:r>
      <w:r w:rsidRPr="006A7052">
        <w:br/>
        <w:t>For that great love which made thee mine:</w:t>
      </w:r>
      <w:r w:rsidRPr="006A7052">
        <w:br/>
        <w:t>I have not much to give thee, Lord,</w:t>
      </w:r>
      <w:r w:rsidRPr="006A7052">
        <w:br/>
        <w:t>But all I have is thine.</w:t>
      </w:r>
      <w:r w:rsidRPr="006A7052">
        <w:br/>
        <w:t xml:space="preserve">And dost thou ask a gift from me: </w:t>
      </w:r>
      <w:r w:rsidRPr="006A7052">
        <w:br/>
        <w:t xml:space="preserve">The talents I possess? </w:t>
      </w:r>
      <w:r w:rsidRPr="006A7052">
        <w:br/>
        <w:t xml:space="preserve">Such as I have I give to thee </w:t>
      </w:r>
      <w:r w:rsidRPr="006A7052">
        <w:br/>
        <w:t>That others I may bless</w:t>
      </w:r>
      <w:r w:rsidRPr="006A7052">
        <w:br/>
        <w:t>Chorus</w:t>
      </w:r>
      <w:r w:rsidRPr="006A7052">
        <w:br/>
        <w:t>I have not much to give thee, Lord,</w:t>
      </w:r>
      <w:r w:rsidRPr="006A7052">
        <w:br/>
        <w:t>For that great love which made thee mine:</w:t>
      </w:r>
      <w:r w:rsidRPr="006A7052">
        <w:br/>
        <w:t>I have not much to give thee, Lord,</w:t>
      </w:r>
      <w:r w:rsidRPr="006A7052">
        <w:br/>
        <w:t>But all I have is thine.</w:t>
      </w:r>
      <w:r w:rsidRPr="006A7052">
        <w:br/>
        <w:t>Verse 3</w:t>
      </w:r>
      <w:r w:rsidRPr="006A7052">
        <w:br/>
        <w:t xml:space="preserve"> </w:t>
      </w:r>
      <w:r w:rsidRPr="006A7052">
        <w:br/>
        <w:t>And dost thou ask a gift from me:</w:t>
      </w:r>
      <w:r w:rsidRPr="006A7052">
        <w:br/>
        <w:t>The gift of passing time?</w:t>
      </w:r>
      <w:r w:rsidRPr="006A7052">
        <w:br/>
        <w:t xml:space="preserve">My hours I'll give, not grudgingly, </w:t>
      </w:r>
      <w:r w:rsidRPr="006A7052">
        <w:br/>
        <w:t>I feel by right they're thine.</w:t>
      </w:r>
      <w:r w:rsidRPr="006A7052">
        <w:br/>
        <w:t>Chorus</w:t>
      </w:r>
      <w:r w:rsidRPr="006A7052">
        <w:br/>
        <w:t>I have not much to give thee, Lord,</w:t>
      </w:r>
      <w:r w:rsidRPr="006A7052">
        <w:br/>
        <w:t>For that great love which made thee mine:</w:t>
      </w:r>
      <w:r w:rsidRPr="006A7052">
        <w:br/>
        <w:t>I have not much to give thee, Lord,</w:t>
      </w:r>
      <w:r w:rsidRPr="006A7052">
        <w:br/>
        <w:t>But all I have is thine.</w:t>
      </w:r>
      <w:r w:rsidRPr="006A7052">
        <w:br/>
        <w:t>Verse 4</w:t>
      </w:r>
      <w:r w:rsidRPr="006A7052">
        <w:br/>
        <w:t>And dost thou ask a gift from me:</w:t>
      </w:r>
      <w:r w:rsidRPr="006A7052">
        <w:br/>
        <w:t xml:space="preserve"> A loving, faithful heart?  </w:t>
      </w:r>
      <w:r w:rsidRPr="006A7052">
        <w:br/>
        <w:t xml:space="preserve">'Tis thine, for thou on Calvary </w:t>
      </w:r>
      <w:r w:rsidRPr="006A7052">
        <w:br/>
        <w:t>For me with all didst part.</w:t>
      </w:r>
      <w:r w:rsidRPr="006A7052">
        <w:br/>
        <w:t xml:space="preserve"> </w:t>
      </w:r>
      <w:r w:rsidRPr="006A7052">
        <w:br/>
        <w:t>Chorus</w:t>
      </w:r>
      <w:r w:rsidRPr="006A7052">
        <w:br/>
        <w:t>I have not much to give thee, Lord,</w:t>
      </w:r>
      <w:r w:rsidRPr="006A7052">
        <w:br/>
        <w:t>For that great love which made thee mine:</w:t>
      </w:r>
      <w:r w:rsidRPr="006A7052">
        <w:br/>
        <w:t>I have not much to give thee, Lord,</w:t>
      </w:r>
      <w:r w:rsidRPr="006A7052">
        <w:br/>
        <w:t>But all I have is thine.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571 As </w:t>
      </w:r>
      <w:proofErr w:type="gramStart"/>
      <w:r w:rsidRPr="006A7052">
        <w:t>The</w:t>
      </w:r>
      <w:proofErr w:type="gramEnd"/>
      <w:r w:rsidRPr="006A7052">
        <w:t xml:space="preserve"> Deer</w:t>
      </w:r>
    </w:p>
    <w:p w:rsidR="00B3499D" w:rsidRPr="006A7052" w:rsidRDefault="00000000">
      <w:r w:rsidRPr="006A7052">
        <w:t>Verse 1</w:t>
      </w:r>
      <w:r w:rsidRPr="006A7052">
        <w:br/>
        <w:t>As the deer pants for the water,</w:t>
      </w:r>
      <w:r w:rsidRPr="006A7052">
        <w:br/>
        <w:t>So my soul longs after you.</w:t>
      </w:r>
      <w:r w:rsidRPr="006A7052">
        <w:br/>
        <w:t>You alone are my heart’s desire,</w:t>
      </w:r>
      <w:r w:rsidRPr="006A7052">
        <w:br/>
        <w:t>And I long to worship you.</w:t>
      </w:r>
      <w:r w:rsidRPr="006A7052">
        <w:br/>
        <w:t>Chorus</w:t>
      </w:r>
      <w:r w:rsidRPr="006A7052">
        <w:br/>
        <w:t>You alone are my strength and shield,</w:t>
      </w:r>
      <w:r w:rsidRPr="006A7052">
        <w:br/>
        <w:t>To You alone may my spirit yield.</w:t>
      </w:r>
      <w:r w:rsidRPr="006A7052">
        <w:br/>
        <w:t>You alone are my heart’s desire,</w:t>
      </w:r>
      <w:r w:rsidRPr="006A7052">
        <w:br/>
        <w:t>And I long to worship you.</w:t>
      </w:r>
      <w:r w:rsidRPr="006A7052">
        <w:br/>
        <w:t xml:space="preserve"> </w:t>
      </w:r>
      <w:r w:rsidRPr="006A7052">
        <w:br/>
        <w:t>Verse 2</w:t>
      </w:r>
      <w:r w:rsidRPr="006A7052">
        <w:br/>
        <w:t>I want You more than gold or silver,</w:t>
      </w:r>
      <w:r w:rsidRPr="006A7052">
        <w:br/>
        <w:t>Only You can satisfy.</w:t>
      </w:r>
      <w:r w:rsidRPr="006A7052">
        <w:br/>
        <w:t>You alone are the real joy giver</w:t>
      </w:r>
      <w:r w:rsidRPr="006A7052">
        <w:br/>
        <w:t>And the apple of my eye.</w:t>
      </w:r>
      <w:r w:rsidRPr="006A7052">
        <w:br/>
        <w:t>Chorus</w:t>
      </w:r>
      <w:r w:rsidRPr="006A7052">
        <w:br/>
        <w:t>You alone are my strength and shield,</w:t>
      </w:r>
      <w:r w:rsidRPr="006A7052">
        <w:br/>
        <w:t>To You alone may my spirit yield.</w:t>
      </w:r>
      <w:r w:rsidRPr="006A7052">
        <w:br/>
        <w:t>You alone are my heart’s desire,</w:t>
      </w:r>
      <w:r w:rsidRPr="006A7052">
        <w:br/>
        <w:t>And I long to worship you.</w:t>
      </w:r>
      <w:r w:rsidRPr="006A7052">
        <w:br/>
        <w:t xml:space="preserve"> </w:t>
      </w:r>
      <w:r w:rsidRPr="006A7052">
        <w:br/>
        <w:t>Verse 3</w:t>
      </w:r>
      <w:r w:rsidRPr="006A7052">
        <w:br/>
        <w:t>You’re my friend and You are my brother</w:t>
      </w:r>
      <w:r w:rsidRPr="006A7052">
        <w:br/>
        <w:t>Even though You are a King.</w:t>
      </w:r>
      <w:r w:rsidRPr="006A7052">
        <w:br/>
        <w:t>I love You more than any other,</w:t>
      </w:r>
      <w:r w:rsidRPr="006A7052">
        <w:br/>
        <w:t>So much more than anything.</w:t>
      </w:r>
      <w:r w:rsidRPr="006A7052">
        <w:br/>
        <w:t> </w:t>
      </w:r>
      <w:r w:rsidRPr="006A7052">
        <w:br/>
        <w:t>Chorus</w:t>
      </w:r>
      <w:r w:rsidRPr="006A7052">
        <w:br/>
        <w:t>You alone are my strength and shield,</w:t>
      </w:r>
      <w:r w:rsidRPr="006A7052">
        <w:br/>
        <w:t>To You alone may my spirit yield.</w:t>
      </w:r>
      <w:r w:rsidRPr="006A7052">
        <w:br/>
        <w:t>You alone are my heart’s desire,</w:t>
      </w:r>
      <w:r w:rsidRPr="006A7052">
        <w:br/>
        <w:t>And I long to worship you.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572 At Thy Feet I Bow Adoring</w:t>
      </w:r>
    </w:p>
    <w:p w:rsidR="00B3499D" w:rsidRPr="006A7052" w:rsidRDefault="00000000">
      <w:r w:rsidRPr="006A7052">
        <w:t>At Thy feet I bow adoring</w:t>
      </w:r>
      <w:r w:rsidRPr="006A7052">
        <w:br/>
        <w:t xml:space="preserve">Bending lower </w:t>
      </w:r>
      <w:r w:rsidRPr="006A7052">
        <w:br/>
        <w:t>lower</w:t>
      </w:r>
      <w:r w:rsidRPr="006A7052">
        <w:br/>
        <w:t xml:space="preserve"> still</w:t>
      </w:r>
      <w:r w:rsidRPr="006A7052">
        <w:br/>
        <w:t>Giving up my all to follow</w:t>
      </w:r>
      <w:r w:rsidRPr="006A7052">
        <w:br/>
        <w:t>Just to do my Master's will</w:t>
      </w:r>
      <w:r w:rsidRPr="006A7052">
        <w:br/>
        <w:t>Giving up my all to follow</w:t>
      </w:r>
      <w:r w:rsidRPr="006A7052">
        <w:br/>
        <w:t>Just to do my Master's will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573 </w:t>
      </w:r>
      <w:proofErr w:type="gramStart"/>
      <w:r w:rsidRPr="006A7052">
        <w:t>Be</w:t>
      </w:r>
      <w:proofErr w:type="gramEnd"/>
      <w:r w:rsidRPr="006A7052">
        <w:t xml:space="preserve"> Thou My Vision</w:t>
      </w:r>
    </w:p>
    <w:p w:rsidR="00B3499D" w:rsidRPr="006A7052" w:rsidRDefault="00000000">
      <w:r w:rsidRPr="006A7052">
        <w:t>Verse 1</w:t>
      </w:r>
      <w:r w:rsidRPr="006A7052">
        <w:br/>
        <w:t>Be Thou my vision</w:t>
      </w:r>
      <w:r w:rsidRPr="006A7052">
        <w:br/>
        <w:t>O Lord of my heart</w:t>
      </w:r>
      <w:r w:rsidRPr="006A7052">
        <w:br/>
        <w:t>Naught be all else to me</w:t>
      </w:r>
      <w:r w:rsidRPr="006A7052">
        <w:br/>
        <w:t>Save that Thou art</w:t>
      </w:r>
      <w:r w:rsidRPr="006A7052">
        <w:br/>
        <w:t>Thou my best thought</w:t>
      </w:r>
      <w:r w:rsidRPr="006A7052">
        <w:br/>
        <w:t>By day or by night</w:t>
      </w:r>
      <w:r w:rsidRPr="006A7052">
        <w:br/>
        <w:t>Waking or sleeping</w:t>
      </w:r>
      <w:r w:rsidRPr="006A7052">
        <w:br/>
        <w:t>Thy presence my light</w:t>
      </w:r>
      <w:r w:rsidRPr="006A7052">
        <w:br/>
        <w:t>Be Thou my wisdom</w:t>
      </w:r>
      <w:r w:rsidRPr="006A7052">
        <w:br/>
        <w:t>Be Thou my true Word</w:t>
      </w:r>
      <w:r w:rsidRPr="006A7052">
        <w:br/>
        <w:t>I ever with Thee</w:t>
      </w:r>
      <w:r w:rsidRPr="006A7052">
        <w:br/>
        <w:t>And Thou with me Lord</w:t>
      </w:r>
      <w:r w:rsidRPr="006A7052">
        <w:br/>
        <w:t>Thou my great Father</w:t>
      </w:r>
      <w:r w:rsidRPr="006A7052">
        <w:br/>
        <w:t>I Thy true son</w:t>
      </w:r>
      <w:r w:rsidRPr="006A7052">
        <w:br/>
        <w:t>Thou in me dwelling</w:t>
      </w:r>
      <w:r w:rsidRPr="006A7052">
        <w:br/>
        <w:t>And I with Thee one</w:t>
      </w:r>
      <w:r w:rsidRPr="006A7052">
        <w:br/>
        <w:t>Be Thou my shield</w:t>
      </w:r>
      <w:r w:rsidRPr="006A7052">
        <w:br/>
        <w:t>And my sword for the fight</w:t>
      </w:r>
      <w:r w:rsidRPr="006A7052">
        <w:br/>
        <w:t>Be Thou my dignity</w:t>
      </w:r>
      <w:r w:rsidRPr="006A7052">
        <w:br/>
        <w:t>Be Thou my might</w:t>
      </w:r>
      <w:r w:rsidRPr="006A7052">
        <w:br/>
        <w:t>Thou my soul's shelter</w:t>
      </w:r>
      <w:r w:rsidRPr="006A7052">
        <w:br/>
        <w:t xml:space="preserve">And Thou my high </w:t>
      </w:r>
      <w:r w:rsidRPr="006A7052">
        <w:br/>
        <w:t>tow'r</w:t>
      </w:r>
      <w:r w:rsidRPr="006A7052">
        <w:br/>
        <w:t xml:space="preserve">Raise Thou me </w:t>
      </w:r>
      <w:r w:rsidRPr="006A7052">
        <w:br/>
        <w:t>heav'nward</w:t>
      </w:r>
      <w:r w:rsidRPr="006A7052">
        <w:br/>
        <w:t xml:space="preserve">O </w:t>
      </w:r>
      <w:r w:rsidRPr="006A7052">
        <w:br/>
        <w:t>pow'r</w:t>
      </w:r>
      <w:r w:rsidRPr="006A7052">
        <w:br/>
        <w:t xml:space="preserve"> of my </w:t>
      </w:r>
      <w:r w:rsidRPr="006A7052">
        <w:br/>
        <w:t>pow'r</w:t>
      </w:r>
      <w:r w:rsidRPr="006A7052">
        <w:br/>
        <w:t>Riches I heed not</w:t>
      </w:r>
      <w:r w:rsidRPr="006A7052">
        <w:br/>
        <w:t>Nor man's empty praise</w:t>
      </w:r>
      <w:r w:rsidRPr="006A7052">
        <w:br/>
        <w:t>Thou mine inheritance</w:t>
      </w:r>
      <w:r w:rsidRPr="006A7052">
        <w:br/>
        <w:t>Now and always</w:t>
      </w:r>
      <w:r w:rsidRPr="006A7052">
        <w:br/>
        <w:t>Thou and Thou only</w:t>
      </w:r>
      <w:r w:rsidRPr="006A7052">
        <w:br/>
        <w:t>Be first in my heart</w:t>
      </w:r>
      <w:r w:rsidRPr="006A7052">
        <w:br/>
        <w:t>High King of heaven</w:t>
      </w:r>
      <w:r w:rsidRPr="006A7052">
        <w:br/>
        <w:t>My treasure Thou art</w:t>
      </w:r>
      <w:r w:rsidRPr="006A7052">
        <w:br/>
        <w:t>High King of heaven</w:t>
      </w:r>
      <w:r w:rsidRPr="006A7052">
        <w:br/>
        <w:t>When vict'ry is won</w:t>
      </w:r>
      <w:r w:rsidRPr="006A7052">
        <w:br/>
        <w:t>May I reach heaven's joys</w:t>
      </w:r>
      <w:r w:rsidRPr="006A7052">
        <w:br/>
        <w:t>O bright heaven's Sun</w:t>
      </w:r>
      <w:r w:rsidRPr="006A7052">
        <w:br/>
      </w:r>
      <w:r w:rsidRPr="006A7052">
        <w:lastRenderedPageBreak/>
        <w:t>Heart of my own heart</w:t>
      </w:r>
      <w:r w:rsidRPr="006A7052">
        <w:br/>
        <w:t>Whatever befall</w:t>
      </w:r>
      <w:r w:rsidRPr="006A7052">
        <w:br/>
        <w:t>Still be my vision</w:t>
      </w:r>
      <w:r w:rsidRPr="006A7052">
        <w:br/>
        <w:t>O Ruler of all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574 Blessed and glorious King</w:t>
      </w:r>
    </w:p>
    <w:p w:rsidR="00B3499D" w:rsidRPr="006A7052" w:rsidRDefault="00000000">
      <w:r w:rsidRPr="006A7052">
        <w:t>Verse 1</w:t>
      </w:r>
      <w:r w:rsidRPr="006A7052">
        <w:br/>
        <w:t>Blessèd</w:t>
      </w:r>
      <w:r w:rsidRPr="006A7052">
        <w:br/>
        <w:t xml:space="preserve"> and glorious King,</w:t>
      </w:r>
      <w:r w:rsidRPr="006A7052">
        <w:br/>
        <w:t>To thee our praise we bring</w:t>
      </w:r>
      <w:r w:rsidRPr="006A7052">
        <w:br/>
        <w:t>In this glad hour.</w:t>
      </w:r>
      <w:r w:rsidRPr="006A7052">
        <w:br/>
        <w:t>Thou God of peace and love,</w:t>
      </w:r>
      <w:r w:rsidRPr="006A7052">
        <w:br/>
        <w:t>Thou Christ enthroned above,</w:t>
      </w:r>
      <w:r w:rsidRPr="006A7052">
        <w:br/>
        <w:t>Spirit whose fruit is love,</w:t>
      </w:r>
      <w:r w:rsidRPr="006A7052">
        <w:br/>
        <w:t>Display thy power.</w:t>
      </w:r>
      <w:r w:rsidRPr="006A7052">
        <w:br/>
        <w:t>Come to our hearts and bless,</w:t>
      </w:r>
      <w:r w:rsidRPr="006A7052">
        <w:br/>
        <w:t>Give strength and happiness,</w:t>
      </w:r>
      <w:r w:rsidRPr="006A7052">
        <w:br/>
        <w:t>And every good.</w:t>
      </w:r>
      <w:r w:rsidRPr="006A7052">
        <w:br/>
        <w:t>Direct and safely lead,</w:t>
      </w:r>
      <w:r w:rsidRPr="006A7052">
        <w:br/>
        <w:t>Supply each daily need</w:t>
      </w:r>
      <w:r w:rsidRPr="006A7052">
        <w:br/>
        <w:t>For thought and word and deed,</w:t>
      </w:r>
      <w:r w:rsidRPr="006A7052">
        <w:br/>
        <w:t>Most gracious God.</w:t>
      </w:r>
      <w:r w:rsidRPr="006A7052">
        <w:br/>
        <w:t>Grant to thy people all</w:t>
      </w:r>
      <w:r w:rsidRPr="006A7052">
        <w:br/>
        <w:t>Thy grace for every call,</w:t>
      </w:r>
      <w:r w:rsidRPr="006A7052">
        <w:br/>
        <w:t>In this their day;</w:t>
      </w:r>
      <w:r w:rsidRPr="006A7052">
        <w:br/>
        <w:t>That heart and life may be</w:t>
      </w:r>
      <w:r w:rsidRPr="006A7052">
        <w:br/>
        <w:t>In joyful harmony,</w:t>
      </w:r>
      <w:r w:rsidRPr="006A7052">
        <w:br/>
        <w:t>United, Lord, with thee,</w:t>
      </w:r>
      <w:r w:rsidRPr="006A7052">
        <w:br/>
        <w:t>Life, truth and way.</w:t>
      </w:r>
      <w:r w:rsidRPr="006A7052">
        <w:br/>
        <w:t>Help by thy Spirit's sword,</w:t>
      </w:r>
      <w:r w:rsidRPr="006A7052">
        <w:br/>
        <w:t>The true and living word,</w:t>
      </w:r>
      <w:r w:rsidRPr="006A7052">
        <w:br/>
        <w:t>Souls to inspire.</w:t>
      </w:r>
      <w:r w:rsidRPr="006A7052">
        <w:br/>
        <w:t>With lips now touched by thee,</w:t>
      </w:r>
      <w:r w:rsidRPr="006A7052">
        <w:br/>
        <w:t>And hearts from sin set free,</w:t>
      </w:r>
      <w:r w:rsidRPr="006A7052">
        <w:br/>
        <w:t>Let us for ever be</w:t>
      </w:r>
      <w:r w:rsidRPr="006A7052">
        <w:br/>
        <w:t>All flames of fire.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575 Blessed Saviour</w:t>
      </w:r>
    </w:p>
    <w:p w:rsidR="00B3499D" w:rsidRPr="006A7052" w:rsidRDefault="00000000">
      <w:r w:rsidRPr="006A7052">
        <w:t>Verse 1</w:t>
      </w:r>
      <w:r w:rsidRPr="006A7052">
        <w:br/>
        <w:t>Blessèd</w:t>
      </w:r>
      <w:r w:rsidRPr="006A7052">
        <w:br/>
        <w:t xml:space="preserve"> Saviour, now behold me</w:t>
      </w:r>
      <w:r w:rsidRPr="006A7052">
        <w:br/>
        <w:t>Waiting at thy bleeding feet;</w:t>
      </w:r>
      <w:r w:rsidRPr="006A7052">
        <w:br/>
        <w:t>In thy mercy breathe upon me,</w:t>
      </w:r>
      <w:r w:rsidRPr="006A7052">
        <w:br/>
        <w:t>Make me for thyself complete.</w:t>
      </w:r>
      <w:r w:rsidRPr="006A7052">
        <w:br/>
        <w:t>Chorus</w:t>
      </w:r>
      <w:r w:rsidRPr="006A7052">
        <w:br/>
        <w:t>Breathe upon me, even me,</w:t>
      </w:r>
      <w:r w:rsidRPr="006A7052">
        <w:br/>
        <w:t>Make me what I ought to be;</w:t>
      </w:r>
      <w:r w:rsidRPr="006A7052">
        <w:br/>
        <w:t>In thy mercy breathe upon me,</w:t>
      </w:r>
      <w:r w:rsidRPr="006A7052">
        <w:br/>
        <w:t>Make me for thyself complete.</w:t>
      </w:r>
      <w:r w:rsidRPr="006A7052">
        <w:br/>
        <w:t xml:space="preserve"> </w:t>
      </w:r>
      <w:r w:rsidRPr="006A7052">
        <w:br/>
        <w:t>Verse 2</w:t>
      </w:r>
      <w:r w:rsidRPr="006A7052">
        <w:br/>
        <w:t>Take my undivided being,</w:t>
      </w:r>
      <w:r w:rsidRPr="006A7052">
        <w:br/>
        <w:t>Thou hast bought me with thy blood,</w:t>
      </w:r>
      <w:r w:rsidRPr="006A7052">
        <w:br/>
        <w:t>All my sins thou hast forgiven;</w:t>
      </w:r>
      <w:r w:rsidRPr="006A7052">
        <w:br/>
        <w:t>Let my future be for God.</w:t>
      </w:r>
      <w:r w:rsidRPr="006A7052">
        <w:br/>
        <w:t xml:space="preserve"> </w:t>
      </w:r>
      <w:r w:rsidRPr="006A7052">
        <w:br/>
        <w:t>Chorus</w:t>
      </w:r>
      <w:r w:rsidRPr="006A7052">
        <w:br/>
        <w:t>Breathe upon me, even me,</w:t>
      </w:r>
      <w:r w:rsidRPr="006A7052">
        <w:br/>
        <w:t>Make me what I ought to be;</w:t>
      </w:r>
      <w:r w:rsidRPr="006A7052">
        <w:br/>
        <w:t>In thy mercy breathe upon me,</w:t>
      </w:r>
      <w:r w:rsidRPr="006A7052">
        <w:br/>
        <w:t>Make me for thyself complete.</w:t>
      </w:r>
      <w:r w:rsidRPr="006A7052">
        <w:br/>
        <w:t xml:space="preserve"> </w:t>
      </w:r>
      <w:r w:rsidRPr="006A7052">
        <w:br/>
        <w:t xml:space="preserve">Verse 3 </w:t>
      </w:r>
      <w:r w:rsidRPr="006A7052">
        <w:br/>
        <w:t>Should my days be few or many,</w:t>
      </w:r>
      <w:r w:rsidRPr="006A7052">
        <w:br/>
        <w:t>Should my strength be great or small,</w:t>
      </w:r>
      <w:r w:rsidRPr="006A7052">
        <w:br/>
        <w:t>Be my talents two or fifty,</w:t>
      </w:r>
      <w:r w:rsidRPr="006A7052">
        <w:br/>
        <w:t>Jesus, thou shalt have them all.</w:t>
      </w:r>
      <w:r w:rsidRPr="006A7052">
        <w:br/>
        <w:t xml:space="preserve"> </w:t>
      </w:r>
      <w:r w:rsidRPr="006A7052">
        <w:br/>
        <w:t>Chorus</w:t>
      </w:r>
      <w:r w:rsidRPr="006A7052">
        <w:br/>
        <w:t>Breathe upon me, even me,</w:t>
      </w:r>
      <w:r w:rsidRPr="006A7052">
        <w:br/>
        <w:t>Make me what I ought to be;</w:t>
      </w:r>
      <w:r w:rsidRPr="006A7052">
        <w:br/>
        <w:t>In thy mercy breathe upon me,</w:t>
      </w:r>
      <w:r w:rsidRPr="006A7052">
        <w:br/>
        <w:t>Make me for thyself complete.</w:t>
      </w:r>
      <w:r w:rsidRPr="006A7052">
        <w:br/>
        <w:t xml:space="preserve"> </w:t>
      </w:r>
      <w:r w:rsidRPr="006A7052">
        <w:br/>
        <w:t xml:space="preserve">Verse 4 </w:t>
      </w:r>
      <w:r w:rsidRPr="006A7052">
        <w:br/>
        <w:t>While I live be thou my leader,</w:t>
      </w:r>
      <w:r w:rsidRPr="006A7052">
        <w:br/>
        <w:t>When I die be thou my share;</w:t>
      </w:r>
      <w:r w:rsidRPr="006A7052">
        <w:br/>
        <w:t>In thy strength I'm bound to conquer</w:t>
      </w:r>
      <w:r w:rsidRPr="006A7052">
        <w:br/>
        <w:t>While for thee my cross I bear.</w:t>
      </w:r>
      <w:r w:rsidRPr="006A7052">
        <w:br/>
        <w:t>Chorus</w:t>
      </w:r>
      <w:r w:rsidRPr="006A7052">
        <w:br/>
      </w:r>
      <w:r w:rsidRPr="006A7052">
        <w:lastRenderedPageBreak/>
        <w:t>Breathe upon me, even me,</w:t>
      </w:r>
      <w:r w:rsidRPr="006A7052">
        <w:br/>
        <w:t>Make me what I ought to be;</w:t>
      </w:r>
      <w:r w:rsidRPr="006A7052">
        <w:br/>
        <w:t>In thy mercy breathe upon me,</w:t>
      </w:r>
      <w:r w:rsidRPr="006A7052">
        <w:br/>
        <w:t>Make me for thyself complete.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576 Blest are the pure in heart</w:t>
      </w:r>
    </w:p>
    <w:p w:rsidR="00B3499D" w:rsidRPr="006A7052" w:rsidRDefault="00000000">
      <w:r w:rsidRPr="006A7052">
        <w:t>Verse 1</w:t>
      </w:r>
      <w:r w:rsidRPr="006A7052">
        <w:br/>
        <w:t>Blest are the pure in heart,</w:t>
      </w:r>
      <w:r w:rsidRPr="006A7052">
        <w:br/>
        <w:t>For they shall see our God;</w:t>
      </w:r>
      <w:r w:rsidRPr="006A7052">
        <w:br/>
        <w:t>The secret of the Lord is theirs;</w:t>
      </w:r>
      <w:r w:rsidRPr="006A7052">
        <w:br/>
        <w:t>Their soul is Christ's abode.</w:t>
      </w:r>
      <w:r w:rsidRPr="006A7052">
        <w:br/>
        <w:t>The Lord, who left the heavens</w:t>
      </w:r>
      <w:r w:rsidRPr="006A7052">
        <w:br/>
        <w:t>Our life and peace to bring,</w:t>
      </w:r>
      <w:r w:rsidRPr="006A7052">
        <w:br/>
        <w:t>To dwell in lowliness with men,</w:t>
      </w:r>
      <w:r w:rsidRPr="006A7052">
        <w:br/>
        <w:t>Their pattern and their king;</w:t>
      </w:r>
      <w:r w:rsidRPr="006A7052">
        <w:br/>
        <w:t>Still to the lowly soul</w:t>
      </w:r>
      <w:r w:rsidRPr="006A7052">
        <w:br/>
        <w:t>He doth Himself impart,</w:t>
      </w:r>
      <w:r w:rsidRPr="006A7052">
        <w:br/>
        <w:t>And for His cradle and His throne</w:t>
      </w:r>
      <w:r w:rsidRPr="006A7052">
        <w:br/>
        <w:t>Chooseth</w:t>
      </w:r>
      <w:r w:rsidRPr="006A7052">
        <w:br/>
        <w:t xml:space="preserve"> the pure in heart.</w:t>
      </w:r>
      <w:r w:rsidRPr="006A7052">
        <w:br/>
        <w:t>Lord, we Thy presence seek;</w:t>
      </w:r>
      <w:r w:rsidRPr="006A7052">
        <w:br/>
        <w:t>May ours this blessing be;</w:t>
      </w:r>
      <w:r w:rsidRPr="006A7052">
        <w:br/>
        <w:t>Give us a pure and lowly heart,</w:t>
      </w:r>
      <w:r w:rsidRPr="006A7052">
        <w:br/>
        <w:t>A temple meet for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577 Channels only blessèd Master</w:t>
      </w:r>
    </w:p>
    <w:p w:rsidR="00B3499D" w:rsidRPr="006A7052" w:rsidRDefault="00000000">
      <w:r w:rsidRPr="006A7052">
        <w:t xml:space="preserve">Channels only </w:t>
      </w:r>
      <w:r w:rsidRPr="006A7052">
        <w:br/>
        <w:t>blessèd</w:t>
      </w:r>
      <w:r w:rsidRPr="006A7052">
        <w:br/>
        <w:t xml:space="preserve"> Master,</w:t>
      </w:r>
      <w:r w:rsidRPr="006A7052">
        <w:br/>
        <w:t xml:space="preserve">But with all thy wondrous power              </w:t>
      </w:r>
      <w:r w:rsidRPr="006A7052">
        <w:br/>
        <w:t xml:space="preserve">Flowing through me, </w:t>
      </w:r>
      <w:r w:rsidRPr="006A7052">
        <w:br/>
        <w:t xml:space="preserve">thou canst use me          </w:t>
      </w:r>
      <w:r w:rsidRPr="006A7052">
        <w:br/>
        <w:t>Every day and every hour.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578 Christ of glory</w:t>
      </w:r>
    </w:p>
    <w:p w:rsidR="00B3499D" w:rsidRPr="006A7052" w:rsidRDefault="00000000">
      <w:r w:rsidRPr="006A7052">
        <w:t>Verse 1</w:t>
      </w:r>
      <w:r w:rsidRPr="006A7052">
        <w:br/>
        <w:t>Christ of Glory, Prince of Peace,</w:t>
      </w:r>
      <w:r w:rsidRPr="006A7052">
        <w:br/>
        <w:t xml:space="preserve">Let thy life in </w:t>
      </w:r>
      <w:proofErr w:type="gramStart"/>
      <w:r w:rsidRPr="006A7052">
        <w:t>mine</w:t>
      </w:r>
      <w:proofErr w:type="gramEnd"/>
      <w:r w:rsidRPr="006A7052">
        <w:t xml:space="preserve"> increase;</w:t>
      </w:r>
      <w:r w:rsidRPr="006A7052">
        <w:br/>
        <w:t>Though I live may it be shown</w:t>
      </w:r>
      <w:r w:rsidRPr="006A7052">
        <w:br/>
        <w:t>'Tis thy life and not my own.</w:t>
      </w:r>
      <w:r w:rsidRPr="006A7052">
        <w:br/>
        <w:t>Dwell within, that men may see</w:t>
      </w:r>
      <w:r w:rsidRPr="006A7052">
        <w:br/>
        <w:t xml:space="preserve">Christ, the living Christ, in me. </w:t>
      </w:r>
      <w:r w:rsidRPr="006A7052">
        <w:br/>
        <w:t>Answer now my soul's desire,</w:t>
      </w:r>
      <w:r w:rsidRPr="006A7052">
        <w:br/>
        <w:t>Purge my heart with holy fire,</w:t>
      </w:r>
      <w:r w:rsidRPr="006A7052">
        <w:br/>
        <w:t>Soothe the hurt with gentle balm,</w:t>
      </w:r>
      <w:r w:rsidRPr="006A7052">
        <w:br/>
        <w:t>Breathe within my life thy charm,</w:t>
      </w:r>
      <w:r w:rsidRPr="006A7052">
        <w:br/>
        <w:t>Fill me now, so shall there be</w:t>
      </w:r>
      <w:r w:rsidRPr="006A7052">
        <w:br/>
        <w:t>Christ, the holy Christ, in me</w:t>
      </w:r>
      <w:r w:rsidRPr="006A7052">
        <w:br/>
        <w:t>Gracious Lord, thy grace apply,</w:t>
      </w:r>
      <w:r w:rsidRPr="006A7052">
        <w:br/>
        <w:t>Both to save and sanctify;</w:t>
      </w:r>
      <w:r w:rsidRPr="006A7052">
        <w:br/>
        <w:t>All my life wilt thou control,</w:t>
      </w:r>
      <w:r w:rsidRPr="006A7052">
        <w:br/>
        <w:t>Calmly ordering the whole,</w:t>
      </w:r>
      <w:r w:rsidRPr="006A7052">
        <w:br/>
        <w:t>That the world may ever see</w:t>
      </w:r>
      <w:r w:rsidRPr="006A7052">
        <w:br/>
        <w:t>Christ, and only Christ, in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579 Come, Saviour Jesus, from above</w:t>
      </w:r>
    </w:p>
    <w:p w:rsidR="00B3499D" w:rsidRPr="006A7052" w:rsidRDefault="00000000">
      <w:r w:rsidRPr="006A7052">
        <w:t>Verse 1</w:t>
      </w:r>
      <w:r w:rsidRPr="006A7052">
        <w:br/>
        <w:t xml:space="preserve">Come, </w:t>
      </w:r>
      <w:r w:rsidRPr="006A7052">
        <w:br/>
        <w:t>Saviour</w:t>
      </w:r>
      <w:r w:rsidRPr="006A7052">
        <w:br/>
        <w:t xml:space="preserve"> Jesus, from above,</w:t>
      </w:r>
      <w:r w:rsidRPr="006A7052">
        <w:br/>
        <w:t>Assist me with Thy heavenly grace;</w:t>
      </w:r>
      <w:r w:rsidRPr="006A7052">
        <w:br/>
        <w:t>Empty my heart of earthly love,</w:t>
      </w:r>
      <w:r w:rsidRPr="006A7052">
        <w:br/>
        <w:t>And for Thyself prepare the place.</w:t>
      </w:r>
      <w:r w:rsidRPr="006A7052">
        <w:br/>
        <w:t>O let Thy sacred presence fill</w:t>
      </w:r>
      <w:r w:rsidRPr="006A7052">
        <w:br/>
        <w:t>And set my longing spirit free,</w:t>
      </w:r>
      <w:r w:rsidRPr="006A7052">
        <w:br/>
        <w:t>Which wants to have no other will,</w:t>
      </w:r>
      <w:r w:rsidRPr="006A7052">
        <w:br/>
        <w:t>But day and night to feast on Thee!</w:t>
      </w:r>
      <w:r w:rsidRPr="006A7052">
        <w:br/>
        <w:t>Henceforth may no profane delight</w:t>
      </w:r>
      <w:r w:rsidRPr="006A7052">
        <w:br/>
        <w:t>Divide this consecrated soul;</w:t>
      </w:r>
      <w:r w:rsidRPr="006A7052">
        <w:br/>
        <w:t>Possess it Thou, who hast the right,</w:t>
      </w:r>
      <w:r w:rsidRPr="006A7052">
        <w:br/>
        <w:t>As Lord and Master of the whole.</w:t>
      </w:r>
      <w:r w:rsidRPr="006A7052">
        <w:br/>
        <w:t>Wealth, honor, pleasure, and what else</w:t>
      </w:r>
      <w:r w:rsidRPr="006A7052">
        <w:br/>
        <w:t>This short enduring world can give,</w:t>
      </w:r>
      <w:r w:rsidRPr="006A7052">
        <w:br/>
        <w:t>Tempt as ye will, my soul repels;</w:t>
      </w:r>
      <w:r w:rsidRPr="006A7052">
        <w:br/>
        <w:t>To Christ alone resolved to live.</w:t>
      </w:r>
      <w:r w:rsidRPr="006A7052">
        <w:br/>
        <w:t>Nothing on earth do I desire</w:t>
      </w:r>
      <w:r w:rsidRPr="006A7052">
        <w:br/>
        <w:t>But Thy pure love within my breast;</w:t>
      </w:r>
      <w:r w:rsidRPr="006A7052">
        <w:br/>
        <w:t>This, only this, do I require,</w:t>
      </w:r>
      <w:r w:rsidRPr="006A7052">
        <w:br/>
        <w:t>And freely give up all the rest.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580 Dear Lord I do surrender</w:t>
      </w:r>
    </w:p>
    <w:p w:rsidR="00B3499D" w:rsidRPr="006A7052" w:rsidRDefault="00000000">
      <w:r w:rsidRPr="006A7052">
        <w:t>Verse 1</w:t>
      </w:r>
      <w:r w:rsidRPr="006A7052">
        <w:br/>
        <w:t>Dear Lord, I do surrender</w:t>
      </w:r>
      <w:r w:rsidRPr="006A7052">
        <w:br/>
        <w:t>Myself, my all, to thee;</w:t>
      </w:r>
      <w:r w:rsidRPr="006A7052">
        <w:br/>
        <w:t>My time, my store, my talents,</w:t>
      </w:r>
      <w:r w:rsidRPr="006A7052">
        <w:br/>
        <w:t>So long withheld by me.</w:t>
      </w:r>
      <w:r w:rsidRPr="006A7052">
        <w:br/>
        <w:t xml:space="preserve">I've heard the call for </w:t>
      </w:r>
      <w:r w:rsidRPr="006A7052">
        <w:tab/>
        <w:t>workers,</w:t>
      </w:r>
      <w:r w:rsidRPr="006A7052">
        <w:br/>
        <w:t>The world's great need I see,</w:t>
      </w:r>
      <w:r w:rsidRPr="006A7052">
        <w:br/>
        <w:t>O send me to the rescue,</w:t>
      </w:r>
      <w:r w:rsidRPr="006A7052">
        <w:br/>
        <w:t>I'm here, my Lord, send me!</w:t>
      </w:r>
      <w:r w:rsidRPr="006A7052">
        <w:br/>
        <w:t>Chorus</w:t>
      </w:r>
      <w:r w:rsidRPr="006A7052">
        <w:br/>
        <w:t>Here am I, my Lord, send me,</w:t>
      </w:r>
      <w:r w:rsidRPr="006A7052">
        <w:br/>
        <w:t>Here am I, my Lord, send me,</w:t>
      </w:r>
      <w:r w:rsidRPr="006A7052">
        <w:br/>
        <w:t>I surrender all to obey thy call,</w:t>
      </w:r>
      <w:r w:rsidRPr="006A7052">
        <w:br/>
        <w:t>Here am I, my Lord, send me.</w:t>
      </w:r>
      <w:r w:rsidRPr="006A7052">
        <w:br/>
        <w:t xml:space="preserve"> </w:t>
      </w:r>
      <w:r w:rsidRPr="006A7052">
        <w:br/>
        <w:t xml:space="preserve">Verse 2 </w:t>
      </w:r>
      <w:r w:rsidRPr="006A7052">
        <w:br/>
        <w:t>Too long at ease in Zion</w:t>
      </w:r>
      <w:r w:rsidRPr="006A7052">
        <w:br/>
        <w:t>I've been content to dwell,</w:t>
      </w:r>
      <w:r w:rsidRPr="006A7052">
        <w:br/>
        <w:t>While multitudes are dying</w:t>
      </w:r>
      <w:r w:rsidRPr="006A7052">
        <w:br/>
        <w:t>And sinking into Hell.</w:t>
      </w:r>
      <w:r w:rsidRPr="006A7052">
        <w:br/>
        <w:t>I can no more be careless,</w:t>
      </w:r>
      <w:r w:rsidRPr="006A7052">
        <w:br/>
        <w:t>And say there's naught to do,</w:t>
      </w:r>
      <w:r w:rsidRPr="006A7052">
        <w:br/>
        <w:t>The fields are white to harvest</w:t>
      </w:r>
      <w:r w:rsidRPr="006A7052">
        <w:br/>
        <w:t>And labourers are few.</w:t>
      </w:r>
      <w:r w:rsidRPr="006A7052">
        <w:br/>
        <w:t>Chorus</w:t>
      </w:r>
      <w:r w:rsidRPr="006A7052">
        <w:br/>
        <w:t>Here am I, my Lord, send me,</w:t>
      </w:r>
      <w:r w:rsidRPr="006A7052">
        <w:br/>
        <w:t>Here am I, my Lord, send me,</w:t>
      </w:r>
      <w:r w:rsidRPr="006A7052">
        <w:br/>
        <w:t>I surrender all to obey thy call,</w:t>
      </w:r>
      <w:r w:rsidRPr="006A7052">
        <w:br/>
        <w:t>Here am I, my Lord, send me.</w:t>
      </w:r>
      <w:r w:rsidRPr="006A7052">
        <w:br/>
        <w:t xml:space="preserve"> </w:t>
      </w:r>
      <w:r w:rsidRPr="006A7052">
        <w:br/>
        <w:t>Verse 3</w:t>
      </w:r>
      <w:r w:rsidRPr="006A7052">
        <w:br/>
        <w:t>O hear, thou God of Heaven,</w:t>
      </w:r>
      <w:r w:rsidRPr="006A7052">
        <w:br/>
        <w:t>The vows that now I make!</w:t>
      </w:r>
      <w:r w:rsidRPr="006A7052">
        <w:br/>
        <w:t>To thee my life is given,</w:t>
      </w:r>
      <w:r w:rsidRPr="006A7052">
        <w:br/>
        <w:t>'Tis for the lost world's sake.</w:t>
      </w:r>
      <w:r w:rsidRPr="006A7052">
        <w:br/>
        <w:t>To serve thee I am ready,</w:t>
      </w:r>
      <w:r w:rsidRPr="006A7052">
        <w:br/>
        <w:t>Though friends and foes despise,</w:t>
      </w:r>
      <w:r w:rsidRPr="006A7052">
        <w:br/>
        <w:t>I now present my body</w:t>
      </w:r>
      <w:r w:rsidRPr="006A7052">
        <w:br/>
        <w:t>A living sacrifice.</w:t>
      </w:r>
      <w:r w:rsidRPr="006A7052">
        <w:br/>
        <w:t>Chorus</w:t>
      </w:r>
      <w:r w:rsidRPr="006A7052">
        <w:br/>
        <w:t>Here am I, my Lord, send me,</w:t>
      </w:r>
      <w:r w:rsidRPr="006A7052">
        <w:br/>
        <w:t>Here am I, my Lord, send me,</w:t>
      </w:r>
      <w:r w:rsidRPr="006A7052">
        <w:br/>
      </w:r>
      <w:r w:rsidRPr="006A7052">
        <w:lastRenderedPageBreak/>
        <w:t>I surrender all to obey thy call,</w:t>
      </w:r>
      <w:r w:rsidRPr="006A7052">
        <w:br/>
        <w:t>Here am I, my Lord, send me.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581 Father, Let Me Dedicate</w:t>
      </w:r>
    </w:p>
    <w:p w:rsidR="00B3499D" w:rsidRPr="006A7052" w:rsidRDefault="00000000">
      <w:r w:rsidRPr="006A7052">
        <w:t>Verse 1</w:t>
      </w:r>
      <w:r w:rsidRPr="006A7052">
        <w:br/>
        <w:t>Father, let me dedicate,</w:t>
      </w:r>
      <w:r w:rsidRPr="006A7052">
        <w:br/>
        <w:t>This new year to thee,</w:t>
      </w:r>
      <w:r w:rsidRPr="006A7052">
        <w:br/>
        <w:t>In whatever worldly state</w:t>
      </w:r>
      <w:r w:rsidRPr="006A7052">
        <w:br/>
        <w:t>Thou wilt have me be;</w:t>
      </w:r>
      <w:r w:rsidRPr="006A7052">
        <w:br/>
        <w:t>Not from sorrow, pain, or care</w:t>
      </w:r>
      <w:r w:rsidRPr="006A7052">
        <w:br/>
        <w:t xml:space="preserve">Would I ask that thou </w:t>
      </w:r>
      <w:r w:rsidRPr="006A7052">
        <w:br/>
        <w:t>shouldst</w:t>
      </w:r>
      <w:r w:rsidRPr="006A7052">
        <w:br/>
        <w:t xml:space="preserve"> spare;</w:t>
      </w:r>
      <w:r w:rsidRPr="006A7052">
        <w:br/>
        <w:t>This alone shall be my prayer,</w:t>
      </w:r>
      <w:r w:rsidRPr="006A7052">
        <w:br/>
        <w:t>Glorify thy name.</w:t>
      </w:r>
      <w:r w:rsidRPr="006A7052">
        <w:br/>
        <w:t>Chorus</w:t>
      </w:r>
      <w:r w:rsidRPr="006A7052">
        <w:br/>
        <w:t>Thy great name! Thy great name!</w:t>
      </w:r>
      <w:r w:rsidRPr="006A7052">
        <w:br/>
        <w:t>Let my life, O Lord, each day</w:t>
      </w:r>
      <w:r w:rsidRPr="006A7052">
        <w:br/>
        <w:t>Glorify thy name.</w:t>
      </w:r>
      <w:r w:rsidRPr="006A7052">
        <w:br/>
        <w:t>Verse 2</w:t>
      </w:r>
      <w:r w:rsidRPr="006A7052">
        <w:br/>
        <w:t>If in mercy thou wilt spare</w:t>
      </w:r>
      <w:r w:rsidRPr="006A7052">
        <w:br/>
        <w:t>Joys that yet are mine,</w:t>
      </w:r>
      <w:r w:rsidRPr="006A7052">
        <w:br/>
        <w:t>If on life serene and fair</w:t>
      </w:r>
      <w:r w:rsidRPr="006A7052">
        <w:br/>
        <w:t>Brighter rays may shine,</w:t>
      </w:r>
      <w:r w:rsidRPr="006A7052">
        <w:br/>
        <w:t>Let my glad heart, while it sings,</w:t>
      </w:r>
      <w:r w:rsidRPr="006A7052">
        <w:br/>
        <w:t>Rise by faith's exultant wings,</w:t>
      </w:r>
      <w:r w:rsidRPr="006A7052">
        <w:br/>
        <w:t>And, whate'er the future brings,</w:t>
      </w:r>
      <w:r w:rsidRPr="006A7052">
        <w:br/>
        <w:t>Glorify thy name.</w:t>
      </w:r>
      <w:r w:rsidRPr="006A7052">
        <w:br/>
        <w:t>Chorus</w:t>
      </w:r>
      <w:r w:rsidRPr="006A7052">
        <w:br/>
        <w:t>Thy great name! Thy great name!</w:t>
      </w:r>
      <w:r w:rsidRPr="006A7052">
        <w:br/>
        <w:t>Let my life, O Lord, each day</w:t>
      </w:r>
      <w:r w:rsidRPr="006A7052">
        <w:br/>
        <w:t>Glorify thy name.</w:t>
      </w:r>
      <w:r w:rsidRPr="006A7052">
        <w:br/>
        <w:t>Verse 3</w:t>
      </w:r>
      <w:r w:rsidRPr="006A7052">
        <w:br/>
        <w:t xml:space="preserve">If thou </w:t>
      </w:r>
      <w:r w:rsidRPr="006A7052">
        <w:br/>
        <w:t>callest</w:t>
      </w:r>
      <w:r w:rsidRPr="006A7052">
        <w:br/>
        <w:t xml:space="preserve"> to the cross,</w:t>
      </w:r>
      <w:r w:rsidRPr="006A7052">
        <w:br/>
        <w:t>And its shadow come</w:t>
      </w:r>
      <w:r w:rsidRPr="006A7052">
        <w:br/>
        <w:t>Turning all my gain to loss,</w:t>
      </w:r>
      <w:r w:rsidRPr="006A7052">
        <w:br/>
        <w:t>Shrouding heart and home,</w:t>
      </w:r>
      <w:r w:rsidRPr="006A7052">
        <w:br/>
        <w:t>Let me think how thy dear Son</w:t>
      </w:r>
      <w:r w:rsidRPr="006A7052">
        <w:br/>
        <w:t>His eternal glory won,</w:t>
      </w:r>
      <w:r w:rsidRPr="006A7052">
        <w:br/>
        <w:t>And in steadfast faith pray on:</w:t>
      </w:r>
      <w:r w:rsidRPr="006A7052">
        <w:br/>
        <w:t>Glorify thy name.</w:t>
      </w:r>
      <w:r w:rsidRPr="006A7052">
        <w:br/>
        <w:t>Chorus</w:t>
      </w:r>
      <w:r w:rsidRPr="006A7052">
        <w:br/>
        <w:t>Thy great name! Thy great name!</w:t>
      </w:r>
      <w:r w:rsidRPr="006A7052">
        <w:br/>
      </w:r>
      <w:r w:rsidRPr="006A7052">
        <w:lastRenderedPageBreak/>
        <w:t>Let my life, O Lord, each day</w:t>
      </w:r>
      <w:r w:rsidRPr="006A7052">
        <w:br/>
        <w:t>Glorify thy name.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582 Father, We Love You</w:t>
      </w:r>
    </w:p>
    <w:p w:rsidR="00B3499D" w:rsidRPr="006A7052" w:rsidRDefault="00000000">
      <w:r w:rsidRPr="006A7052">
        <w:t>Verse 1</w:t>
      </w:r>
      <w:r w:rsidRPr="006A7052">
        <w:br/>
        <w:t xml:space="preserve">Father we love you, </w:t>
      </w:r>
      <w:r w:rsidRPr="006A7052">
        <w:br/>
        <w:t>We worship and adore you,</w:t>
      </w:r>
      <w:r w:rsidRPr="006A7052">
        <w:br/>
        <w:t>Glorify your name in all the earth.</w:t>
      </w:r>
      <w:r w:rsidRPr="006A7052">
        <w:br/>
        <w:t xml:space="preserve">Glorify your name, </w:t>
      </w:r>
      <w:r w:rsidRPr="006A7052">
        <w:br/>
        <w:t>Glorify your name,</w:t>
      </w:r>
      <w:r w:rsidRPr="006A7052">
        <w:br/>
        <w:t>Glorify your name in all the earth.</w:t>
      </w:r>
      <w:r w:rsidRPr="006A7052">
        <w:br/>
        <w:t>Jesus, we love you,</w:t>
      </w:r>
      <w:r w:rsidRPr="006A7052">
        <w:br/>
        <w:t>We worship and adore you,</w:t>
      </w:r>
      <w:r w:rsidRPr="006A7052">
        <w:br/>
        <w:t>Glorify your name in all the earth.</w:t>
      </w:r>
      <w:r w:rsidRPr="006A7052">
        <w:br/>
        <w:t>Glorify your name,</w:t>
      </w:r>
      <w:r w:rsidRPr="006A7052">
        <w:br/>
        <w:t>Glorify your name,</w:t>
      </w:r>
      <w:r w:rsidRPr="006A7052">
        <w:br/>
        <w:t>Glorify your name in all the earth.</w:t>
      </w:r>
      <w:r w:rsidRPr="006A7052">
        <w:br/>
        <w:t>Spirit, we love you,</w:t>
      </w:r>
      <w:r w:rsidRPr="006A7052">
        <w:br/>
        <w:t>We worship and adore you,</w:t>
      </w:r>
      <w:r w:rsidRPr="006A7052">
        <w:br/>
        <w:t>Glorify your name in all the earth.</w:t>
      </w:r>
      <w:r w:rsidRPr="006A7052">
        <w:br/>
        <w:t>Glorify your name,</w:t>
      </w:r>
      <w:r w:rsidRPr="006A7052">
        <w:br/>
        <w:t>Glorify your name,</w:t>
      </w:r>
      <w:r w:rsidRPr="006A7052">
        <w:br/>
        <w:t>Glorify your name in all the earth.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583 Gentle Jesus</w:t>
      </w:r>
    </w:p>
    <w:p w:rsidR="00B3499D" w:rsidRPr="006A7052" w:rsidRDefault="00000000">
      <w:r w:rsidRPr="006A7052">
        <w:t>Verse 1</w:t>
      </w:r>
      <w:r w:rsidRPr="006A7052">
        <w:br/>
        <w:t>Gentle Jesus, meek and mild,</w:t>
      </w:r>
      <w:r w:rsidRPr="006A7052">
        <w:br/>
        <w:t>Look upon a little child,</w:t>
      </w:r>
      <w:r w:rsidRPr="006A7052">
        <w:br/>
        <w:t>Pity my simplicity,</w:t>
      </w:r>
      <w:r w:rsidRPr="006A7052">
        <w:br/>
        <w:t>Suffer me to come to thee.</w:t>
      </w:r>
      <w:r w:rsidRPr="006A7052">
        <w:br/>
        <w:t xml:space="preserve"> Verse 2</w:t>
      </w:r>
      <w:r w:rsidRPr="006A7052">
        <w:br/>
        <w:t>Fain I would to thee be brought,</w:t>
      </w:r>
      <w:r w:rsidRPr="006A7052">
        <w:br/>
        <w:t>Gracious Lord, forbid it not;</w:t>
      </w:r>
      <w:r w:rsidRPr="006A7052">
        <w:br/>
        <w:t>In the Kingdom of thy grace</w:t>
      </w:r>
      <w:r w:rsidRPr="006A7052">
        <w:br/>
        <w:t>Give a little child a place.</w:t>
      </w:r>
      <w:r w:rsidRPr="006A7052">
        <w:br/>
        <w:t>Verse 3</w:t>
      </w:r>
      <w:r w:rsidRPr="006A7052">
        <w:br/>
        <w:t>Loving Jesus, gentle Lamb,</w:t>
      </w:r>
      <w:r w:rsidRPr="006A7052">
        <w:br/>
        <w:t>In thy gracious hands I am;</w:t>
      </w:r>
      <w:r w:rsidRPr="006A7052">
        <w:br/>
        <w:t>Make me, Saviour, what thou art,</w:t>
      </w:r>
      <w:r w:rsidRPr="006A7052">
        <w:br/>
        <w:t>Live thyself within my heart.</w:t>
      </w:r>
      <w:r w:rsidRPr="006A7052">
        <w:br/>
        <w:t xml:space="preserve">Verse 4 </w:t>
      </w:r>
      <w:r w:rsidRPr="006A7052">
        <w:br/>
        <w:t>Lamb of God, I look to thee,</w:t>
      </w:r>
      <w:r w:rsidRPr="006A7052">
        <w:br/>
        <w:t>Thou shalt my example be;</w:t>
      </w:r>
      <w:r w:rsidRPr="006A7052">
        <w:br/>
        <w:t>Thou art gentle, meek and mild;</w:t>
      </w:r>
      <w:r w:rsidRPr="006A7052">
        <w:br/>
        <w:t xml:space="preserve">Thou </w:t>
      </w:r>
      <w:r w:rsidRPr="006A7052">
        <w:br/>
        <w:t>wast</w:t>
      </w:r>
      <w:r w:rsidRPr="006A7052">
        <w:br/>
        <w:t xml:space="preserve"> once a little child.</w:t>
      </w:r>
      <w:r w:rsidRPr="006A7052">
        <w:br/>
        <w:t>Verse 5</w:t>
      </w:r>
      <w:r w:rsidRPr="006A7052">
        <w:br/>
        <w:t>Now I would be as thou art;</w:t>
      </w:r>
      <w:r w:rsidRPr="006A7052">
        <w:br/>
        <w:t>Give me an obedient heart;</w:t>
      </w:r>
      <w:r w:rsidRPr="006A7052">
        <w:br/>
        <w:t>Thou art pitiful and kind,</w:t>
      </w:r>
      <w:r w:rsidRPr="006A7052">
        <w:br/>
        <w:t>Let me have thy loving mind.</w:t>
      </w:r>
      <w:r w:rsidRPr="006A7052">
        <w:br/>
        <w:t>Verse 6</w:t>
      </w:r>
      <w:r w:rsidRPr="006A7052">
        <w:br/>
        <w:t>I shall then show forth thy praise,</w:t>
      </w:r>
      <w:r w:rsidRPr="006A7052">
        <w:br/>
        <w:t>Serve thee all my happy days;</w:t>
      </w:r>
      <w:r w:rsidRPr="006A7052">
        <w:br/>
        <w:t>Then the world shall always see</w:t>
      </w:r>
      <w:r w:rsidRPr="006A7052">
        <w:br/>
        <w:t>Christ, the holy child, in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584 Give Me A Heart That Understands</w:t>
      </w:r>
    </w:p>
    <w:p w:rsidR="00B3499D" w:rsidRPr="006A7052" w:rsidRDefault="00000000">
      <w:r w:rsidRPr="006A7052">
        <w:t>Verse 1</w:t>
      </w:r>
      <w:r w:rsidRPr="006A7052">
        <w:br/>
        <w:t>Give me a heart that understands</w:t>
      </w:r>
      <w:r w:rsidRPr="006A7052">
        <w:br/>
        <w:t>That grasps the truth that knows</w:t>
      </w:r>
      <w:r w:rsidRPr="006A7052">
        <w:br/>
        <w:t>That sees the working of God's hands</w:t>
      </w:r>
      <w:r w:rsidRPr="006A7052">
        <w:br/>
        <w:t>In every flower that grows</w:t>
      </w:r>
      <w:r w:rsidRPr="006A7052">
        <w:br/>
        <w:t>Verse 2</w:t>
      </w:r>
      <w:r w:rsidRPr="006A7052">
        <w:br/>
        <w:t>That meets the world with steadiness</w:t>
      </w:r>
      <w:r w:rsidRPr="006A7052">
        <w:br/>
        <w:t>With all the strength of youth</w:t>
      </w:r>
      <w:r w:rsidRPr="006A7052">
        <w:br/>
        <w:t>That can forgive with readiness</w:t>
      </w:r>
      <w:r w:rsidRPr="006A7052">
        <w:br/>
        <w:t>And never stands aloof</w:t>
      </w:r>
      <w:r w:rsidRPr="006A7052">
        <w:br/>
        <w:t>That feels itself a part of life</w:t>
      </w:r>
      <w:r w:rsidRPr="006A7052">
        <w:br/>
        <w:t>In sympathy with all</w:t>
      </w:r>
      <w:r w:rsidRPr="006A7052">
        <w:br/>
        <w:t>That glories in man's earnest strife</w:t>
      </w:r>
      <w:r w:rsidRPr="006A7052">
        <w:br/>
        <w:t>That sorrows if he fall</w:t>
      </w:r>
      <w:r w:rsidRPr="006A7052">
        <w:br/>
        <w:t>That dares to say and dares to do</w:t>
      </w:r>
      <w:r w:rsidRPr="006A7052">
        <w:br/>
        <w:t>And dares to speak its love</w:t>
      </w:r>
      <w:r w:rsidRPr="006A7052">
        <w:br/>
        <w:t>That boldly lives a life straight through</w:t>
      </w:r>
      <w:r w:rsidRPr="006A7052">
        <w:br/>
        <w:t>And fears but God above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585 Give Me </w:t>
      </w:r>
      <w:proofErr w:type="gramStart"/>
      <w:r w:rsidRPr="006A7052">
        <w:t>The</w:t>
      </w:r>
      <w:proofErr w:type="gramEnd"/>
      <w:r w:rsidRPr="006A7052">
        <w:t xml:space="preserve"> Faith Which Can Remove</w:t>
      </w:r>
    </w:p>
    <w:p w:rsidR="00B3499D" w:rsidRPr="006A7052" w:rsidRDefault="00000000">
      <w:r w:rsidRPr="006A7052">
        <w:t>Verse 1</w:t>
      </w:r>
      <w:r w:rsidRPr="006A7052">
        <w:br/>
        <w:t>Give me the faith which can remove</w:t>
      </w:r>
      <w:r w:rsidRPr="006A7052">
        <w:br/>
        <w:t>And sink the mountain to a plain</w:t>
      </w:r>
      <w:r w:rsidRPr="006A7052">
        <w:br/>
        <w:t>Give me the child like praying love</w:t>
      </w:r>
      <w:r w:rsidRPr="006A7052">
        <w:br/>
        <w:t>Which longs to build Your house again</w:t>
      </w:r>
      <w:r w:rsidRPr="006A7052">
        <w:br/>
        <w:t>Fill with Your love my longing heart</w:t>
      </w:r>
      <w:r w:rsidRPr="006A7052">
        <w:br/>
        <w:t>Possess my soul devour</w:t>
      </w:r>
      <w:r w:rsidRPr="006A7052">
        <w:br/>
        <w:t>I want an even strong desire</w:t>
      </w:r>
      <w:r w:rsidRPr="006A7052">
        <w:br/>
        <w:t>I want a calmly fervent zeal</w:t>
      </w:r>
      <w:r w:rsidRPr="006A7052">
        <w:br/>
        <w:t>To save pour souls out of the fire</w:t>
      </w:r>
      <w:r w:rsidRPr="006A7052">
        <w:br/>
        <w:t>To snatch these from the verge of hell</w:t>
      </w:r>
      <w:r w:rsidRPr="006A7052">
        <w:br/>
        <w:t>And turn them to a pardoning God</w:t>
      </w:r>
      <w:r w:rsidRPr="006A7052">
        <w:br/>
        <w:t>And quench the brands in Jesus' blood</w:t>
      </w:r>
      <w:r w:rsidRPr="006A7052">
        <w:br/>
        <w:t>I would the precious time redeem</w:t>
      </w:r>
      <w:r w:rsidRPr="006A7052">
        <w:br/>
        <w:t>And longer live for this alone</w:t>
      </w:r>
      <w:r w:rsidRPr="006A7052">
        <w:br/>
        <w:t>To spend and to be spent for them</w:t>
      </w:r>
      <w:r w:rsidRPr="006A7052">
        <w:br/>
        <w:t>Who have not yet my Saviour known</w:t>
      </w:r>
      <w:r w:rsidRPr="006A7052">
        <w:br/>
        <w:t>Fully on them my labours prove</w:t>
      </w:r>
      <w:r w:rsidRPr="006A7052">
        <w:br/>
        <w:t>And only breathe to breathe thy love</w:t>
      </w:r>
      <w:r w:rsidRPr="006A7052">
        <w:br/>
        <w:t>My talents gifts and graces Lord</w:t>
      </w:r>
      <w:r w:rsidRPr="006A7052">
        <w:br/>
        <w:t>Into thy blessed hands receive</w:t>
      </w:r>
      <w:r w:rsidRPr="006A7052">
        <w:br/>
        <w:t>And let me live to preach thy word</w:t>
      </w:r>
      <w:r w:rsidRPr="006A7052">
        <w:br/>
        <w:t>And let me to thy glory live</w:t>
      </w:r>
      <w:r w:rsidRPr="006A7052">
        <w:br/>
        <w:t>My every sacred moment spend</w:t>
      </w:r>
      <w:r w:rsidRPr="006A7052">
        <w:br/>
        <w:t>In publishing the sinners' friend</w:t>
      </w:r>
      <w:r w:rsidRPr="006A7052">
        <w:br/>
        <w:t>Enlarge inflame and fill my heart</w:t>
      </w:r>
      <w:r w:rsidRPr="006A7052">
        <w:br/>
        <w:t>With boundless charity divine</w:t>
      </w:r>
      <w:r w:rsidRPr="006A7052">
        <w:br/>
        <w:t>So shall I all my strength exert</w:t>
      </w:r>
      <w:r w:rsidRPr="006A7052">
        <w:br/>
        <w:t>And love then with a zeal like thine</w:t>
      </w:r>
      <w:r w:rsidRPr="006A7052">
        <w:br/>
        <w:t>and lead them to thy open side</w:t>
      </w:r>
      <w:r w:rsidRPr="006A7052">
        <w:br/>
        <w:t>The sheep for whom their shepherd died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586 I Am Thine, O Lord</w:t>
      </w:r>
    </w:p>
    <w:p w:rsidR="00B3499D" w:rsidRPr="006A7052" w:rsidRDefault="00000000">
      <w:r w:rsidRPr="006A7052">
        <w:t>Verse 1</w:t>
      </w:r>
      <w:r w:rsidRPr="006A7052">
        <w:br/>
        <w:t xml:space="preserve">I am thine, O Lord; </w:t>
      </w:r>
      <w:r w:rsidRPr="006A7052">
        <w:br/>
        <w:t>I have heard thy voice,</w:t>
      </w:r>
      <w:r w:rsidRPr="006A7052">
        <w:br/>
        <w:t>And it told thy love to me;</w:t>
      </w:r>
      <w:r w:rsidRPr="006A7052">
        <w:br/>
        <w:t>But I long to rise in the arms of faith,</w:t>
      </w:r>
      <w:r w:rsidRPr="006A7052">
        <w:br/>
        <w:t>And be closer drawn to thee.</w:t>
      </w:r>
      <w:r w:rsidRPr="006A7052">
        <w:br/>
        <w:t>Chorus</w:t>
      </w:r>
      <w:r w:rsidRPr="006A7052">
        <w:br/>
        <w:t xml:space="preserve">Draw me nearer, nearer, </w:t>
      </w:r>
      <w:r w:rsidRPr="006A7052">
        <w:br/>
        <w:t xml:space="preserve">nearer, </w:t>
      </w:r>
      <w:r w:rsidRPr="006A7052">
        <w:br/>
        <w:t>blessèd</w:t>
      </w:r>
      <w:r w:rsidRPr="006A7052">
        <w:br/>
        <w:t xml:space="preserve"> Lord,</w:t>
      </w:r>
      <w:r w:rsidRPr="006A7052">
        <w:br/>
        <w:t>To the cross where thou hast died;</w:t>
      </w:r>
      <w:r w:rsidRPr="006A7052">
        <w:br/>
        <w:t xml:space="preserve">Draw me nearer, nearer, </w:t>
      </w:r>
      <w:r w:rsidRPr="006A7052">
        <w:br/>
        <w:t xml:space="preserve">nearer, </w:t>
      </w:r>
      <w:r w:rsidRPr="006A7052">
        <w:br/>
        <w:t>blessèd</w:t>
      </w:r>
      <w:r w:rsidRPr="006A7052">
        <w:br/>
        <w:t xml:space="preserve"> Lord,</w:t>
      </w:r>
      <w:r w:rsidRPr="006A7052">
        <w:br/>
        <w:t>To thy precious bleeding side.</w:t>
      </w:r>
      <w:r w:rsidRPr="006A7052">
        <w:br/>
        <w:t>Verse 2</w:t>
      </w:r>
      <w:r w:rsidRPr="006A7052">
        <w:br/>
        <w:t>Consecrate me now to thy service, Lord,</w:t>
      </w:r>
      <w:r w:rsidRPr="006A7052">
        <w:br/>
        <w:t>By the power of grace divine;</w:t>
      </w:r>
      <w:r w:rsidRPr="006A7052">
        <w:br/>
        <w:t xml:space="preserve">Let my soul look up </w:t>
      </w:r>
      <w:r w:rsidRPr="006A7052">
        <w:br/>
        <w:t>with a steadfast hope,</w:t>
      </w:r>
      <w:r w:rsidRPr="006A7052">
        <w:br/>
        <w:t>And my will be lost in thine.</w:t>
      </w:r>
      <w:r w:rsidRPr="006A7052">
        <w:br/>
        <w:t>Chorus</w:t>
      </w:r>
      <w:r w:rsidRPr="006A7052">
        <w:br/>
        <w:t xml:space="preserve">Draw me nearer, nearer, </w:t>
      </w:r>
      <w:r w:rsidRPr="006A7052">
        <w:br/>
        <w:t xml:space="preserve">nearer, </w:t>
      </w:r>
      <w:r w:rsidRPr="006A7052">
        <w:br/>
        <w:t>blessèd</w:t>
      </w:r>
      <w:r w:rsidRPr="006A7052">
        <w:br/>
        <w:t xml:space="preserve"> Lord,</w:t>
      </w:r>
      <w:r w:rsidRPr="006A7052">
        <w:br/>
        <w:t>To the cross where thou hast died;</w:t>
      </w:r>
      <w:r w:rsidRPr="006A7052">
        <w:br/>
        <w:t xml:space="preserve">Draw me nearer, nearer, </w:t>
      </w:r>
      <w:r w:rsidRPr="006A7052">
        <w:br/>
        <w:t xml:space="preserve">nearer, </w:t>
      </w:r>
      <w:r w:rsidRPr="006A7052">
        <w:br/>
        <w:t>blessèd</w:t>
      </w:r>
      <w:r w:rsidRPr="006A7052">
        <w:br/>
        <w:t xml:space="preserve"> Lord,</w:t>
      </w:r>
      <w:r w:rsidRPr="006A7052">
        <w:br/>
        <w:t>To thy precious bleeding side.</w:t>
      </w:r>
      <w:r w:rsidRPr="006A7052">
        <w:br/>
        <w:t>Verse 3</w:t>
      </w:r>
      <w:r w:rsidRPr="006A7052">
        <w:br/>
        <w:t>O the pure delight of a single hour</w:t>
      </w:r>
      <w:r w:rsidRPr="006A7052">
        <w:br/>
        <w:t>That before thy throne I spend,</w:t>
      </w:r>
      <w:r w:rsidRPr="006A7052">
        <w:br/>
        <w:t xml:space="preserve">When I kneel in prayer, </w:t>
      </w:r>
      <w:r w:rsidRPr="006A7052">
        <w:br/>
        <w:t>and with thee, my God,</w:t>
      </w:r>
      <w:r w:rsidRPr="006A7052">
        <w:br/>
        <w:t>I commune as friend with friend!</w:t>
      </w:r>
      <w:r w:rsidRPr="006A7052">
        <w:br/>
        <w:t>Chorus</w:t>
      </w:r>
      <w:r w:rsidRPr="006A7052">
        <w:br/>
        <w:t xml:space="preserve">Draw me nearer, nearer, </w:t>
      </w:r>
      <w:r w:rsidRPr="006A7052">
        <w:br/>
      </w:r>
      <w:r w:rsidRPr="006A7052">
        <w:lastRenderedPageBreak/>
        <w:t xml:space="preserve">nearer, </w:t>
      </w:r>
      <w:r w:rsidRPr="006A7052">
        <w:br/>
        <w:t>blessèd</w:t>
      </w:r>
      <w:r w:rsidRPr="006A7052">
        <w:br/>
        <w:t xml:space="preserve"> Lord,</w:t>
      </w:r>
      <w:r w:rsidRPr="006A7052">
        <w:br/>
        <w:t>To the cross where thou hast died;</w:t>
      </w:r>
      <w:r w:rsidRPr="006A7052">
        <w:br/>
        <w:t xml:space="preserve">Draw me nearer, nearer, </w:t>
      </w:r>
      <w:r w:rsidRPr="006A7052">
        <w:br/>
        <w:t xml:space="preserve">nearer, </w:t>
      </w:r>
      <w:r w:rsidRPr="006A7052">
        <w:br/>
        <w:t>blessèd</w:t>
      </w:r>
      <w:r w:rsidRPr="006A7052">
        <w:br/>
        <w:t xml:space="preserve"> Lord,</w:t>
      </w:r>
      <w:r w:rsidRPr="006A7052">
        <w:br/>
        <w:t>To thy precious bleeding side.</w:t>
      </w:r>
      <w:r w:rsidRPr="006A7052">
        <w:br/>
        <w:t>Verse 4</w:t>
      </w:r>
      <w:r w:rsidRPr="006A7052">
        <w:br/>
        <w:t xml:space="preserve">There are depths of love </w:t>
      </w:r>
      <w:r w:rsidRPr="006A7052">
        <w:br/>
        <w:t>that I cannot know</w:t>
      </w:r>
      <w:r w:rsidRPr="006A7052">
        <w:br/>
        <w:t>Till I cross the narrow sea;</w:t>
      </w:r>
      <w:r w:rsidRPr="006A7052">
        <w:br/>
        <w:t xml:space="preserve">There are heights of joy </w:t>
      </w:r>
      <w:r w:rsidRPr="006A7052">
        <w:br/>
        <w:t>that I may not reach</w:t>
      </w:r>
      <w:r w:rsidRPr="006A7052">
        <w:br/>
        <w:t>Till I rest in peace with thee.</w:t>
      </w:r>
      <w:r w:rsidRPr="006A7052">
        <w:br/>
        <w:t>Chorus</w:t>
      </w:r>
      <w:r w:rsidRPr="006A7052">
        <w:br/>
        <w:t xml:space="preserve">Draw me nearer, nearer, </w:t>
      </w:r>
      <w:r w:rsidRPr="006A7052">
        <w:br/>
        <w:t xml:space="preserve">nearer, </w:t>
      </w:r>
      <w:r w:rsidRPr="006A7052">
        <w:br/>
        <w:t>blessèd</w:t>
      </w:r>
      <w:r w:rsidRPr="006A7052">
        <w:br/>
        <w:t xml:space="preserve"> Lord,</w:t>
      </w:r>
      <w:r w:rsidRPr="006A7052">
        <w:br/>
        <w:t>To the cross where thou hast died;</w:t>
      </w:r>
      <w:r w:rsidRPr="006A7052">
        <w:br/>
        <w:t xml:space="preserve">Draw me nearer, nearer, </w:t>
      </w:r>
      <w:r w:rsidRPr="006A7052">
        <w:br/>
        <w:t xml:space="preserve">nearer, </w:t>
      </w:r>
      <w:r w:rsidRPr="006A7052">
        <w:br/>
        <w:t>blessèd</w:t>
      </w:r>
      <w:r w:rsidRPr="006A7052">
        <w:br/>
        <w:t xml:space="preserve"> Lord,</w:t>
      </w:r>
      <w:r w:rsidRPr="006A7052">
        <w:br/>
        <w:t>To thy precious bleeding side.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587 I bring my sins to thee</w:t>
      </w:r>
    </w:p>
    <w:p w:rsidR="00B3499D" w:rsidRPr="006A7052" w:rsidRDefault="00000000">
      <w:r w:rsidRPr="006A7052">
        <w:t>Verse 1</w:t>
      </w:r>
      <w:r w:rsidRPr="006A7052">
        <w:br/>
        <w:t>I bring my sins to Thee,</w:t>
      </w:r>
      <w:r w:rsidRPr="006A7052">
        <w:br/>
        <w:t>The sins I cannot count,</w:t>
      </w:r>
      <w:r w:rsidRPr="006A7052">
        <w:br/>
        <w:t xml:space="preserve">That I may </w:t>
      </w:r>
      <w:r w:rsidRPr="006A7052">
        <w:br/>
        <w:t>cleansèd</w:t>
      </w:r>
      <w:r w:rsidRPr="006A7052">
        <w:br/>
        <w:t xml:space="preserve"> be</w:t>
      </w:r>
      <w:r w:rsidRPr="006A7052">
        <w:br/>
        <w:t>In Thy once opened fount.</w:t>
      </w:r>
      <w:r w:rsidRPr="006A7052">
        <w:br/>
        <w:t xml:space="preserve">I bring them, </w:t>
      </w:r>
      <w:r w:rsidRPr="006A7052">
        <w:br/>
        <w:t>Saviour</w:t>
      </w:r>
      <w:r w:rsidRPr="006A7052">
        <w:br/>
        <w:t>, all to Thee;</w:t>
      </w:r>
      <w:r w:rsidRPr="006A7052">
        <w:br/>
        <w:t>The burden is too great for me.</w:t>
      </w:r>
      <w:r w:rsidRPr="006A7052">
        <w:br/>
        <w:t>Verse 2.</w:t>
      </w:r>
      <w:r w:rsidRPr="006A7052">
        <w:br/>
        <w:t>My heart to Thee I bring,</w:t>
      </w:r>
      <w:r w:rsidRPr="006A7052">
        <w:br/>
        <w:t>The heart I cannot read;</w:t>
      </w:r>
      <w:r w:rsidRPr="006A7052">
        <w:br/>
        <w:t>A faithless, wandering thing,</w:t>
      </w:r>
      <w:r w:rsidRPr="006A7052">
        <w:br/>
        <w:t>An evil heart indeed.</w:t>
      </w:r>
      <w:r w:rsidRPr="006A7052">
        <w:br/>
        <w:t xml:space="preserve">I bring it, </w:t>
      </w:r>
      <w:r w:rsidRPr="006A7052">
        <w:br/>
        <w:t>Saviour</w:t>
      </w:r>
      <w:r w:rsidRPr="006A7052">
        <w:br/>
        <w:t>, now to Thee</w:t>
      </w:r>
      <w:r w:rsidRPr="006A7052">
        <w:br/>
        <w:t>That fixed and faithful it may be.</w:t>
      </w:r>
      <w:r w:rsidRPr="006A7052">
        <w:br/>
        <w:t>Verse 3.</w:t>
      </w:r>
      <w:r w:rsidRPr="006A7052">
        <w:br/>
        <w:t>To Thee I bring my care,</w:t>
      </w:r>
      <w:r w:rsidRPr="006A7052">
        <w:br/>
        <w:t>The care I cannot flee;</w:t>
      </w:r>
      <w:r w:rsidRPr="006A7052">
        <w:br/>
        <w:t>Thou wilt not only share,</w:t>
      </w:r>
      <w:r w:rsidRPr="006A7052">
        <w:br/>
        <w:t>But bear it all for me.</w:t>
      </w:r>
      <w:r w:rsidRPr="006A7052">
        <w:br/>
        <w:t xml:space="preserve">O loving </w:t>
      </w:r>
      <w:r w:rsidRPr="006A7052">
        <w:br/>
        <w:t>Saviour</w:t>
      </w:r>
      <w:r w:rsidRPr="006A7052">
        <w:br/>
        <w:t>, now to Thee</w:t>
      </w:r>
      <w:r w:rsidRPr="006A7052">
        <w:br/>
        <w:t>I bring the load that wearies me.</w:t>
      </w:r>
      <w:r w:rsidRPr="006A7052">
        <w:br/>
        <w:t>Verse 4.</w:t>
      </w:r>
      <w:r w:rsidRPr="006A7052">
        <w:br/>
        <w:t>I bring my grief to Thee,</w:t>
      </w:r>
      <w:r w:rsidRPr="006A7052">
        <w:br/>
        <w:t>The grief I cannot tell;</w:t>
      </w:r>
      <w:r w:rsidRPr="006A7052">
        <w:br/>
        <w:t>No words shall needed be,</w:t>
      </w:r>
      <w:r w:rsidRPr="006A7052">
        <w:br/>
        <w:t xml:space="preserve">Thou </w:t>
      </w:r>
      <w:r w:rsidRPr="006A7052">
        <w:br/>
        <w:t>knowest</w:t>
      </w:r>
      <w:r w:rsidRPr="006A7052">
        <w:br/>
        <w:t xml:space="preserve"> all so well.</w:t>
      </w:r>
      <w:r w:rsidRPr="006A7052">
        <w:br/>
        <w:t>I bring the sorrow laid on me,</w:t>
      </w:r>
      <w:r w:rsidRPr="006A7052">
        <w:br/>
        <w:t xml:space="preserve">O suffering </w:t>
      </w:r>
      <w:r w:rsidRPr="006A7052">
        <w:br/>
        <w:t>Saviour</w:t>
      </w:r>
      <w:r w:rsidRPr="006A7052">
        <w:br/>
        <w:t>, now to Thee.</w:t>
      </w:r>
      <w:r w:rsidRPr="006A7052">
        <w:br/>
        <w:t>Verse 5.</w:t>
      </w:r>
      <w:r w:rsidRPr="006A7052">
        <w:br/>
        <w:t>My joys to Thee I bring,</w:t>
      </w:r>
      <w:r w:rsidRPr="006A7052">
        <w:br/>
      </w:r>
      <w:r w:rsidRPr="006A7052">
        <w:lastRenderedPageBreak/>
        <w:t>The joys Thy love has given,</w:t>
      </w:r>
      <w:r w:rsidRPr="006A7052">
        <w:br/>
        <w:t>That each may be a wing</w:t>
      </w:r>
      <w:r w:rsidRPr="006A7052">
        <w:br/>
        <w:t>To lift me nearer Heaven.</w:t>
      </w:r>
      <w:r w:rsidRPr="006A7052">
        <w:br/>
        <w:t xml:space="preserve">I bring them, </w:t>
      </w:r>
      <w:r w:rsidRPr="006A7052">
        <w:br/>
        <w:t>Saviour</w:t>
      </w:r>
      <w:r w:rsidRPr="006A7052">
        <w:br/>
        <w:t>, all to Thee;</w:t>
      </w:r>
      <w:r w:rsidRPr="006A7052">
        <w:br/>
        <w:t>For Thou hast purchased all for me.</w:t>
      </w:r>
      <w:r w:rsidRPr="006A7052">
        <w:br/>
        <w:t>Verse 6.</w:t>
      </w:r>
      <w:r w:rsidRPr="006A7052">
        <w:br/>
        <w:t>My life I bring to Thee,</w:t>
      </w:r>
      <w:r w:rsidRPr="006A7052">
        <w:br/>
        <w:t>I would not be my own;</w:t>
      </w:r>
      <w:r w:rsidRPr="006A7052">
        <w:br/>
        <w:t xml:space="preserve">O </w:t>
      </w:r>
      <w:r w:rsidRPr="006A7052">
        <w:br/>
        <w:t>Saviour</w:t>
      </w:r>
      <w:r w:rsidRPr="006A7052">
        <w:br/>
        <w:t>, let me be</w:t>
      </w:r>
      <w:r w:rsidRPr="006A7052">
        <w:br/>
        <w:t>Thine ever, Thine alone.</w:t>
      </w:r>
      <w:r w:rsidRPr="006A7052">
        <w:br/>
        <w:t>My heart, my life, my all I bring</w:t>
      </w:r>
      <w:r w:rsidRPr="006A7052">
        <w:br/>
        <w:t xml:space="preserve">To Thee, my </w:t>
      </w:r>
      <w:r w:rsidRPr="006A7052">
        <w:br/>
        <w:t>Saviour</w:t>
      </w:r>
      <w:r w:rsidRPr="006A7052">
        <w:br/>
        <w:t xml:space="preserve"> and my king.</w:t>
      </w:r>
      <w:r w:rsidRPr="006A7052">
        <w:br/>
        <w:t>I bring my sins to thee</w:t>
      </w:r>
      <w:r w:rsidRPr="006A7052">
        <w:br/>
        <w:t xml:space="preserve"> </w:t>
      </w:r>
      <w:r w:rsidRPr="006A7052">
        <w:br/>
        <w:t xml:space="preserve">Frances Ridley </w:t>
      </w:r>
      <w:r w:rsidRPr="006A7052">
        <w:br/>
        <w:t>Havergal</w:t>
      </w:r>
      <w:r w:rsidRPr="006A7052">
        <w:br/>
        <w:t xml:space="preserve"> (1836-1879)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588 I bring to Thee</w:t>
      </w:r>
    </w:p>
    <w:p w:rsidR="00B3499D" w:rsidRPr="006A7052" w:rsidRDefault="00000000">
      <w:r w:rsidRPr="006A7052">
        <w:t>Verse 1</w:t>
      </w:r>
      <w:r w:rsidRPr="006A7052">
        <w:br/>
        <w:t>I bring to thee my heart to fill;</w:t>
      </w:r>
      <w:r w:rsidRPr="006A7052">
        <w:br/>
        <w:t>I feel how weak I am, but still</w:t>
      </w:r>
      <w:r w:rsidRPr="006A7052">
        <w:br/>
        <w:t>To thee for help I call.</w:t>
      </w:r>
      <w:r w:rsidRPr="006A7052">
        <w:br/>
        <w:t>In joy or grief, to live or die,</w:t>
      </w:r>
      <w:r w:rsidRPr="006A7052">
        <w:br/>
        <w:t>For earth or Heaven, this is my cry,</w:t>
      </w:r>
      <w:r w:rsidRPr="006A7052">
        <w:br/>
        <w:t>Be thou my all in all.</w:t>
      </w:r>
      <w:r w:rsidRPr="006A7052">
        <w:br/>
        <w:t>Chorus</w:t>
      </w:r>
      <w:r w:rsidRPr="006A7052">
        <w:br/>
        <w:t>Christ is all, yes,</w:t>
      </w:r>
      <w:r w:rsidRPr="006A7052">
        <w:br/>
        <w:t xml:space="preserve"> </w:t>
      </w:r>
      <w:r w:rsidRPr="006A7052">
        <w:br/>
        <w:t>all in all,</w:t>
      </w:r>
      <w:r w:rsidRPr="006A7052">
        <w:br/>
        <w:t>My Christ is all in all.</w:t>
      </w:r>
      <w:r w:rsidRPr="006A7052">
        <w:br/>
        <w:t>Christ is all, yes,</w:t>
      </w:r>
      <w:r w:rsidRPr="006A7052">
        <w:br/>
        <w:t xml:space="preserve"> </w:t>
      </w:r>
      <w:r w:rsidRPr="006A7052">
        <w:br/>
        <w:t>all in all,</w:t>
      </w:r>
      <w:r w:rsidRPr="006A7052">
        <w:br/>
        <w:t>My Christ is all in all.</w:t>
      </w:r>
      <w:r w:rsidRPr="006A7052">
        <w:br/>
        <w:t>Verse 2</w:t>
      </w:r>
      <w:r w:rsidRPr="006A7052">
        <w:br/>
        <w:t>Around me in the world I see</w:t>
      </w:r>
      <w:r w:rsidRPr="006A7052">
        <w:br/>
        <w:t>No joy that turns my soul from thee;</w:t>
      </w:r>
      <w:r w:rsidRPr="006A7052">
        <w:br/>
        <w:t>Its honours fade and fall;</w:t>
      </w:r>
      <w:r w:rsidRPr="006A7052">
        <w:br/>
        <w:t>But with thee, though I mount the cross,</w:t>
      </w:r>
      <w:r w:rsidRPr="006A7052">
        <w:br/>
        <w:t>I count it gain to suffer loss,</w:t>
      </w:r>
      <w:r w:rsidRPr="006A7052">
        <w:br/>
        <w:t>For thou art all in all.</w:t>
      </w:r>
      <w:r w:rsidRPr="006A7052">
        <w:br/>
        <w:t>Chorus</w:t>
      </w:r>
      <w:r w:rsidRPr="006A7052">
        <w:br/>
        <w:t>Christ is all, yes,</w:t>
      </w:r>
      <w:r w:rsidRPr="006A7052">
        <w:br/>
        <w:t xml:space="preserve"> </w:t>
      </w:r>
      <w:r w:rsidRPr="006A7052">
        <w:br/>
        <w:t>all in all,</w:t>
      </w:r>
      <w:r w:rsidRPr="006A7052">
        <w:br/>
        <w:t>My Christ is all in all.</w:t>
      </w:r>
      <w:r w:rsidRPr="006A7052">
        <w:br/>
        <w:t>Christ is all, yes,</w:t>
      </w:r>
      <w:r w:rsidRPr="006A7052">
        <w:br/>
        <w:t xml:space="preserve"> </w:t>
      </w:r>
      <w:r w:rsidRPr="006A7052">
        <w:br/>
        <w:t>all in all,</w:t>
      </w:r>
      <w:r w:rsidRPr="006A7052">
        <w:br/>
        <w:t>My Christ is all in all.</w:t>
      </w:r>
      <w:r w:rsidRPr="006A7052">
        <w:br/>
        <w:t>Verse 3</w:t>
      </w:r>
      <w:r w:rsidRPr="006A7052">
        <w:br/>
        <w:t>I've little strength to call my own,</w:t>
      </w:r>
      <w:r w:rsidRPr="006A7052">
        <w:br/>
        <w:t>And what I've done, before thy throne</w:t>
      </w:r>
      <w:r w:rsidRPr="006A7052">
        <w:br/>
        <w:t>I here confess, is small;</w:t>
      </w:r>
      <w:r w:rsidRPr="006A7052">
        <w:br/>
        <w:t>But on thy strength, O God, I lean,</w:t>
      </w:r>
      <w:r w:rsidRPr="006A7052">
        <w:br/>
        <w:t>And through the blood that makes me clean,</w:t>
      </w:r>
      <w:r w:rsidRPr="006A7052">
        <w:br/>
        <w:t>Thou art my all in all.</w:t>
      </w:r>
      <w:r w:rsidRPr="006A7052">
        <w:br/>
        <w:t>Chorus</w:t>
      </w:r>
      <w:r w:rsidRPr="006A7052">
        <w:br/>
        <w:t>Christ is all, yes,</w:t>
      </w:r>
      <w:r w:rsidRPr="006A7052">
        <w:br/>
        <w:t xml:space="preserve"> </w:t>
      </w:r>
      <w:r w:rsidRPr="006A7052">
        <w:br/>
      </w:r>
      <w:r w:rsidRPr="006A7052">
        <w:lastRenderedPageBreak/>
        <w:t>all in all,</w:t>
      </w:r>
      <w:r w:rsidRPr="006A7052">
        <w:br/>
        <w:t>My Christ is all in all.</w:t>
      </w:r>
      <w:r w:rsidRPr="006A7052">
        <w:br/>
        <w:t>Christ is all, yes,</w:t>
      </w:r>
      <w:r w:rsidRPr="006A7052">
        <w:br/>
        <w:t xml:space="preserve"> </w:t>
      </w:r>
      <w:r w:rsidRPr="006A7052">
        <w:br/>
        <w:t>all in all,</w:t>
      </w:r>
      <w:r w:rsidRPr="006A7052">
        <w:br/>
        <w:t>My Christ is all in all.</w:t>
      </w:r>
      <w:r w:rsidRPr="006A7052">
        <w:br/>
        <w:t>Verse 4</w:t>
      </w:r>
      <w:r w:rsidRPr="006A7052">
        <w:br/>
        <w:t>No tempest can my courage shake,</w:t>
      </w:r>
      <w:r w:rsidRPr="006A7052">
        <w:br/>
        <w:t>My love from thee no pain can take,</w:t>
      </w:r>
      <w:r w:rsidRPr="006A7052">
        <w:br/>
        <w:t>No fear my heart appal;</w:t>
      </w:r>
      <w:r w:rsidRPr="006A7052">
        <w:br/>
        <w:t>And where I cannot see I'll trust,</w:t>
      </w:r>
      <w:r w:rsidRPr="006A7052">
        <w:br/>
        <w:t>For then I know thou surely must</w:t>
      </w:r>
      <w:r w:rsidRPr="006A7052">
        <w:br/>
        <w:t>Be still my all in all.</w:t>
      </w:r>
      <w:r w:rsidRPr="006A7052">
        <w:br/>
        <w:t>Chorus</w:t>
      </w:r>
      <w:r w:rsidRPr="006A7052">
        <w:br/>
        <w:t>Christ is all, yes,</w:t>
      </w:r>
      <w:r w:rsidRPr="006A7052">
        <w:br/>
        <w:t xml:space="preserve"> </w:t>
      </w:r>
      <w:r w:rsidRPr="006A7052">
        <w:br/>
        <w:t>all in all,</w:t>
      </w:r>
      <w:r w:rsidRPr="006A7052">
        <w:br/>
        <w:t>My Christ is all in all.</w:t>
      </w:r>
      <w:r w:rsidRPr="006A7052">
        <w:br/>
        <w:t>Christ is all, yes,</w:t>
      </w:r>
      <w:r w:rsidRPr="006A7052">
        <w:br/>
        <w:t xml:space="preserve"> </w:t>
      </w:r>
      <w:r w:rsidRPr="006A7052">
        <w:br/>
        <w:t>all in all,</w:t>
      </w:r>
      <w:r w:rsidRPr="006A7052">
        <w:br/>
        <w:t>My Christ is all in all.</w:t>
      </w:r>
      <w:r w:rsidRPr="006A7052">
        <w:br/>
        <w:t xml:space="preserve">I bring to thee my heart to fill </w:t>
      </w:r>
      <w:r w:rsidRPr="006A7052">
        <w:br/>
        <w:t>Herbert H. Booth (1862-1926) (verses), W. A. Williams (chorus)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589 I heard a voice</w:t>
      </w:r>
    </w:p>
    <w:p w:rsidR="00B3499D" w:rsidRPr="006A7052" w:rsidRDefault="00000000">
      <w:r w:rsidRPr="006A7052">
        <w:t>Verse 1</w:t>
      </w:r>
      <w:r w:rsidRPr="006A7052">
        <w:br/>
        <w:t>I heard a voice so gently calling:</w:t>
      </w:r>
      <w:r w:rsidRPr="006A7052">
        <w:br/>
        <w:t>Take up thy cross and follow me.</w:t>
      </w:r>
      <w:r w:rsidRPr="006A7052">
        <w:br/>
        <w:t>A tempest on my heart was falling,</w:t>
      </w:r>
      <w:r w:rsidRPr="006A7052">
        <w:br/>
        <w:t>A living cross this was to be;</w:t>
      </w:r>
      <w:r w:rsidRPr="006A7052">
        <w:br/>
        <w:t>I struggled sore, I struggled vainly,</w:t>
      </w:r>
      <w:r w:rsidRPr="006A7052">
        <w:br/>
        <w:t>No other light my eyes could see.</w:t>
      </w:r>
      <w:r w:rsidRPr="006A7052">
        <w:br/>
        <w:t>Chorus</w:t>
      </w:r>
      <w:r w:rsidRPr="006A7052">
        <w:br/>
        <w:t>I'll follow thee, of life the giver,</w:t>
      </w:r>
      <w:r w:rsidRPr="006A7052">
        <w:br/>
        <w:t>I'll follow thee, suffering redeemer,</w:t>
      </w:r>
      <w:r w:rsidRPr="006A7052">
        <w:br/>
        <w:t>I'll follow thee, deny thee never,</w:t>
      </w:r>
      <w:r w:rsidRPr="006A7052">
        <w:br/>
        <w:t>By thy grace I'll follow thee.</w:t>
      </w:r>
      <w:r w:rsidRPr="006A7052">
        <w:br/>
        <w:t>Verse 2</w:t>
      </w:r>
      <w:r w:rsidRPr="006A7052">
        <w:br/>
        <w:t>I heard his voice unto me saying:</w:t>
      </w:r>
      <w:r w:rsidRPr="006A7052">
        <w:br/>
        <w:t>Take up thy cross and follow me.</w:t>
      </w:r>
      <w:r w:rsidRPr="006A7052">
        <w:br/>
        <w:t>My heart is thine now thee obeying,</w:t>
      </w:r>
      <w:r w:rsidRPr="006A7052">
        <w:br/>
        <w:t>Speak all thy will, dear Lord, to me.</w:t>
      </w:r>
      <w:r w:rsidRPr="006A7052">
        <w:br/>
        <w:t>Make weakness strength, thy power now give me,</w:t>
      </w:r>
      <w:r w:rsidRPr="006A7052">
        <w:br/>
        <w:t xml:space="preserve">And from this hour I'll follow thee. </w:t>
      </w:r>
      <w:r w:rsidRPr="006A7052">
        <w:br/>
        <w:t>Chorus</w:t>
      </w:r>
      <w:r w:rsidRPr="006A7052">
        <w:br/>
        <w:t>I'll follow thee, of life the giver,</w:t>
      </w:r>
      <w:r w:rsidRPr="006A7052">
        <w:br/>
        <w:t>I'll follow thee, suffering redeemer,</w:t>
      </w:r>
      <w:r w:rsidRPr="006A7052">
        <w:br/>
        <w:t>I'll follow thee, deny thee never,</w:t>
      </w:r>
      <w:r w:rsidRPr="006A7052">
        <w:br/>
        <w:t>By thy grace I'll follow thee.</w:t>
      </w:r>
      <w:r w:rsidRPr="006A7052">
        <w:br/>
        <w:t xml:space="preserve">I heard a voice so gently calling </w:t>
      </w:r>
      <w:r w:rsidRPr="006A7052">
        <w:br/>
        <w:t>Agnes Heathcote (1862-1934)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590 I want that adorning</w:t>
      </w:r>
    </w:p>
    <w:p w:rsidR="00B3499D" w:rsidRPr="006A7052" w:rsidRDefault="00000000">
      <w:r w:rsidRPr="006A7052">
        <w:t>Verse 1</w:t>
      </w:r>
      <w:r w:rsidRPr="006A7052">
        <w:br/>
        <w:t>I want that adorning divine</w:t>
      </w:r>
      <w:r w:rsidRPr="006A7052">
        <w:br/>
        <w:t>Thou only, my God, canst bestow;</w:t>
      </w:r>
      <w:r w:rsidRPr="006A7052">
        <w:br/>
        <w:t>I want in those garments to shine</w:t>
      </w:r>
      <w:r w:rsidRPr="006A7052">
        <w:br/>
        <w:t>Which mark out thy household below.</w:t>
      </w:r>
      <w:r w:rsidRPr="006A7052">
        <w:br/>
        <w:t xml:space="preserve"> </w:t>
      </w:r>
      <w:r w:rsidRPr="006A7052">
        <w:br/>
        <w:t>O speak, O speak while before thee I pray!</w:t>
      </w:r>
      <w:r w:rsidRPr="006A7052">
        <w:br/>
        <w:t xml:space="preserve">And, O Lord, </w:t>
      </w:r>
      <w:r w:rsidRPr="006A7052">
        <w:br/>
        <w:t>Just what seemeth thee good</w:t>
      </w:r>
      <w:r w:rsidRPr="006A7052">
        <w:br/>
        <w:t>Reveal, and my heart shall obey.</w:t>
      </w:r>
      <w:r w:rsidRPr="006A7052">
        <w:br/>
        <w:t xml:space="preserve"> </w:t>
      </w:r>
      <w:r w:rsidRPr="006A7052">
        <w:br/>
        <w:t>Verse 2</w:t>
      </w:r>
      <w:r w:rsidRPr="006A7052">
        <w:br/>
        <w:t>I want, O I want to attain</w:t>
      </w:r>
      <w:r w:rsidRPr="006A7052">
        <w:br/>
        <w:t>More likeness, my Saviour, to thee;</w:t>
      </w:r>
      <w:r w:rsidRPr="006A7052">
        <w:br/>
        <w:t>That longed‑for resemblance to gain,</w:t>
      </w:r>
      <w:r w:rsidRPr="006A7052">
        <w:br/>
        <w:t>Thy comeliness put upon me!</w:t>
      </w:r>
      <w:r w:rsidRPr="006A7052">
        <w:br/>
        <w:t xml:space="preserve"> </w:t>
      </w:r>
      <w:r w:rsidRPr="006A7052">
        <w:br/>
        <w:t>O speak, O speak while before thee I pray!</w:t>
      </w:r>
      <w:r w:rsidRPr="006A7052">
        <w:br/>
        <w:t xml:space="preserve">And, O Lord, </w:t>
      </w:r>
      <w:r w:rsidRPr="006A7052">
        <w:br/>
        <w:t>Just what seemeth thee good</w:t>
      </w:r>
      <w:r w:rsidRPr="006A7052">
        <w:br/>
        <w:t>Reveal, and my heart shall obey.</w:t>
      </w:r>
      <w:r w:rsidRPr="006A7052">
        <w:br/>
        <w:t xml:space="preserve"> </w:t>
      </w:r>
      <w:r w:rsidRPr="006A7052">
        <w:br/>
        <w:t>Verse 3</w:t>
      </w:r>
      <w:r w:rsidRPr="006A7052">
        <w:br/>
        <w:t>I want to be marked for thine own,</w:t>
      </w:r>
      <w:r w:rsidRPr="006A7052">
        <w:br/>
        <w:t>Thy seal in my forehead to wear,</w:t>
      </w:r>
      <w:r w:rsidRPr="006A7052">
        <w:br/>
        <w:t>Each talent and grace thine alone,</w:t>
      </w:r>
      <w:r w:rsidRPr="006A7052">
        <w:br/>
        <w:t>Each act thy approval to bear.</w:t>
      </w:r>
      <w:r w:rsidRPr="006A7052">
        <w:br/>
        <w:t xml:space="preserve"> </w:t>
      </w:r>
      <w:r w:rsidRPr="006A7052">
        <w:br/>
        <w:t>O speak, O speak while before thee I pray!</w:t>
      </w:r>
      <w:r w:rsidRPr="006A7052">
        <w:br/>
        <w:t xml:space="preserve">And, O Lord, </w:t>
      </w:r>
      <w:r w:rsidRPr="006A7052">
        <w:br/>
        <w:t>Just what seemeth thee good</w:t>
      </w:r>
      <w:r w:rsidRPr="006A7052">
        <w:br/>
        <w:t>Reveal, and my heart shall obey.</w:t>
      </w:r>
      <w:r w:rsidRPr="006A7052">
        <w:br/>
        <w:t xml:space="preserve"> </w:t>
      </w:r>
      <w:r w:rsidRPr="006A7052">
        <w:br/>
        <w:t>Verse 4</w:t>
      </w:r>
      <w:r w:rsidRPr="006A7052">
        <w:br/>
        <w:t>I want every moment to feel</w:t>
      </w:r>
      <w:r w:rsidRPr="006A7052">
        <w:br/>
        <w:t>Thy Spirit indwelling my heart,</w:t>
      </w:r>
      <w:r w:rsidRPr="006A7052">
        <w:br/>
        <w:t>Thy power ever present to heal</w:t>
      </w:r>
      <w:r w:rsidRPr="006A7052">
        <w:br/>
        <w:t>And newness of life to impart.</w:t>
      </w:r>
      <w:r w:rsidRPr="006A7052">
        <w:br/>
        <w:t xml:space="preserve"> </w:t>
      </w:r>
      <w:r w:rsidRPr="006A7052">
        <w:br/>
        <w:t>O speak, O speak while before thee I pray!</w:t>
      </w:r>
      <w:r w:rsidRPr="006A7052">
        <w:br/>
        <w:t xml:space="preserve">And, O Lord, </w:t>
      </w:r>
      <w:r w:rsidRPr="006A7052">
        <w:br/>
        <w:t>Just what seemeth thee good</w:t>
      </w:r>
      <w:r w:rsidRPr="006A7052">
        <w:br/>
      </w:r>
      <w:r w:rsidRPr="006A7052">
        <w:lastRenderedPageBreak/>
        <w:t>Reveal, and my heart shall obey.</w:t>
      </w:r>
      <w:r w:rsidRPr="006A7052">
        <w:br/>
        <w:t xml:space="preserve"> </w:t>
      </w:r>
      <w:r w:rsidRPr="006A7052">
        <w:br/>
        <w:t>Verse 5</w:t>
      </w:r>
      <w:r w:rsidRPr="006A7052">
        <w:br/>
        <w:t>I want, and this sums up my prayer,</w:t>
      </w:r>
      <w:r w:rsidRPr="006A7052">
        <w:br/>
        <w:t>To glorify thee till I die;</w:t>
      </w:r>
      <w:r w:rsidRPr="006A7052">
        <w:br/>
        <w:t>Then yield up my soul to thy care,</w:t>
      </w:r>
      <w:r w:rsidRPr="006A7052">
        <w:br/>
        <w:t>And breathe out in faith my last sigh.</w:t>
      </w:r>
      <w:r w:rsidRPr="006A7052">
        <w:br/>
        <w:t>O speak, O speak while before thee I pray!</w:t>
      </w:r>
      <w:r w:rsidRPr="006A7052">
        <w:br/>
        <w:t xml:space="preserve">And, O Lord, </w:t>
      </w:r>
      <w:r w:rsidRPr="006A7052">
        <w:br/>
        <w:t>Just what seemeth thee good</w:t>
      </w:r>
      <w:r w:rsidRPr="006A7052">
        <w:br/>
        <w:t>Reveal, and my heart shall obey.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591 I Would Be Thy Holy Temple</w:t>
      </w:r>
    </w:p>
    <w:p w:rsidR="00B3499D" w:rsidRPr="006A7052" w:rsidRDefault="00000000">
      <w:r w:rsidRPr="006A7052">
        <w:t>Verse 1</w:t>
      </w:r>
      <w:r w:rsidRPr="006A7052">
        <w:br/>
        <w:t>I would be Thy holy temple,</w:t>
      </w:r>
      <w:r w:rsidRPr="006A7052">
        <w:br/>
        <w:t>Sacred and indwelt by Thee;</w:t>
      </w:r>
      <w:r w:rsidRPr="006A7052">
        <w:br/>
        <w:t>Naught then could stain my commission,</w:t>
      </w:r>
      <w:r w:rsidRPr="006A7052">
        <w:br/>
        <w:t>'Tis</w:t>
      </w:r>
      <w:r w:rsidRPr="006A7052">
        <w:br/>
        <w:t xml:space="preserve"> Thy divine charge to me.</w:t>
      </w:r>
      <w:r w:rsidRPr="006A7052">
        <w:br/>
        <w:t>Take Thou my life, Lord,</w:t>
      </w:r>
      <w:r w:rsidRPr="006A7052">
        <w:br/>
        <w:t>In deep submission I pray,</w:t>
      </w:r>
      <w:r w:rsidRPr="006A7052">
        <w:br/>
        <w:t>My all to Thee dedicating,</w:t>
      </w:r>
      <w:r w:rsidRPr="006A7052">
        <w:br/>
        <w:t>Accept my offering today.</w:t>
      </w:r>
      <w:r w:rsidRPr="006A7052">
        <w:br/>
        <w:t>Seeking to mirror Thy glory,</w:t>
      </w:r>
      <w:r w:rsidRPr="006A7052">
        <w:br/>
        <w:t>Living to answer Thy call,</w:t>
      </w:r>
      <w:r w:rsidRPr="006A7052">
        <w:br/>
        <w:t>Each faithful vow now renewing,</w:t>
      </w:r>
      <w:r w:rsidRPr="006A7052">
        <w:br/>
        <w:t>Gladly I yield Thee my all.</w:t>
      </w:r>
      <w:r w:rsidRPr="006A7052">
        <w:br/>
        <w:t>Take Thou my life, Lord,</w:t>
      </w:r>
      <w:r w:rsidRPr="006A7052">
        <w:br/>
        <w:t>In deep submission I pray,</w:t>
      </w:r>
      <w:r w:rsidRPr="006A7052">
        <w:br/>
        <w:t>My all to Thee dedicating,</w:t>
      </w:r>
      <w:r w:rsidRPr="006A7052">
        <w:br/>
        <w:t>Accept my offering today.</w:t>
      </w:r>
      <w:r w:rsidRPr="006A7052">
        <w:br/>
        <w:t>Time, health and talents presenting,</w:t>
      </w:r>
      <w:r w:rsidRPr="006A7052">
        <w:br/>
        <w:t>All that I have shall be Thine;</w:t>
      </w:r>
      <w:r w:rsidRPr="006A7052">
        <w:br/>
        <w:t>Heart, mind and will consecrating,</w:t>
      </w:r>
      <w:r w:rsidRPr="006A7052">
        <w:br/>
        <w:t>No longer shall they be mine.</w:t>
      </w:r>
      <w:r w:rsidRPr="006A7052">
        <w:br/>
        <w:t>Take Thou my life, Lord,</w:t>
      </w:r>
      <w:r w:rsidRPr="006A7052">
        <w:br/>
        <w:t>In deep submission I pray,</w:t>
      </w:r>
      <w:r w:rsidRPr="006A7052">
        <w:br/>
        <w:t>My all to Thee dedicating,</w:t>
      </w:r>
      <w:r w:rsidRPr="006A7052">
        <w:br/>
        <w:t>Accept my offering today.</w:t>
      </w:r>
      <w:r w:rsidRPr="006A7052">
        <w:br/>
        <w:t>O for a heart of compassion,</w:t>
      </w:r>
      <w:r w:rsidRPr="006A7052">
        <w:br/>
        <w:t>Moved at the impulse of love,</w:t>
      </w:r>
      <w:r w:rsidRPr="006A7052">
        <w:br/>
        <w:t>Lost ones to bring to Thy footstool,</w:t>
      </w:r>
      <w:r w:rsidRPr="006A7052">
        <w:br/>
        <w:t>Thy gracious riches to prove!</w:t>
      </w:r>
      <w:r w:rsidRPr="006A7052">
        <w:br/>
        <w:t>Take Thou my life, Lord,</w:t>
      </w:r>
      <w:r w:rsidRPr="006A7052">
        <w:br/>
        <w:t>In deep submission I pray,</w:t>
      </w:r>
      <w:r w:rsidRPr="006A7052">
        <w:br/>
        <w:t>My all to Thee dedicating,</w:t>
      </w:r>
      <w:r w:rsidRPr="006A7052">
        <w:br/>
        <w:t>Accept my offering today.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592 If so poor a soul as I</w:t>
      </w:r>
    </w:p>
    <w:p w:rsidR="00B3499D" w:rsidRPr="006A7052" w:rsidRDefault="00000000">
      <w:r w:rsidRPr="006A7052">
        <w:t>Verse 1</w:t>
      </w:r>
      <w:r w:rsidRPr="006A7052">
        <w:br/>
        <w:t>If so poor a soul as I</w:t>
      </w:r>
      <w:r w:rsidRPr="006A7052">
        <w:br/>
        <w:t>May to Thy great glory live,</w:t>
      </w:r>
      <w:r w:rsidRPr="006A7052">
        <w:br/>
        <w:t>All my actions sanctify,</w:t>
      </w:r>
      <w:r w:rsidRPr="006A7052">
        <w:br/>
        <w:t>All my words and thoughts receive;</w:t>
      </w:r>
      <w:r w:rsidRPr="006A7052">
        <w:br/>
        <w:t>Claim me for Thy service, claim</w:t>
      </w:r>
      <w:r w:rsidRPr="006A7052">
        <w:br/>
        <w:t>All I have and all I am.</w:t>
      </w:r>
      <w:r w:rsidRPr="006A7052">
        <w:br/>
        <w:t>Verse 2.</w:t>
      </w:r>
      <w:r w:rsidRPr="006A7052">
        <w:br/>
        <w:t>Take my soul and body's powers,</w:t>
      </w:r>
      <w:r w:rsidRPr="006A7052">
        <w:br/>
        <w:t>Take my memory, mind and will,</w:t>
      </w:r>
      <w:r w:rsidRPr="006A7052">
        <w:br/>
        <w:t>All my goods and all my hours,</w:t>
      </w:r>
      <w:r w:rsidRPr="006A7052">
        <w:br/>
        <w:t>All I know and all I feel,</w:t>
      </w:r>
      <w:r w:rsidRPr="006A7052">
        <w:br/>
        <w:t>All I think or speak or do;</w:t>
      </w:r>
      <w:r w:rsidRPr="006A7052">
        <w:br/>
        <w:t>Take my heart, but make it new!</w:t>
      </w:r>
      <w:r w:rsidRPr="006A7052">
        <w:br/>
        <w:t>Verse 3.</w:t>
      </w:r>
      <w:r w:rsidRPr="006A7052">
        <w:br/>
        <w:t>Now, O God, Thine own I am,</w:t>
      </w:r>
      <w:r w:rsidRPr="006A7052">
        <w:br/>
        <w:t>Now I give Thee back Thine own;</w:t>
      </w:r>
      <w:r w:rsidRPr="006A7052">
        <w:br/>
        <w:t>Freedom, friends and health and fame</w:t>
      </w:r>
      <w:r w:rsidRPr="006A7052">
        <w:br/>
        <w:t>Consecrate to Thee alone;</w:t>
      </w:r>
      <w:r w:rsidRPr="006A7052">
        <w:br/>
        <w:t>Thine I live, thrice happy I,</w:t>
      </w:r>
      <w:r w:rsidRPr="006A7052">
        <w:br/>
        <w:t>Happier still if Thine I die.</w:t>
      </w:r>
      <w:r w:rsidRPr="006A7052">
        <w:br/>
        <w:t>If so poor a soul as I</w:t>
      </w:r>
      <w:r w:rsidRPr="006A7052">
        <w:br/>
        <w:t xml:space="preserve"> </w:t>
      </w:r>
      <w:r w:rsidRPr="006A7052">
        <w:br/>
        <w:t>Charles Wesley (1707-1788)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593 In my life, Lord</w:t>
      </w:r>
    </w:p>
    <w:p w:rsidR="00B3499D" w:rsidRPr="006A7052" w:rsidRDefault="00000000">
      <w:r w:rsidRPr="006A7052">
        <w:t>In my life, Lord,</w:t>
      </w:r>
      <w:r w:rsidRPr="006A7052">
        <w:br/>
        <w:t>be glorified, be glorified.</w:t>
      </w:r>
      <w:r w:rsidRPr="006A7052">
        <w:br/>
        <w:t>In my life, Lord,</w:t>
      </w:r>
      <w:r w:rsidRPr="006A7052">
        <w:br/>
        <w:t>be glorified today.</w:t>
      </w:r>
      <w:r w:rsidRPr="006A7052">
        <w:br/>
        <w:t xml:space="preserve">In our song, Lord, </w:t>
      </w:r>
      <w:r w:rsidRPr="006A7052">
        <w:br/>
        <w:t>be glorified, be glorified.</w:t>
      </w:r>
      <w:r w:rsidRPr="006A7052">
        <w:br/>
        <w:t>In our song, Lord,</w:t>
      </w:r>
      <w:r w:rsidRPr="006A7052">
        <w:br/>
        <w:t>be glorified today.</w:t>
      </w:r>
      <w:r w:rsidRPr="006A7052">
        <w:br/>
        <w:t>In our church, Lord,</w:t>
      </w:r>
      <w:r w:rsidRPr="006A7052">
        <w:br/>
        <w:t>be glorified, be glorified.</w:t>
      </w:r>
      <w:r w:rsidRPr="006A7052">
        <w:br/>
        <w:t>In our church, Lord,</w:t>
      </w:r>
      <w:r w:rsidRPr="006A7052">
        <w:br/>
        <w:t>be glorified today.</w:t>
      </w:r>
      <w:r w:rsidRPr="006A7052">
        <w:br/>
        <w:t xml:space="preserve">In our worship, </w:t>
      </w:r>
      <w:r w:rsidRPr="006A7052">
        <w:br/>
        <w:t>be glorified, be glorified.</w:t>
      </w:r>
      <w:r w:rsidRPr="006A7052">
        <w:br/>
        <w:t>In our worship,</w:t>
      </w:r>
      <w:r w:rsidRPr="006A7052">
        <w:br/>
        <w:t>be glorified today.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proofErr w:type="gramStart"/>
      <w:r w:rsidRPr="006A7052">
        <w:lastRenderedPageBreak/>
        <w:t>594  In</w:t>
      </w:r>
      <w:proofErr w:type="gramEnd"/>
      <w:r w:rsidRPr="006A7052">
        <w:t xml:space="preserve"> thee O Lord</w:t>
      </w:r>
    </w:p>
    <w:p w:rsidR="00B3499D" w:rsidRPr="006A7052" w:rsidRDefault="00000000">
      <w:r w:rsidRPr="006A7052">
        <w:t xml:space="preserve">In thee, O Lord, </w:t>
      </w:r>
      <w:r w:rsidRPr="006A7052">
        <w:br/>
        <w:t>do I put my trust,</w:t>
      </w:r>
      <w:r w:rsidRPr="006A7052">
        <w:br/>
        <w:t xml:space="preserve">In thee, O Lord, </w:t>
      </w:r>
      <w:r w:rsidRPr="006A7052">
        <w:br/>
        <w:t>do I put my trust,</w:t>
      </w:r>
      <w:r w:rsidRPr="006A7052">
        <w:br/>
        <w:t xml:space="preserve">In thee, O Lord, </w:t>
      </w:r>
      <w:r w:rsidRPr="006A7052">
        <w:br/>
        <w:t>do I put my trust.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595 In This Quiet Moment</w:t>
      </w:r>
    </w:p>
    <w:p w:rsidR="00B3499D" w:rsidRPr="006A7052" w:rsidRDefault="00000000">
      <w:r w:rsidRPr="006A7052">
        <w:t>In this quiet moment, still, before Your throne,</w:t>
      </w:r>
      <w:r w:rsidRPr="006A7052">
        <w:br/>
        <w:t>Conscious of Your presence, knowing I am known.</w:t>
      </w:r>
      <w:r w:rsidRPr="006A7052">
        <w:br/>
        <w:t>In this quiet moment set my spirit free;</w:t>
      </w:r>
      <w:r w:rsidRPr="006A7052">
        <w:br/>
        <w:t>In this quiet moment, make a better me!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596 Jesus, all-atoning Lamb</w:t>
      </w:r>
    </w:p>
    <w:p w:rsidR="00B3499D" w:rsidRPr="006A7052" w:rsidRDefault="00000000">
      <w:r w:rsidRPr="006A7052">
        <w:t>Verse 1</w:t>
      </w:r>
      <w:r w:rsidRPr="006A7052">
        <w:br/>
        <w:t>Jesus, all atoning Lamb,</w:t>
      </w:r>
      <w:r w:rsidRPr="006A7052">
        <w:br/>
        <w:t>Thine, and only Thine, I am;</w:t>
      </w:r>
      <w:r w:rsidRPr="006A7052">
        <w:br/>
        <w:t>Take my body, spirit, soul;</w:t>
      </w:r>
      <w:r w:rsidRPr="006A7052">
        <w:br/>
        <w:t>Only Thou possess the whole.</w:t>
      </w:r>
      <w:r w:rsidRPr="006A7052">
        <w:br/>
        <w:t>Thou my one thing needful be;</w:t>
      </w:r>
      <w:r w:rsidRPr="006A7052">
        <w:br/>
        <w:t>Let me ever cleave to Thee;</w:t>
      </w:r>
      <w:r w:rsidRPr="006A7052">
        <w:br/>
        <w:t>Let me choose the better part;</w:t>
      </w:r>
      <w:r w:rsidRPr="006A7052">
        <w:br/>
        <w:t>Let me give Thee all my heart.</w:t>
      </w:r>
      <w:r w:rsidRPr="006A7052">
        <w:br/>
        <w:t>Fairer than the sons of men,</w:t>
      </w:r>
      <w:r w:rsidRPr="006A7052">
        <w:br/>
        <w:t>Do not let me turn again,</w:t>
      </w:r>
      <w:r w:rsidRPr="006A7052">
        <w:br/>
        <w:t>Leave the fountainhead of bliss,</w:t>
      </w:r>
      <w:r w:rsidRPr="006A7052">
        <w:br/>
        <w:t>Stoop to worldly happiness.</w:t>
      </w:r>
      <w:r w:rsidRPr="006A7052">
        <w:br/>
        <w:t>All my treasure is above,</w:t>
      </w:r>
      <w:r w:rsidRPr="006A7052">
        <w:br/>
        <w:t>All my riches is Thy love;</w:t>
      </w:r>
      <w:r w:rsidRPr="006A7052">
        <w:br/>
        <w:t>Who the worth of love can tell?</w:t>
      </w:r>
      <w:r w:rsidRPr="006A7052">
        <w:br/>
        <w:t>Infinite, unsearchable.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597 Jesus, With What Gladness I Can Truly Sing</w:t>
      </w:r>
    </w:p>
    <w:p w:rsidR="00B3499D" w:rsidRPr="006A7052" w:rsidRDefault="00000000">
      <w:r w:rsidRPr="006A7052">
        <w:t>Verse 1</w:t>
      </w:r>
      <w:r w:rsidRPr="006A7052">
        <w:br/>
        <w:t>Jesus, with what gladness I can truly sing:</w:t>
      </w:r>
      <w:r w:rsidRPr="006A7052">
        <w:br/>
        <w:t>Thou art my redeemer, friend and guide and king;</w:t>
      </w:r>
      <w:r w:rsidRPr="006A7052">
        <w:br/>
        <w:t>Thou art mine forever; I will give to Thee</w:t>
      </w:r>
      <w:r w:rsidRPr="006A7052">
        <w:br/>
        <w:t>All my life and treasure; Thine alone I'll be.</w:t>
      </w:r>
      <w:r w:rsidRPr="006A7052">
        <w:br/>
        <w:t>All I have I give Thee, though my powers are small,</w:t>
      </w:r>
      <w:r w:rsidRPr="006A7052">
        <w:br/>
        <w:t>Life and time and talents, Jesus, take them all.</w:t>
      </w:r>
      <w:r w:rsidRPr="006A7052">
        <w:br/>
        <w:t>All I have I give Thee, though my powers are small,</w:t>
      </w:r>
      <w:r w:rsidRPr="006A7052">
        <w:br/>
        <w:t>Life and time and talents, Jesus, take them all.</w:t>
      </w:r>
      <w:r w:rsidRPr="006A7052">
        <w:br/>
        <w:t>I will be a warrior, fighting the good fight,</w:t>
      </w:r>
      <w:r w:rsidRPr="006A7052">
        <w:br/>
        <w:t>Battling '</w:t>
      </w:r>
      <w:r w:rsidRPr="006A7052">
        <w:br/>
        <w:t>gainst</w:t>
      </w:r>
      <w:r w:rsidRPr="006A7052">
        <w:br/>
        <w:t xml:space="preserve"> all evil in the cause of right;</w:t>
      </w:r>
      <w:r w:rsidRPr="006A7052">
        <w:br/>
        <w:t>Jesus, give me courage, make me true and brave</w:t>
      </w:r>
      <w:r w:rsidRPr="006A7052">
        <w:br/>
        <w:t>That the lost and dying I may help to save.</w:t>
      </w:r>
      <w:r w:rsidRPr="006A7052">
        <w:br/>
        <w:t>All I have I give Thee, though my powers are small,</w:t>
      </w:r>
      <w:r w:rsidRPr="006A7052">
        <w:br/>
        <w:t>Life and time and talents, Jesus, take them all.</w:t>
      </w:r>
      <w:r w:rsidRPr="006A7052">
        <w:br/>
        <w:t>All I have I give Thee, though my powers are small,</w:t>
      </w:r>
      <w:r w:rsidRPr="006A7052">
        <w:br/>
        <w:t>Life and time and talents, Jesus, take them all.</w:t>
      </w:r>
      <w:r w:rsidRPr="006A7052">
        <w:br/>
        <w:t>I will be a pilgrim in the great crusade,</w:t>
      </w:r>
      <w:r w:rsidRPr="006A7052">
        <w:br/>
        <w:t>Following Thy footsteps, ever unafraid;</w:t>
      </w:r>
      <w:r w:rsidRPr="006A7052">
        <w:br/>
        <w:t>Thou wilt lead me upward on the narrow way,</w:t>
      </w:r>
      <w:r w:rsidRPr="006A7052">
        <w:br/>
        <w:t>Though it be through darkness,</w:t>
      </w:r>
      <w:r w:rsidRPr="006A7052">
        <w:br/>
        <w:t>To Thy glorious day.</w:t>
      </w:r>
      <w:r w:rsidRPr="006A7052">
        <w:br/>
        <w:t>All I have I give Thee, though my powers are small,</w:t>
      </w:r>
      <w:r w:rsidRPr="006A7052">
        <w:br/>
        <w:t>Life and time and talents, Jesus, take them all.</w:t>
      </w:r>
      <w:r w:rsidRPr="006A7052">
        <w:br/>
        <w:t>All I have I give Thee, though my powers are small,</w:t>
      </w:r>
      <w:r w:rsidRPr="006A7052">
        <w:br/>
        <w:t>Life and time and talents, Jesus, take them all.</w:t>
      </w:r>
      <w:r w:rsidRPr="006A7052">
        <w:br/>
        <w:t>CCLI Song # 3320617</w:t>
      </w:r>
      <w:r w:rsidRPr="006A7052">
        <w:br/>
        <w:t>Gladys Taylor</w:t>
      </w:r>
      <w:r w:rsidRPr="006A7052">
        <w:br/>
        <w:t xml:space="preserve">© Salvationist Publishing &amp; Supplies Ltd. (Admin. by </w:t>
      </w:r>
      <w:r w:rsidRPr="006A7052">
        <w:br/>
        <w:t>CopyCare</w:t>
      </w:r>
      <w:r w:rsidRPr="006A7052">
        <w:br/>
        <w:t xml:space="preserve"> Pacific Pty. Ltd.)</w:t>
      </w:r>
      <w:r w:rsidRPr="006A7052">
        <w:br/>
        <w:t xml:space="preserve">For use solely with the </w:t>
      </w:r>
      <w:r w:rsidRPr="006A7052">
        <w:br/>
        <w:t>SongSelect</w:t>
      </w:r>
      <w:r w:rsidRPr="006A7052">
        <w:br/>
        <w:t>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>CCLI Licence #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598 Just </w:t>
      </w:r>
      <w:proofErr w:type="gramStart"/>
      <w:r w:rsidRPr="006A7052">
        <w:t>As</w:t>
      </w:r>
      <w:proofErr w:type="gramEnd"/>
      <w:r w:rsidRPr="006A7052">
        <w:t xml:space="preserve"> I Am, Thine Own To Be</w:t>
      </w:r>
    </w:p>
    <w:p w:rsidR="00B3499D" w:rsidRPr="006A7052" w:rsidRDefault="00000000">
      <w:r w:rsidRPr="006A7052">
        <w:t>Verse 1</w:t>
      </w:r>
      <w:r w:rsidRPr="006A7052">
        <w:br/>
        <w:t>Just as I am, Thine own to be,</w:t>
      </w:r>
      <w:r w:rsidRPr="006A7052">
        <w:br/>
        <w:t xml:space="preserve">Friend of the young who </w:t>
      </w:r>
      <w:r w:rsidRPr="006A7052">
        <w:br/>
        <w:t>lovest</w:t>
      </w:r>
      <w:r w:rsidRPr="006A7052">
        <w:br/>
        <w:t xml:space="preserve"> me,</w:t>
      </w:r>
      <w:r w:rsidRPr="006A7052">
        <w:br/>
        <w:t>To consecrate myself to Thee,</w:t>
      </w:r>
      <w:r w:rsidRPr="006A7052">
        <w:br/>
        <w:t>O Jesus Christ, I come.</w:t>
      </w:r>
      <w:r w:rsidRPr="006A7052">
        <w:br/>
        <w:t>In the glad morning of my day,</w:t>
      </w:r>
      <w:r w:rsidRPr="006A7052">
        <w:br/>
        <w:t>My life to give, my vows to pay,</w:t>
      </w:r>
      <w:r w:rsidRPr="006A7052">
        <w:br/>
        <w:t>With no reserve, and no delay,</w:t>
      </w:r>
      <w:r w:rsidRPr="006A7052">
        <w:br/>
        <w:t>With all my heart, I come.</w:t>
      </w:r>
      <w:r w:rsidRPr="006A7052">
        <w:br/>
        <w:t>Just as I am, young, strong and free,</w:t>
      </w:r>
      <w:r w:rsidRPr="006A7052">
        <w:br/>
        <w:t>To be the best that I can be</w:t>
      </w:r>
      <w:r w:rsidRPr="006A7052">
        <w:br/>
        <w:t>For truth and righteousness and Thee,</w:t>
      </w:r>
      <w:r w:rsidRPr="006A7052">
        <w:br/>
        <w:t>Lord of my life, I come.</w:t>
      </w:r>
      <w:r w:rsidRPr="006A7052">
        <w:br/>
        <w:t>With many dreams of fame and gold,</w:t>
      </w:r>
      <w:r w:rsidRPr="006A7052">
        <w:br/>
        <w:t>Success and joy to make me bold;</w:t>
      </w:r>
      <w:r w:rsidRPr="006A7052">
        <w:br/>
        <w:t>But dearer still my faith to hold,</w:t>
      </w:r>
      <w:r w:rsidRPr="006A7052">
        <w:br/>
        <w:t>For my whole life, I come.</w:t>
      </w:r>
      <w:r w:rsidRPr="006A7052">
        <w:br/>
        <w:t>And for Thy sake to win renown,</w:t>
      </w:r>
      <w:r w:rsidRPr="006A7052">
        <w:br/>
        <w:t>And then to take my victor's crown,</w:t>
      </w:r>
      <w:r w:rsidRPr="006A7052">
        <w:br/>
        <w:t>And at Thy feet to cast it down,</w:t>
      </w:r>
      <w:r w:rsidRPr="006A7052">
        <w:br/>
        <w:t>O Master, Lord, I come.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599 Into thy hands</w:t>
      </w:r>
    </w:p>
    <w:p w:rsidR="00B3499D" w:rsidRPr="006A7052" w:rsidRDefault="00000000">
      <w:r w:rsidRPr="006A7052">
        <w:t>Verse 1</w:t>
      </w:r>
      <w:r w:rsidRPr="006A7052">
        <w:br/>
        <w:t>Kneeling before thee, Lord, I am praying,</w:t>
      </w:r>
      <w:r w:rsidRPr="006A7052">
        <w:br/>
        <w:t>Claiming a closer communion with thee,</w:t>
      </w:r>
      <w:r w:rsidRPr="006A7052">
        <w:br/>
        <w:t>Longing to sever from selfish ambition;</w:t>
      </w:r>
      <w:r w:rsidRPr="006A7052">
        <w:br/>
        <w:t>Break thou each fetter and set my soul free.</w:t>
      </w:r>
      <w:r w:rsidRPr="006A7052">
        <w:br/>
        <w:t>Into thy hands, Lord, take me and mould me,</w:t>
      </w:r>
      <w:r w:rsidRPr="006A7052">
        <w:br/>
        <w:t>E’en as the potter handles the clay;</w:t>
      </w:r>
      <w:r w:rsidRPr="006A7052">
        <w:br/>
        <w:t>Make me a vessel fit for thy service;</w:t>
      </w:r>
      <w:r w:rsidRPr="006A7052">
        <w:br/>
        <w:t>Cleanse me and fill me, and use me today.</w:t>
      </w:r>
      <w:r w:rsidRPr="006A7052">
        <w:br/>
        <w:t>Fruitless has been the way of my choosing;</w:t>
      </w:r>
      <w:r w:rsidRPr="006A7052">
        <w:br/>
        <w:t>Now I am leaving the future with thee;</w:t>
      </w:r>
      <w:r w:rsidRPr="006A7052">
        <w:br/>
        <w:t>Treading the pathway of joyful obedience,</w:t>
      </w:r>
      <w:r w:rsidRPr="006A7052">
        <w:br/>
        <w:t>Lord, see me ready thy servant to be.</w:t>
      </w:r>
      <w:r w:rsidRPr="006A7052">
        <w:br/>
        <w:t>Into thy hands, Lord, take me and mould me,</w:t>
      </w:r>
      <w:r w:rsidRPr="006A7052">
        <w:br/>
        <w:t>E’en as the potter handles the clay;</w:t>
      </w:r>
      <w:r w:rsidRPr="006A7052">
        <w:br/>
        <w:t>Make me a vessel fit for thy service;</w:t>
      </w:r>
      <w:r w:rsidRPr="006A7052">
        <w:br/>
        <w:t>Cleanse me and fill me, and use me today.</w:t>
      </w:r>
      <w:r w:rsidRPr="006A7052">
        <w:br/>
        <w:t>Not in my own strength can I accomplish</w:t>
      </w:r>
      <w:r w:rsidRPr="006A7052">
        <w:br/>
        <w:t>All thou art planning for me, day by day;</w:t>
      </w:r>
      <w:r w:rsidRPr="006A7052">
        <w:br/>
        <w:t>Owning the limit of human endeavour,</w:t>
      </w:r>
      <w:r w:rsidRPr="006A7052">
        <w:br/>
        <w:t>Humbly, I seek, Lord, the grace to obey.</w:t>
      </w:r>
      <w:r w:rsidRPr="006A7052">
        <w:br/>
        <w:t>Into thy hands, Lord, take me and mould me,</w:t>
      </w:r>
      <w:r w:rsidRPr="006A7052">
        <w:br/>
        <w:t>E’en as the potter handles the clay;</w:t>
      </w:r>
      <w:r w:rsidRPr="006A7052">
        <w:br/>
        <w:t>Make me a vessel fit for thy service;</w:t>
      </w:r>
      <w:r w:rsidRPr="006A7052">
        <w:br/>
        <w:t>Cleanse me and fill me, and use me today.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600 Kneeling in Penitence</w:t>
      </w:r>
    </w:p>
    <w:p w:rsidR="00B3499D" w:rsidRPr="006A7052" w:rsidRDefault="00000000">
      <w:r w:rsidRPr="006A7052">
        <w:t>Verse 1</w:t>
      </w:r>
      <w:r w:rsidRPr="006A7052">
        <w:br/>
        <w:t>Kneeling in penitence I make my prayer,</w:t>
      </w:r>
      <w:r w:rsidRPr="006A7052">
        <w:br/>
      </w:r>
      <w:r w:rsidRPr="006A7052">
        <w:tab/>
        <w:t>Owning my weaknesses and my despair;</w:t>
      </w:r>
      <w:r w:rsidRPr="006A7052">
        <w:br/>
      </w:r>
      <w:r w:rsidRPr="006A7052">
        <w:tab/>
        <w:t>Failure I cannot hide,</w:t>
      </w:r>
      <w:r w:rsidRPr="006A7052">
        <w:br/>
      </w:r>
      <w:r w:rsidRPr="006A7052">
        <w:tab/>
        <w:t>Broken my selfish pride,</w:t>
      </w:r>
      <w:r w:rsidRPr="006A7052">
        <w:br/>
      </w:r>
      <w:r w:rsidRPr="006A7052">
        <w:tab/>
        <w:t>Pardon thou dost provide,</w:t>
      </w:r>
      <w:r w:rsidRPr="006A7052">
        <w:br/>
      </w:r>
      <w:r w:rsidRPr="006A7052">
        <w:tab/>
        <w:t>Pardon declare.</w:t>
      </w:r>
      <w:r w:rsidRPr="006A7052">
        <w:br/>
        <w:t>Verse 2</w:t>
      </w:r>
      <w:r w:rsidRPr="006A7052">
        <w:br/>
        <w:t>Nothing can I achieve, nothing attain;</w:t>
      </w:r>
      <w:r w:rsidRPr="006A7052">
        <w:br/>
        <w:t xml:space="preserve">He that without thee builds, </w:t>
      </w:r>
      <w:r w:rsidRPr="006A7052">
        <w:br/>
        <w:t>labours</w:t>
      </w:r>
      <w:r w:rsidRPr="006A7052">
        <w:br/>
        <w:t xml:space="preserve"> in vain;</w:t>
      </w:r>
      <w:r w:rsidRPr="006A7052">
        <w:br/>
        <w:t>Shatter my own design,</w:t>
      </w:r>
      <w:r w:rsidRPr="006A7052">
        <w:br/>
        <w:t>Shaping a plan divine,</w:t>
      </w:r>
      <w:r w:rsidRPr="006A7052">
        <w:br/>
        <w:t>Come to this heart of mine,</w:t>
      </w:r>
      <w:r w:rsidRPr="006A7052">
        <w:br/>
        <w:t>Saviour</w:t>
      </w:r>
      <w:r w:rsidRPr="006A7052">
        <w:br/>
        <w:t>, again.</w:t>
      </w:r>
      <w:r w:rsidRPr="006A7052">
        <w:br/>
        <w:t>Verse 3</w:t>
      </w:r>
      <w:r w:rsidRPr="006A7052">
        <w:br/>
        <w:t>Though few the gifts I have that though canst use,</w:t>
      </w:r>
      <w:r w:rsidRPr="006A7052">
        <w:br/>
      </w:r>
      <w:r w:rsidRPr="006A7052">
        <w:tab/>
        <w:t>Make thy demands on me; I’ll not refuse,</w:t>
      </w:r>
      <w:r w:rsidRPr="006A7052">
        <w:br/>
      </w:r>
      <w:r w:rsidRPr="006A7052">
        <w:tab/>
        <w:t>Take all there is of me,</w:t>
      </w:r>
      <w:r w:rsidRPr="006A7052">
        <w:br/>
      </w:r>
      <w:r w:rsidRPr="006A7052">
        <w:tab/>
        <w:t>Take what I hope to be,</w:t>
      </w:r>
      <w:r w:rsidRPr="006A7052">
        <w:br/>
      </w:r>
      <w:r w:rsidRPr="006A7052">
        <w:tab/>
        <w:t>Thy way at last I see,</w:t>
      </w:r>
      <w:r w:rsidRPr="006A7052">
        <w:br/>
      </w:r>
      <w:r w:rsidRPr="006A7052">
        <w:tab/>
        <w:t>Thy way I choose.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601 The Power </w:t>
      </w:r>
      <w:proofErr w:type="gramStart"/>
      <w:r w:rsidRPr="006A7052">
        <w:t>Of</w:t>
      </w:r>
      <w:proofErr w:type="gramEnd"/>
      <w:r w:rsidRPr="006A7052">
        <w:t xml:space="preserve"> Your Love</w:t>
      </w:r>
    </w:p>
    <w:p w:rsidR="00B3499D" w:rsidRPr="006A7052" w:rsidRDefault="00000000">
      <w:r w:rsidRPr="006A7052">
        <w:t>Verse 1</w:t>
      </w:r>
      <w:r w:rsidRPr="006A7052">
        <w:br/>
        <w:t>Lord I come to You</w:t>
      </w:r>
      <w:r w:rsidRPr="006A7052">
        <w:br/>
        <w:t>Let my heart be changed renewed</w:t>
      </w:r>
      <w:r w:rsidRPr="006A7052">
        <w:br/>
        <w:t>Flowing from the grace</w:t>
      </w:r>
      <w:r w:rsidRPr="006A7052">
        <w:br/>
        <w:t>That I found in You</w:t>
      </w:r>
      <w:r w:rsidRPr="006A7052">
        <w:br/>
        <w:t>And Lord I've come to know</w:t>
      </w:r>
      <w:r w:rsidRPr="006A7052">
        <w:br/>
        <w:t>The weaknesses I see in me</w:t>
      </w:r>
      <w:r w:rsidRPr="006A7052">
        <w:br/>
        <w:t>Will be stripped away</w:t>
      </w:r>
      <w:r w:rsidRPr="006A7052">
        <w:br/>
        <w:t>By the pow'r of Your love</w:t>
      </w:r>
      <w:r w:rsidRPr="006A7052">
        <w:br/>
        <w:t>Chorus</w:t>
      </w:r>
      <w:r w:rsidRPr="006A7052">
        <w:br/>
        <w:t>Hold me close</w:t>
      </w:r>
      <w:r w:rsidRPr="006A7052">
        <w:br/>
        <w:t>Let Your love surround me</w:t>
      </w:r>
      <w:r w:rsidRPr="006A7052">
        <w:br/>
        <w:t>Bring me near</w:t>
      </w:r>
      <w:r w:rsidRPr="006A7052">
        <w:br/>
        <w:t>Draw me to Your side</w:t>
      </w:r>
      <w:r w:rsidRPr="006A7052">
        <w:br/>
        <w:t>And as I wait</w:t>
      </w:r>
      <w:r w:rsidRPr="006A7052">
        <w:br/>
        <w:t>I'll rise up like the eagle</w:t>
      </w:r>
      <w:r w:rsidRPr="006A7052">
        <w:br/>
        <w:t>And I will soar with You</w:t>
      </w:r>
      <w:r w:rsidRPr="006A7052">
        <w:br/>
        <w:t>Your Spirit leads me on</w:t>
      </w:r>
      <w:r w:rsidRPr="006A7052">
        <w:br/>
        <w:t>In the pow'r of Your love</w:t>
      </w:r>
      <w:r w:rsidRPr="006A7052">
        <w:br/>
        <w:t>Verse 2</w:t>
      </w:r>
      <w:r w:rsidRPr="006A7052">
        <w:br/>
        <w:t>Lord unveil my eyes</w:t>
      </w:r>
      <w:r w:rsidRPr="006A7052">
        <w:br/>
        <w:t>Let me see You face to face</w:t>
      </w:r>
      <w:r w:rsidRPr="006A7052">
        <w:br/>
        <w:t>The knowledge of Your love</w:t>
      </w:r>
      <w:r w:rsidRPr="006A7052">
        <w:br/>
        <w:t>As You live in me</w:t>
      </w:r>
      <w:r w:rsidRPr="006A7052">
        <w:br/>
        <w:t>Lord renew my mind</w:t>
      </w:r>
      <w:r w:rsidRPr="006A7052">
        <w:br/>
        <w:t>As Your will unfolds in my life</w:t>
      </w:r>
      <w:r w:rsidRPr="006A7052">
        <w:br/>
        <w:t>In living ev'ry day</w:t>
      </w:r>
      <w:r w:rsidRPr="006A7052">
        <w:br/>
        <w:t>By the pow'r of Your love</w:t>
      </w:r>
      <w:r w:rsidRPr="006A7052">
        <w:br/>
        <w:t>Chorus</w:t>
      </w:r>
      <w:r w:rsidRPr="006A7052">
        <w:br/>
        <w:t>Hold me close</w:t>
      </w:r>
      <w:r w:rsidRPr="006A7052">
        <w:br/>
        <w:t>Let Your love surround me</w:t>
      </w:r>
      <w:r w:rsidRPr="006A7052">
        <w:br/>
        <w:t>Bring me near</w:t>
      </w:r>
      <w:r w:rsidRPr="006A7052">
        <w:br/>
        <w:t>Draw me to Your side</w:t>
      </w:r>
      <w:r w:rsidRPr="006A7052">
        <w:br/>
        <w:t>And as I wait</w:t>
      </w:r>
      <w:r w:rsidRPr="006A7052">
        <w:br/>
        <w:t>I'll rise up like the eagle</w:t>
      </w:r>
      <w:r w:rsidRPr="006A7052">
        <w:br/>
        <w:t>And I will soar with You</w:t>
      </w:r>
      <w:r w:rsidRPr="006A7052">
        <w:br/>
        <w:t>Your Spirit leads me on</w:t>
      </w:r>
      <w:r w:rsidRPr="006A7052">
        <w:br/>
        <w:t>In the pow'r of Your love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602 Lord I make A Full</w:t>
      </w:r>
    </w:p>
    <w:p w:rsidR="00B3499D" w:rsidRPr="006A7052" w:rsidRDefault="00000000">
      <w:r w:rsidRPr="006A7052">
        <w:t>Verse 1</w:t>
      </w:r>
      <w:r w:rsidRPr="006A7052">
        <w:br/>
        <w:t>Lord, I make a full surrender,</w:t>
      </w:r>
      <w:r w:rsidRPr="006A7052">
        <w:br/>
        <w:t>All I have I yield to thee;</w:t>
      </w:r>
      <w:r w:rsidRPr="006A7052">
        <w:br/>
        <w:t>For thy love, so great and tender,</w:t>
      </w:r>
      <w:r w:rsidRPr="006A7052">
        <w:br/>
        <w:t>Asks the gift of me.</w:t>
      </w:r>
      <w:r w:rsidRPr="006A7052">
        <w:br/>
        <w:t>Lord, I bring my whole affection,</w:t>
      </w:r>
      <w:r w:rsidRPr="006A7052">
        <w:br/>
        <w:t>Claim it, take it for thine own,</w:t>
      </w:r>
      <w:r w:rsidRPr="006A7052">
        <w:br/>
        <w:t>Safely kept by thy protection,</w:t>
      </w:r>
      <w:r w:rsidRPr="006A7052">
        <w:br/>
        <w:t>Fixed on thee alone.</w:t>
      </w:r>
      <w:r w:rsidRPr="006A7052">
        <w:br/>
        <w:t>Chorus</w:t>
      </w:r>
      <w:r w:rsidRPr="006A7052">
        <w:br/>
        <w:t>Glory, glory, hallelujah!</w:t>
      </w:r>
      <w:r w:rsidRPr="006A7052">
        <w:br/>
        <w:t>I have given my all to God;</w:t>
      </w:r>
      <w:r w:rsidRPr="006A7052">
        <w:br/>
        <w:t>And I now have full salvation</w:t>
      </w:r>
      <w:r w:rsidRPr="006A7052">
        <w:br/>
        <w:t>Through the precious</w:t>
      </w:r>
      <w:r w:rsidRPr="006A7052">
        <w:tab/>
        <w:t>blood.</w:t>
      </w:r>
      <w:r w:rsidRPr="006A7052">
        <w:br/>
        <w:t xml:space="preserve">Verse 2. </w:t>
      </w:r>
      <w:r w:rsidRPr="006A7052">
        <w:br/>
        <w:t>Lord, my will I here present thee</w:t>
      </w:r>
      <w:r w:rsidRPr="006A7052">
        <w:br/>
        <w:t>Gladly, now no longer mine;</w:t>
      </w:r>
      <w:r w:rsidRPr="006A7052">
        <w:br/>
        <w:t>Let no evil thing prevent me</w:t>
      </w:r>
      <w:r w:rsidRPr="006A7052">
        <w:br/>
        <w:t>Blending it with thine.</w:t>
      </w:r>
      <w:r w:rsidRPr="006A7052">
        <w:br/>
        <w:t>Lord, my life I lay before thee;</w:t>
      </w:r>
      <w:r w:rsidRPr="006A7052">
        <w:br/>
        <w:t>Hear this hour the sacred vow;</w:t>
      </w:r>
      <w:r w:rsidRPr="006A7052">
        <w:br/>
        <w:t>All thine own I now restore thee,</w:t>
      </w:r>
      <w:r w:rsidRPr="006A7052">
        <w:br/>
        <w:t xml:space="preserve">Thine for ever now. </w:t>
      </w:r>
      <w:r w:rsidRPr="006A7052">
        <w:br/>
        <w:t>Chorus</w:t>
      </w:r>
      <w:r w:rsidRPr="006A7052">
        <w:br/>
        <w:t>Glory, glory, hallelujah!</w:t>
      </w:r>
      <w:r w:rsidRPr="006A7052">
        <w:br/>
        <w:t>I have given my all to God;</w:t>
      </w:r>
      <w:r w:rsidRPr="006A7052">
        <w:br/>
        <w:t>And I now have full salvation</w:t>
      </w:r>
      <w:r w:rsidRPr="006A7052">
        <w:br/>
        <w:t>Through the precious</w:t>
      </w:r>
      <w:r w:rsidRPr="006A7052">
        <w:tab/>
        <w:t>blood.</w:t>
      </w:r>
      <w:r w:rsidRPr="006A7052">
        <w:br/>
        <w:t xml:space="preserve">Verse 3. </w:t>
      </w:r>
      <w:r w:rsidRPr="006A7052">
        <w:br/>
        <w:t>Blessèd</w:t>
      </w:r>
      <w:r w:rsidRPr="006A7052">
        <w:br/>
        <w:t xml:space="preserve"> Spirit, thou hast brought me</w:t>
      </w:r>
      <w:r w:rsidRPr="006A7052">
        <w:br/>
        <w:t>Thus my all to thee to give;</w:t>
      </w:r>
      <w:r w:rsidRPr="006A7052">
        <w:br/>
        <w:t>For the blood of Christ has bought me, and by faith I live.</w:t>
      </w:r>
      <w:r w:rsidRPr="006A7052">
        <w:br/>
        <w:t>Show thyself, O God of power,</w:t>
      </w:r>
      <w:r w:rsidRPr="006A7052">
        <w:br/>
        <w:t>My unchanging, loving friend;</w:t>
      </w:r>
      <w:r w:rsidRPr="006A7052">
        <w:br/>
        <w:t>Keep me till, in death's glad hour,</w:t>
      </w:r>
      <w:r w:rsidRPr="006A7052">
        <w:br/>
        <w:t>Faith in sight shall end.</w:t>
      </w:r>
      <w:r w:rsidRPr="006A7052">
        <w:br/>
        <w:t>Chorus</w:t>
      </w:r>
      <w:r w:rsidRPr="006A7052">
        <w:br/>
        <w:t>Glory, glory, hallelujah!</w:t>
      </w:r>
      <w:r w:rsidRPr="006A7052">
        <w:br/>
        <w:t>I have given my all to God;</w:t>
      </w:r>
      <w:r w:rsidRPr="006A7052">
        <w:br/>
        <w:t>And I now have full salvation</w:t>
      </w:r>
      <w:r w:rsidRPr="006A7052">
        <w:br/>
        <w:t>Through the precious</w:t>
      </w:r>
      <w:r w:rsidRPr="006A7052">
        <w:tab/>
        <w:t>blood.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603 Lord, I Would Be Available </w:t>
      </w:r>
      <w:proofErr w:type="gramStart"/>
      <w:r w:rsidRPr="006A7052">
        <w:t>To</w:t>
      </w:r>
      <w:proofErr w:type="gramEnd"/>
      <w:r w:rsidRPr="006A7052">
        <w:t xml:space="preserve"> Serve Where There Is Need</w:t>
      </w:r>
    </w:p>
    <w:p w:rsidR="00B3499D" w:rsidRPr="006A7052" w:rsidRDefault="00000000">
      <w:r w:rsidRPr="006A7052">
        <w:t>Verse 1</w:t>
      </w:r>
      <w:r w:rsidRPr="006A7052">
        <w:br/>
        <w:t>Lord, I would be available to serve</w:t>
      </w:r>
      <w:r w:rsidRPr="006A7052">
        <w:br/>
        <w:t>Where there is need;</w:t>
      </w:r>
      <w:r w:rsidRPr="006A7052">
        <w:br/>
        <w:t>Despite the cost to reach the lost</w:t>
      </w:r>
      <w:r w:rsidRPr="006A7052">
        <w:br/>
        <w:t>And match my creed with deed;</w:t>
      </w:r>
      <w:r w:rsidRPr="006A7052">
        <w:br/>
        <w:t>Not just by word of mouth alone</w:t>
      </w:r>
      <w:r w:rsidRPr="006A7052">
        <w:br/>
        <w:t>Would make Your glorious message known!</w:t>
      </w:r>
      <w:r w:rsidRPr="006A7052">
        <w:br/>
        <w:t>Available I'd ever be,</w:t>
      </w:r>
      <w:r w:rsidRPr="006A7052">
        <w:br/>
        <w:t>To serve You is my destiny!</w:t>
      </w:r>
      <w:r w:rsidRPr="006A7052">
        <w:br/>
        <w:t>Lord, I would be available to do Your holy will,</w:t>
      </w:r>
      <w:r w:rsidRPr="006A7052">
        <w:br/>
        <w:t>Not seeking ease if I may please</w:t>
      </w:r>
      <w:r w:rsidRPr="006A7052">
        <w:br/>
        <w:t>The one who calls me still.</w:t>
      </w:r>
      <w:r w:rsidRPr="006A7052">
        <w:br/>
        <w:t>The going may sometimes be rough</w:t>
      </w:r>
      <w:r w:rsidRPr="006A7052">
        <w:br/>
        <w:t>But then Your grace will be enough.</w:t>
      </w:r>
      <w:r w:rsidRPr="006A7052">
        <w:br/>
        <w:t>Available I'd ever be,</w:t>
      </w:r>
      <w:r w:rsidRPr="006A7052">
        <w:br/>
        <w:t>To serve You is my destiny!</w:t>
      </w:r>
      <w:r w:rsidRPr="006A7052">
        <w:br/>
        <w:t>Lord, I would be available with all that I possess</w:t>
      </w:r>
      <w:r w:rsidRPr="006A7052">
        <w:br/>
        <w:t>To walk the road and share the load</w:t>
      </w:r>
      <w:r w:rsidRPr="006A7052">
        <w:br/>
        <w:t>With those I seek to bless.</w:t>
      </w:r>
      <w:r w:rsidRPr="006A7052">
        <w:br/>
        <w:t>Your love incarnate in my life</w:t>
      </w:r>
      <w:r w:rsidRPr="006A7052">
        <w:br/>
        <w:t>Will overcome where there is strife.</w:t>
      </w:r>
      <w:r w:rsidRPr="006A7052">
        <w:br/>
        <w:t>Available I'd ever be,</w:t>
      </w:r>
      <w:r w:rsidRPr="006A7052">
        <w:br/>
        <w:t>To serve You is my destiny!</w:t>
      </w:r>
      <w:r w:rsidRPr="006A7052">
        <w:br/>
        <w:t>Lord, I would be available to follow in Your ways.</w:t>
      </w:r>
      <w:r w:rsidRPr="006A7052">
        <w:br/>
        <w:t>For You I'll live and gladly give</w:t>
      </w:r>
      <w:r w:rsidRPr="006A7052">
        <w:br/>
        <w:t>My residue of days.</w:t>
      </w:r>
      <w:r w:rsidRPr="006A7052">
        <w:br/>
        <w:t>The “where” and “when” I leave to You</w:t>
      </w:r>
      <w:r w:rsidRPr="006A7052">
        <w:br/>
        <w:t>And dare to claim Your promise true.</w:t>
      </w:r>
      <w:r w:rsidRPr="006A7052">
        <w:br/>
        <w:t>Available I'd ever be,</w:t>
      </w:r>
      <w:r w:rsidRPr="006A7052">
        <w:br/>
        <w:t>To serve You is my destiny!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604 Lord in the strength of Grace</w:t>
      </w:r>
    </w:p>
    <w:p w:rsidR="00B3499D" w:rsidRPr="006A7052" w:rsidRDefault="00000000">
      <w:r w:rsidRPr="006A7052">
        <w:t>Verse 1</w:t>
      </w:r>
      <w:r w:rsidRPr="006A7052">
        <w:br/>
        <w:t>Lord, in the strength of grace,</w:t>
      </w:r>
      <w:r w:rsidRPr="006A7052">
        <w:br/>
        <w:t>With a glad heart and free,</w:t>
      </w:r>
      <w:r w:rsidRPr="006A7052">
        <w:br/>
        <w:t>Myself, my residue of days,</w:t>
      </w:r>
      <w:r w:rsidRPr="006A7052">
        <w:br/>
        <w:t>I consecrate to thee.</w:t>
      </w:r>
      <w:r w:rsidRPr="006A7052">
        <w:br/>
        <w:t xml:space="preserve"> Verse 2</w:t>
      </w:r>
      <w:r w:rsidRPr="006A7052">
        <w:br/>
        <w:t>Thy ransomed servant, I</w:t>
      </w:r>
      <w:r w:rsidRPr="006A7052">
        <w:br/>
        <w:t>Restore to thee thy own,</w:t>
      </w:r>
      <w:r w:rsidRPr="006A7052">
        <w:br/>
        <w:t>And from this moment, live or die</w:t>
      </w:r>
      <w:r w:rsidRPr="006A7052">
        <w:br/>
        <w:t xml:space="preserve">To serve my God alone.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605 Lord of heaven and earth and sea</w:t>
      </w:r>
    </w:p>
    <w:p w:rsidR="00B3499D" w:rsidRPr="006A7052" w:rsidRDefault="00000000">
      <w:r w:rsidRPr="006A7052">
        <w:t>Verse 1</w:t>
      </w:r>
      <w:r w:rsidRPr="006A7052">
        <w:br/>
        <w:t>Lord of Heaven and earth and sea,</w:t>
      </w:r>
      <w:r w:rsidRPr="006A7052">
        <w:br/>
        <w:t>We would render thanks to Thee</w:t>
      </w:r>
      <w:r w:rsidRPr="006A7052">
        <w:br/>
        <w:t>For the blessing Thou hast given,</w:t>
      </w:r>
      <w:r w:rsidRPr="006A7052">
        <w:br/>
        <w:t>Joys of earth and hopes of Heaven.</w:t>
      </w:r>
      <w:r w:rsidRPr="006A7052">
        <w:br/>
        <w:t>Grateful for Thy loving care,</w:t>
      </w:r>
      <w:r w:rsidRPr="006A7052">
        <w:br/>
        <w:t>We have built this house of prayer,</w:t>
      </w:r>
      <w:r w:rsidRPr="006A7052">
        <w:br/>
        <w:t>And with hearts sincere, we pray</w:t>
      </w:r>
      <w:r w:rsidRPr="006A7052">
        <w:br/>
        <w:t>For Thy presence here this day.</w:t>
      </w:r>
      <w:r w:rsidRPr="006A7052">
        <w:br/>
        <w:t>Verse 2.</w:t>
      </w:r>
      <w:r w:rsidRPr="006A7052">
        <w:br/>
        <w:t>Help us, Lord, each one to be</w:t>
      </w:r>
      <w:r w:rsidRPr="006A7052">
        <w:br/>
        <w:t>Consecrated unto Thee;</w:t>
      </w:r>
      <w:r w:rsidRPr="006A7052">
        <w:br/>
        <w:t>Make each heart a living stone</w:t>
      </w:r>
      <w:r w:rsidRPr="006A7052">
        <w:br/>
        <w:t>In a temple all Thine own.</w:t>
      </w:r>
      <w:r w:rsidRPr="006A7052">
        <w:br/>
        <w:t>Holy Spirit, fill this place</w:t>
      </w:r>
      <w:r w:rsidRPr="006A7052">
        <w:br/>
        <w:t xml:space="preserve">With Thy </w:t>
      </w:r>
      <w:r w:rsidRPr="006A7052">
        <w:br/>
        <w:t>pentecostal</w:t>
      </w:r>
      <w:r w:rsidRPr="006A7052">
        <w:br/>
        <w:t xml:space="preserve"> grace;</w:t>
      </w:r>
      <w:r w:rsidRPr="006A7052">
        <w:br/>
        <w:t>Dwell with us, and from this hour</w:t>
      </w:r>
      <w:r w:rsidRPr="006A7052">
        <w:br/>
        <w:t>Manifest Thy mighty power.</w:t>
      </w:r>
      <w:r w:rsidRPr="006A7052">
        <w:br/>
        <w:t>Verse 3.</w:t>
      </w:r>
      <w:r w:rsidRPr="006A7052">
        <w:br/>
        <w:t>Generations yet to be</w:t>
      </w:r>
      <w:r w:rsidRPr="006A7052">
        <w:br/>
        <w:t>In this house may worship Thee;</w:t>
      </w:r>
      <w:r w:rsidRPr="006A7052">
        <w:br/>
        <w:t>Work, which now we gladly share,</w:t>
      </w:r>
      <w:r w:rsidRPr="006A7052">
        <w:br/>
        <w:t>Will be then in other care.</w:t>
      </w:r>
      <w:r w:rsidRPr="006A7052">
        <w:br/>
        <w:t>Grant, O Lord, whate'er may be,</w:t>
      </w:r>
      <w:r w:rsidRPr="006A7052">
        <w:br/>
        <w:t>That Thy Word, from error free,</w:t>
      </w:r>
      <w:r w:rsidRPr="006A7052">
        <w:br/>
        <w:t>May be cherished, true and pure,</w:t>
      </w:r>
      <w:r w:rsidRPr="006A7052">
        <w:br/>
        <w:t>While this fabric shall endure.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606 Lord of life</w:t>
      </w:r>
    </w:p>
    <w:p w:rsidR="00B3499D" w:rsidRPr="006A7052" w:rsidRDefault="00000000">
      <w:r w:rsidRPr="006A7052">
        <w:t>Verse 1</w:t>
      </w:r>
      <w:r w:rsidRPr="006A7052">
        <w:br/>
        <w:t>Lord of life and love and power,</w:t>
      </w:r>
      <w:r w:rsidRPr="006A7052">
        <w:br/>
        <w:t>In this sacrificial hour,</w:t>
      </w:r>
      <w:r w:rsidRPr="006A7052">
        <w:br/>
        <w:t>We would dedicate to thee</w:t>
      </w:r>
      <w:r w:rsidRPr="006A7052">
        <w:br/>
        <w:t>All we are for days to be.</w:t>
      </w:r>
      <w:r w:rsidRPr="006A7052">
        <w:br/>
        <w:t>We are eager to obey,</w:t>
      </w:r>
      <w:r w:rsidRPr="006A7052">
        <w:br/>
        <w:t>Send us, Lord, into the fray;</w:t>
      </w:r>
      <w:r w:rsidRPr="006A7052">
        <w:br/>
        <w:t>Fearless in thy name we go</w:t>
      </w:r>
      <w:r w:rsidRPr="006A7052">
        <w:br/>
        <w:t>Forth to battle '</w:t>
      </w:r>
      <w:r w:rsidRPr="006A7052">
        <w:br/>
        <w:t>gainst</w:t>
      </w:r>
      <w:r w:rsidRPr="006A7052">
        <w:br/>
        <w:t xml:space="preserve"> the foe. </w:t>
      </w:r>
      <w:r w:rsidRPr="006A7052">
        <w:br/>
        <w:t>Mighty are the task ahead,</w:t>
      </w:r>
      <w:r w:rsidRPr="006A7052">
        <w:br/>
        <w:t>But by our commander led,</w:t>
      </w:r>
      <w:r w:rsidRPr="006A7052">
        <w:br/>
        <w:t>When temptations fierce assail,</w:t>
      </w:r>
      <w:r w:rsidRPr="006A7052">
        <w:br/>
        <w:t>In thy strength we shall prevail.</w:t>
      </w:r>
      <w:r w:rsidRPr="006A7052">
        <w:br/>
        <w:t>Sin is rampant, fear and shame</w:t>
      </w:r>
      <w:r w:rsidRPr="006A7052">
        <w:br/>
        <w:t>Blight men's souls, their bodies maim;</w:t>
      </w:r>
      <w:r w:rsidRPr="006A7052">
        <w:br/>
        <w:t>Joyous tidings we proclaim,</w:t>
      </w:r>
      <w:r w:rsidRPr="006A7052">
        <w:br/>
        <w:t>That for such our Saviour came.</w:t>
      </w:r>
      <w:r w:rsidRPr="006A7052">
        <w:br/>
        <w:t>Saints of old obeyed the call;</w:t>
      </w:r>
      <w:r w:rsidRPr="006A7052">
        <w:br/>
        <w:t>At thy word they gave up all;</w:t>
      </w:r>
      <w:r w:rsidRPr="006A7052">
        <w:br/>
        <w:t>Where they trod so valiantly,</w:t>
      </w:r>
      <w:r w:rsidRPr="006A7052">
        <w:br/>
        <w:t>May we follow fearlessly.</w:t>
      </w:r>
      <w:r w:rsidRPr="006A7052">
        <w:br/>
        <w:t>Mighty Captain of the host,</w:t>
      </w:r>
      <w:r w:rsidRPr="006A7052">
        <w:br/>
        <w:t>Fill us with the Holy Ghost;</w:t>
      </w:r>
      <w:r w:rsidRPr="006A7052">
        <w:br/>
        <w:t>Suffer not our feet to stray</w:t>
      </w:r>
      <w:r w:rsidRPr="006A7052">
        <w:br/>
        <w:t>From this new and living way.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607 Lord Thou Art Questioning</w:t>
      </w:r>
    </w:p>
    <w:p w:rsidR="00B3499D" w:rsidRPr="006A7052" w:rsidRDefault="00000000">
      <w:r w:rsidRPr="006A7052">
        <w:t>Verse 1</w:t>
      </w:r>
      <w:r w:rsidRPr="006A7052">
        <w:br/>
        <w:t xml:space="preserve">Lord Thou art questioning </w:t>
      </w:r>
      <w:r w:rsidRPr="006A7052">
        <w:br/>
        <w:t>lovest</w:t>
      </w:r>
      <w:r w:rsidRPr="006A7052">
        <w:br/>
        <w:t xml:space="preserve"> Thou me</w:t>
      </w:r>
      <w:r w:rsidRPr="006A7052">
        <w:br/>
        <w:t xml:space="preserve">Yea Lord Thou </w:t>
      </w:r>
      <w:r w:rsidRPr="006A7052">
        <w:br/>
        <w:t>knowest</w:t>
      </w:r>
      <w:r w:rsidRPr="006A7052">
        <w:br/>
        <w:t xml:space="preserve"> my answer must be</w:t>
      </w:r>
      <w:r w:rsidRPr="006A7052">
        <w:br/>
        <w:t>But since love's value is proved by love's test</w:t>
      </w:r>
      <w:r w:rsidRPr="006A7052">
        <w:br/>
        <w:t>Jesus I'll give Thee the dearest and best</w:t>
      </w:r>
      <w:r w:rsidRPr="006A7052">
        <w:br/>
        <w:t>Chorus</w:t>
      </w:r>
      <w:r w:rsidRPr="006A7052">
        <w:br/>
        <w:t>All in my heart Lord Thou canst read</w:t>
      </w:r>
      <w:r w:rsidRPr="006A7052">
        <w:br/>
        <w:t xml:space="preserve">Master Thou </w:t>
      </w:r>
      <w:r w:rsidRPr="006A7052">
        <w:br/>
        <w:t>knowest</w:t>
      </w:r>
      <w:r w:rsidRPr="006A7052">
        <w:br/>
        <w:t xml:space="preserve"> I love Thee indeed</w:t>
      </w:r>
      <w:r w:rsidRPr="006A7052">
        <w:br/>
        <w:t>Ask what Thou wilt my devotion to test</w:t>
      </w:r>
      <w:r w:rsidRPr="006A7052">
        <w:br/>
        <w:t>I will surrender the dearest and best</w:t>
      </w:r>
      <w:r w:rsidRPr="006A7052">
        <w:br/>
        <w:t>Verse 2</w:t>
      </w:r>
      <w:r w:rsidRPr="006A7052">
        <w:br/>
        <w:t xml:space="preserve">How </w:t>
      </w:r>
      <w:r w:rsidRPr="006A7052">
        <w:br/>
        <w:t>couldst</w:t>
      </w:r>
      <w:r w:rsidRPr="006A7052">
        <w:br/>
        <w:t xml:space="preserve"> Thou smile on me if in my heart</w:t>
      </w:r>
      <w:r w:rsidRPr="006A7052">
        <w:br/>
        <w:t>I were unwilling from treasures to part</w:t>
      </w:r>
      <w:r w:rsidRPr="006A7052">
        <w:br/>
        <w:t>Since my redemption cost Thee such a price</w:t>
      </w:r>
      <w:r w:rsidRPr="006A7052">
        <w:br/>
        <w:t>Utmost surrender alone will suffice</w:t>
      </w:r>
      <w:r w:rsidRPr="006A7052">
        <w:br/>
        <w:t>Verse 3</w:t>
      </w:r>
      <w:r w:rsidRPr="006A7052">
        <w:br/>
        <w:t>Down at Thy feet all my fears I let go</w:t>
      </w:r>
      <w:r w:rsidRPr="006A7052">
        <w:br/>
        <w:t>Back on Thy strength all my weakness I throw</w:t>
      </w:r>
      <w:r w:rsidRPr="006A7052">
        <w:br/>
        <w:t>Lord in my life Thou shalt have Thine own way</w:t>
      </w:r>
      <w:r w:rsidRPr="006A7052">
        <w:br/>
        <w:t>Speak but the word and Thy child will obey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608 Make me a channel of your peace</w:t>
      </w:r>
    </w:p>
    <w:p w:rsidR="00B3499D" w:rsidRPr="006A7052" w:rsidRDefault="00000000">
      <w:r w:rsidRPr="006A7052">
        <w:t>Verse 1</w:t>
      </w:r>
      <w:r w:rsidRPr="006A7052">
        <w:br/>
        <w:t>Make me a channel of your peace</w:t>
      </w:r>
      <w:r w:rsidRPr="006A7052">
        <w:br/>
        <w:t>Where there is hatred let me bring your love</w:t>
      </w:r>
      <w:r w:rsidRPr="006A7052">
        <w:br/>
        <w:t>Where there is injury your pardon, Lord,</w:t>
      </w:r>
      <w:r w:rsidRPr="006A7052">
        <w:br/>
        <w:t>And where there’s doubt, true faith in you</w:t>
      </w:r>
      <w:r w:rsidRPr="006A7052">
        <w:br/>
        <w:t xml:space="preserve">Chorus: </w:t>
      </w:r>
      <w:r w:rsidRPr="006A7052">
        <w:br/>
        <w:t>(Verse 1 &amp; 2 only)</w:t>
      </w:r>
      <w:r w:rsidRPr="006A7052">
        <w:br/>
        <w:t>Oh, Master, grant that I may never seek</w:t>
      </w:r>
      <w:r w:rsidRPr="006A7052">
        <w:br/>
        <w:t>So much to be consoled as to console</w:t>
      </w:r>
      <w:r w:rsidRPr="006A7052">
        <w:br/>
        <w:t>To be understood as to understand</w:t>
      </w:r>
      <w:r w:rsidRPr="006A7052">
        <w:br/>
        <w:t>To be loved, as to love with all my soul</w:t>
      </w:r>
      <w:r w:rsidRPr="006A7052">
        <w:br/>
        <w:t>Verse 2:</w:t>
      </w:r>
      <w:r w:rsidRPr="006A7052">
        <w:br/>
        <w:t>Make me a channel of your peace</w:t>
      </w:r>
      <w:r w:rsidRPr="006A7052">
        <w:br/>
        <w:t>Where there’s despair in life let me bring hope</w:t>
      </w:r>
      <w:r w:rsidRPr="006A7052">
        <w:br/>
        <w:t>Where there is darkness, only light</w:t>
      </w:r>
      <w:r w:rsidRPr="006A7052">
        <w:br/>
        <w:t>And where there’s sadness ever joy</w:t>
      </w:r>
      <w:r w:rsidRPr="006A7052">
        <w:br/>
        <w:t>Chorus:</w:t>
      </w:r>
      <w:r w:rsidRPr="006A7052">
        <w:br/>
        <w:t>(Verse 1 &amp; 2 only)</w:t>
      </w:r>
      <w:r w:rsidRPr="006A7052">
        <w:br/>
        <w:t>Oh, Master, grant that I may never seek</w:t>
      </w:r>
      <w:r w:rsidRPr="006A7052">
        <w:br/>
        <w:t>So much to be consoled as to console</w:t>
      </w:r>
      <w:r w:rsidRPr="006A7052">
        <w:br/>
        <w:t>To be understood as to understand</w:t>
      </w:r>
      <w:r w:rsidRPr="006A7052">
        <w:br/>
        <w:t>To be loved, as to love with all my soul</w:t>
      </w:r>
      <w:r w:rsidRPr="006A7052">
        <w:br/>
        <w:t> Verse 3:</w:t>
      </w:r>
      <w:r w:rsidRPr="006A7052">
        <w:br/>
        <w:t>Make me a channel of your peace</w:t>
      </w:r>
      <w:r w:rsidRPr="006A7052">
        <w:br/>
        <w:t>It is in pardoning that we are pardoned</w:t>
      </w:r>
      <w:r w:rsidRPr="006A7052">
        <w:br/>
        <w:t>In giving of ourselves that we receive</w:t>
      </w:r>
      <w:r w:rsidRPr="006A7052">
        <w:br/>
        <w:t>And in dying that we’re born to eternal life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609 My body, soul</w:t>
      </w:r>
    </w:p>
    <w:p w:rsidR="00B3499D" w:rsidRPr="006A7052" w:rsidRDefault="00000000">
      <w:r w:rsidRPr="006A7052">
        <w:t>Verse 1</w:t>
      </w:r>
      <w:r w:rsidRPr="006A7052">
        <w:br/>
        <w:t>My body, soul and spirit,</w:t>
      </w:r>
      <w:r w:rsidRPr="006A7052">
        <w:br/>
        <w:t>Jesus, I give to thee,</w:t>
      </w:r>
      <w:r w:rsidRPr="006A7052">
        <w:br/>
        <w:t>A consecrated offering,</w:t>
      </w:r>
      <w:r w:rsidRPr="006A7052">
        <w:br/>
        <w:t>Thine evermore to be.</w:t>
      </w:r>
      <w:r w:rsidRPr="006A7052">
        <w:br/>
        <w:t>Chorus</w:t>
      </w:r>
      <w:r w:rsidRPr="006A7052">
        <w:br/>
        <w:t>My all is on the altar,</w:t>
      </w:r>
      <w:r w:rsidRPr="006A7052">
        <w:br/>
        <w:t>I'm waiting for the fire;</w:t>
      </w:r>
      <w:r w:rsidRPr="006A7052">
        <w:br/>
        <w:t>Waiting, waiting, waiting,</w:t>
      </w:r>
      <w:r w:rsidRPr="006A7052">
        <w:br/>
        <w:t>I'm waiting for the fire.</w:t>
      </w:r>
      <w:r w:rsidRPr="006A7052">
        <w:br/>
        <w:t>Verse 2</w:t>
      </w:r>
      <w:r w:rsidRPr="006A7052">
        <w:br/>
        <w:t>O Jesus, mighty Saviour,</w:t>
      </w:r>
      <w:r w:rsidRPr="006A7052">
        <w:br/>
        <w:t>I trust in thy great name;</w:t>
      </w:r>
      <w:r w:rsidRPr="006A7052">
        <w:br/>
        <w:t>I look for thy salvation,</w:t>
      </w:r>
      <w:r w:rsidRPr="006A7052">
        <w:br/>
        <w:t>Thy promise now I claim.</w:t>
      </w:r>
      <w:r w:rsidRPr="006A7052">
        <w:br/>
        <w:t>Chorus</w:t>
      </w:r>
      <w:r w:rsidRPr="006A7052">
        <w:br/>
        <w:t>My all is on the altar,</w:t>
      </w:r>
      <w:r w:rsidRPr="006A7052">
        <w:br/>
        <w:t>I'm waiting for the fire;</w:t>
      </w:r>
      <w:r w:rsidRPr="006A7052">
        <w:br/>
        <w:t>Waiting, waiting, waiting,</w:t>
      </w:r>
      <w:r w:rsidRPr="006A7052">
        <w:br/>
        <w:t>I'm waiting for the fire.</w:t>
      </w:r>
      <w:r w:rsidRPr="006A7052">
        <w:br/>
        <w:t>Verse 3</w:t>
      </w:r>
      <w:r w:rsidRPr="006A7052">
        <w:br/>
        <w:t>O let the fire, descending</w:t>
      </w:r>
      <w:r w:rsidRPr="006A7052">
        <w:br/>
        <w:t>Just now upon my soul,</w:t>
      </w:r>
      <w:r w:rsidRPr="006A7052">
        <w:br/>
        <w:t>Consume my humble offering,</w:t>
      </w:r>
      <w:r w:rsidRPr="006A7052">
        <w:br/>
        <w:t>And cleanse and make me whole!</w:t>
      </w:r>
      <w:r w:rsidRPr="006A7052">
        <w:br/>
      </w:r>
      <w:r w:rsidRPr="006A7052">
        <w:tab/>
      </w:r>
      <w:r w:rsidRPr="006A7052">
        <w:br/>
        <w:t>Chorus</w:t>
      </w:r>
      <w:r w:rsidRPr="006A7052">
        <w:br/>
        <w:t>My all is on the altar,</w:t>
      </w:r>
      <w:r w:rsidRPr="006A7052">
        <w:br/>
        <w:t>I'm waiting for the fire;</w:t>
      </w:r>
      <w:r w:rsidRPr="006A7052">
        <w:br/>
        <w:t>Waiting, waiting, waiting,</w:t>
      </w:r>
      <w:r w:rsidRPr="006A7052">
        <w:br/>
        <w:t>I'm waiting for the fire.</w:t>
      </w:r>
      <w:r w:rsidRPr="006A7052">
        <w:br/>
        <w:t>Verse 4</w:t>
      </w:r>
      <w:r w:rsidRPr="006A7052">
        <w:br/>
        <w:t xml:space="preserve">I'm thine, O </w:t>
      </w:r>
      <w:r w:rsidRPr="006A7052">
        <w:br/>
        <w:t>blessèd</w:t>
      </w:r>
      <w:r w:rsidRPr="006A7052">
        <w:br/>
        <w:t xml:space="preserve"> Jesus,</w:t>
      </w:r>
      <w:r w:rsidRPr="006A7052">
        <w:br/>
        <w:t>Washed by thy precious blood;</w:t>
      </w:r>
      <w:r w:rsidRPr="006A7052">
        <w:br/>
        <w:t>Now seal me by thy Spirit</w:t>
      </w:r>
      <w:r w:rsidRPr="006A7052">
        <w:br/>
        <w:t>A sacrifice to God.</w:t>
      </w:r>
      <w:r w:rsidRPr="006A7052">
        <w:br/>
        <w:t>Chorus</w:t>
      </w:r>
      <w:r w:rsidRPr="006A7052">
        <w:br/>
        <w:t>My all is on the altar,</w:t>
      </w:r>
      <w:r w:rsidRPr="006A7052">
        <w:br/>
        <w:t>I'm waiting for the fire;</w:t>
      </w:r>
      <w:r w:rsidRPr="006A7052">
        <w:br/>
        <w:t>Waiting, waiting, waiting,</w:t>
      </w:r>
      <w:r w:rsidRPr="006A7052">
        <w:br/>
      </w:r>
      <w:r w:rsidRPr="006A7052">
        <w:lastRenderedPageBreak/>
        <w:t>I'm waiting for the fire.</w:t>
      </w:r>
      <w:r w:rsidRPr="006A7052">
        <w:br/>
        <w:t>My body, soul and spirit</w:t>
      </w:r>
      <w:r w:rsidRPr="006A7052">
        <w:tab/>
      </w:r>
      <w:r w:rsidRPr="006A7052">
        <w:br/>
        <w:t xml:space="preserve">Mary </w:t>
      </w:r>
      <w:r w:rsidRPr="006A7052">
        <w:br/>
        <w:t>Dagworth</w:t>
      </w:r>
      <w:r w:rsidRPr="006A7052">
        <w:br/>
        <w:t xml:space="preserve"> James (1810-1883) (verses)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610 My Life must be</w:t>
      </w:r>
    </w:p>
    <w:p w:rsidR="00B3499D" w:rsidRPr="006A7052" w:rsidRDefault="00000000">
      <w:r w:rsidRPr="006A7052">
        <w:t>Verse 1</w:t>
      </w:r>
      <w:r w:rsidRPr="006A7052">
        <w:br/>
        <w:t>My life must be Christ's broken bread,</w:t>
      </w:r>
      <w:r w:rsidRPr="006A7052">
        <w:br/>
        <w:t>My love his outpoured wine,</w:t>
      </w:r>
      <w:r w:rsidRPr="006A7052">
        <w:br/>
        <w:t xml:space="preserve">A cup </w:t>
      </w:r>
      <w:r w:rsidRPr="006A7052">
        <w:br/>
        <w:t>o'erfilled</w:t>
      </w:r>
      <w:r w:rsidRPr="006A7052">
        <w:br/>
        <w:t>, a table spread</w:t>
      </w:r>
      <w:r w:rsidRPr="006A7052">
        <w:br/>
        <w:t>Beneath his name and sign,</w:t>
      </w:r>
      <w:r w:rsidRPr="006A7052">
        <w:br/>
        <w:t>That other souls, refreshed and fed,</w:t>
      </w:r>
      <w:r w:rsidRPr="006A7052">
        <w:br/>
        <w:t>May share his life through mine.</w:t>
      </w:r>
      <w:r w:rsidRPr="006A7052">
        <w:br/>
        <w:t>My all is in the Master's hands</w:t>
      </w:r>
      <w:r w:rsidRPr="006A7052">
        <w:br/>
        <w:t>For him to bless and break;</w:t>
      </w:r>
      <w:r w:rsidRPr="006A7052">
        <w:br/>
        <w:t>Beyond the brook his winepress stands</w:t>
      </w:r>
      <w:r w:rsidRPr="006A7052">
        <w:br/>
        <w:t>And thence my way I take,</w:t>
      </w:r>
      <w:r w:rsidRPr="006A7052">
        <w:br/>
        <w:t>Resolved the whole of love's demands</w:t>
      </w:r>
      <w:r w:rsidRPr="006A7052">
        <w:br/>
        <w:t>To give, for his dear sake.</w:t>
      </w:r>
      <w:r w:rsidRPr="006A7052">
        <w:br/>
        <w:t>Lord let me share that grace of Thine</w:t>
      </w:r>
      <w:r w:rsidRPr="006A7052">
        <w:br/>
        <w:t>Wherewith Thou didst sustain</w:t>
      </w:r>
      <w:r w:rsidRPr="006A7052">
        <w:br/>
        <w:t>The burden of the fruitful vine</w:t>
      </w:r>
      <w:r w:rsidRPr="006A7052">
        <w:br/>
        <w:t>The gift of buried grain</w:t>
      </w:r>
      <w:r w:rsidRPr="006A7052">
        <w:br/>
        <w:t>Who dies with Thee O Word divine</w:t>
      </w:r>
      <w:r w:rsidRPr="006A7052">
        <w:br/>
        <w:t>Shall rise and live again</w:t>
      </w:r>
      <w:r w:rsidRPr="006A7052">
        <w:br/>
        <w:t>Shall rise and live again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611 Nearer My God </w:t>
      </w:r>
      <w:proofErr w:type="gramStart"/>
      <w:r w:rsidRPr="006A7052">
        <w:t>To</w:t>
      </w:r>
      <w:proofErr w:type="gramEnd"/>
      <w:r w:rsidRPr="006A7052">
        <w:t xml:space="preserve"> Thee</w:t>
      </w:r>
    </w:p>
    <w:p w:rsidR="00B3499D" w:rsidRPr="006A7052" w:rsidRDefault="00000000">
      <w:r w:rsidRPr="006A7052">
        <w:t>Verse 1</w:t>
      </w:r>
      <w:r w:rsidRPr="006A7052">
        <w:br/>
        <w:t xml:space="preserve">Nearer my God to Thee </w:t>
      </w:r>
      <w:r w:rsidRPr="006A7052">
        <w:br/>
        <w:t>nearer to Thee</w:t>
      </w:r>
      <w:r w:rsidRPr="006A7052">
        <w:br/>
        <w:t>E'en</w:t>
      </w:r>
      <w:r w:rsidRPr="006A7052">
        <w:br/>
        <w:t xml:space="preserve"> though it be a cross </w:t>
      </w:r>
      <w:r w:rsidRPr="006A7052">
        <w:br/>
        <w:t xml:space="preserve">that </w:t>
      </w:r>
      <w:r w:rsidRPr="006A7052">
        <w:br/>
        <w:t>raiseth</w:t>
      </w:r>
      <w:r w:rsidRPr="006A7052">
        <w:br/>
        <w:t xml:space="preserve"> me</w:t>
      </w:r>
      <w:r w:rsidRPr="006A7052">
        <w:br/>
        <w:t xml:space="preserve">Still all my song shall be </w:t>
      </w:r>
      <w:r w:rsidRPr="006A7052">
        <w:br/>
        <w:t>nearer my God to Thee</w:t>
      </w:r>
      <w:r w:rsidRPr="006A7052">
        <w:br/>
        <w:t xml:space="preserve">Nearer my God to Thee </w:t>
      </w:r>
      <w:r w:rsidRPr="006A7052">
        <w:br/>
        <w:t>nearer to Thee</w:t>
      </w:r>
      <w:r w:rsidRPr="006A7052">
        <w:br/>
        <w:t>Verse 2</w:t>
      </w:r>
      <w:r w:rsidRPr="006A7052">
        <w:br/>
        <w:t>Though like the wanderer the sun gone down</w:t>
      </w:r>
      <w:r w:rsidRPr="006A7052">
        <w:br/>
        <w:t>Darkness be over me my rest a stone</w:t>
      </w:r>
      <w:r w:rsidRPr="006A7052">
        <w:br/>
        <w:t>Yet in my dreams I'd be nearer my God to Thee</w:t>
      </w:r>
      <w:r w:rsidRPr="006A7052">
        <w:br/>
        <w:t>Nearer my God to Thee nearer to Thee</w:t>
      </w:r>
      <w:r w:rsidRPr="006A7052">
        <w:br/>
        <w:t>Verse 3</w:t>
      </w:r>
      <w:r w:rsidRPr="006A7052">
        <w:br/>
        <w:t xml:space="preserve">There let the way appear steps unto </w:t>
      </w:r>
      <w:r w:rsidRPr="006A7052">
        <w:br/>
        <w:t>heav'n</w:t>
      </w:r>
      <w:r w:rsidRPr="006A7052">
        <w:br/>
        <w:t xml:space="preserve">All that Thou </w:t>
      </w:r>
      <w:r w:rsidRPr="006A7052">
        <w:br/>
        <w:t>sendest</w:t>
      </w:r>
      <w:r w:rsidRPr="006A7052">
        <w:br/>
        <w:t xml:space="preserve"> me in mercy </w:t>
      </w:r>
      <w:r w:rsidRPr="006A7052">
        <w:br/>
        <w:t>giv'n</w:t>
      </w:r>
      <w:r w:rsidRPr="006A7052">
        <w:br/>
        <w:t>Angels to beckon me nearer my God to Thee</w:t>
      </w:r>
      <w:r w:rsidRPr="006A7052">
        <w:br/>
        <w:t>Nearer my God to Thee nearer to Thee</w:t>
      </w:r>
      <w:r w:rsidRPr="006A7052">
        <w:br/>
        <w:t>Verse 4</w:t>
      </w:r>
      <w:r w:rsidRPr="006A7052">
        <w:br/>
        <w:t xml:space="preserve">Then with my waking </w:t>
      </w:r>
      <w:r w:rsidRPr="006A7052">
        <w:br/>
        <w:t>tho'ts</w:t>
      </w:r>
      <w:r w:rsidRPr="006A7052">
        <w:br/>
        <w:t xml:space="preserve"> bright with Thy praise</w:t>
      </w:r>
      <w:r w:rsidRPr="006A7052">
        <w:br/>
        <w:t>Out of my stony griefs Bethel I'll raise</w:t>
      </w:r>
      <w:r w:rsidRPr="006A7052">
        <w:br/>
        <w:t>So by my woes to be nearer my God to Thee</w:t>
      </w:r>
      <w:r w:rsidRPr="006A7052">
        <w:br/>
        <w:t>Nearer my God to Thee nearer to Thee</w:t>
      </w:r>
      <w:r w:rsidRPr="006A7052">
        <w:br/>
        <w:t>Verse 5</w:t>
      </w:r>
      <w:r w:rsidRPr="006A7052">
        <w:br/>
        <w:t>Or if on joyful wing cleaving the sky</w:t>
      </w:r>
      <w:r w:rsidRPr="006A7052">
        <w:br/>
        <w:t>Sun moon and stars forgot upward I fly</w:t>
      </w:r>
      <w:r w:rsidRPr="006A7052">
        <w:br/>
        <w:t>Still all my song shall be nearer my God to Thee</w:t>
      </w:r>
      <w:r w:rsidRPr="006A7052">
        <w:br/>
        <w:t>Nearer my God to Thee nearer to Thee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612 O For </w:t>
      </w:r>
      <w:proofErr w:type="gramStart"/>
      <w:r w:rsidRPr="006A7052">
        <w:t>A</w:t>
      </w:r>
      <w:proofErr w:type="gramEnd"/>
      <w:r w:rsidRPr="006A7052">
        <w:t xml:space="preserve"> Closer Walk With God</w:t>
      </w:r>
    </w:p>
    <w:p w:rsidR="00B3499D" w:rsidRPr="006A7052" w:rsidRDefault="00000000">
      <w:r w:rsidRPr="006A7052">
        <w:t>Verse 1</w:t>
      </w:r>
      <w:r w:rsidRPr="006A7052">
        <w:br/>
        <w:t>O for a closer walk with God</w:t>
      </w:r>
      <w:r w:rsidRPr="006A7052">
        <w:br/>
        <w:t>A calm and heavenly frame</w:t>
      </w:r>
      <w:r w:rsidRPr="006A7052">
        <w:br/>
        <w:t>A light to shine upon the road</w:t>
      </w:r>
      <w:r w:rsidRPr="006A7052">
        <w:br/>
        <w:t>That leads me to the Lamb</w:t>
      </w:r>
      <w:r w:rsidRPr="006A7052">
        <w:br/>
        <w:t>Verse 2</w:t>
      </w:r>
      <w:r w:rsidRPr="006A7052">
        <w:br/>
        <w:t>Where is the blessedness I knew</w:t>
      </w:r>
      <w:r w:rsidRPr="006A7052">
        <w:br/>
        <w:t>When first I saw the Lord</w:t>
      </w:r>
      <w:r w:rsidRPr="006A7052">
        <w:br/>
        <w:t>Where is the soul refreshing view</w:t>
      </w:r>
      <w:r w:rsidRPr="006A7052">
        <w:br/>
        <w:t>Of Jesus and His word</w:t>
      </w:r>
      <w:r w:rsidRPr="006A7052">
        <w:br/>
        <w:t>Verse 3</w:t>
      </w:r>
      <w:r w:rsidRPr="006A7052">
        <w:br/>
        <w:t>What peaceful hours I once enjoyed</w:t>
      </w:r>
      <w:r w:rsidRPr="006A7052">
        <w:br/>
        <w:t>How sweet their memory still</w:t>
      </w:r>
      <w:r w:rsidRPr="006A7052">
        <w:br/>
        <w:t>But they have left an aching void</w:t>
      </w:r>
      <w:r w:rsidRPr="006A7052">
        <w:br/>
        <w:t>The world can never fill</w:t>
      </w:r>
      <w:r w:rsidRPr="006A7052">
        <w:br/>
        <w:t>Verse 4</w:t>
      </w:r>
      <w:r w:rsidRPr="006A7052">
        <w:br/>
        <w:t>Return O holy Dove return</w:t>
      </w:r>
      <w:r w:rsidRPr="006A7052">
        <w:br/>
        <w:t>Sweet messenger of rest</w:t>
      </w:r>
      <w:r w:rsidRPr="006A7052">
        <w:br/>
        <w:t>I hate the sins that made Thee mourn</w:t>
      </w:r>
      <w:r w:rsidRPr="006A7052">
        <w:br/>
        <w:t>And drove Thee from my breast</w:t>
      </w:r>
      <w:r w:rsidRPr="006A7052">
        <w:br/>
        <w:t>Verse 5</w:t>
      </w:r>
      <w:r w:rsidRPr="006A7052">
        <w:br/>
        <w:t>The dearest idol I have known</w:t>
      </w:r>
      <w:r w:rsidRPr="006A7052">
        <w:br/>
        <w:t>Whate'er that idol be</w:t>
      </w:r>
      <w:r w:rsidRPr="006A7052">
        <w:br/>
        <w:t>Help me to tear it from Thy throne</w:t>
      </w:r>
      <w:r w:rsidRPr="006A7052">
        <w:br/>
        <w:t>And worship only Thee</w:t>
      </w:r>
      <w:r w:rsidRPr="006A7052">
        <w:br/>
        <w:t>Verse 6</w:t>
      </w:r>
      <w:r w:rsidRPr="006A7052">
        <w:br/>
        <w:t>So shall my walk be close with God</w:t>
      </w:r>
      <w:r w:rsidRPr="006A7052">
        <w:br/>
        <w:t>Calm and serene my frame</w:t>
      </w:r>
      <w:r w:rsidRPr="006A7052">
        <w:br/>
        <w:t>So purer light shall mark the road</w:t>
      </w:r>
      <w:r w:rsidRPr="006A7052">
        <w:br/>
        <w:t>That leads me to the Lamb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613 O Jesus thou hast promised</w:t>
      </w:r>
    </w:p>
    <w:p w:rsidR="00B3499D" w:rsidRPr="006A7052" w:rsidRDefault="00000000">
      <w:r w:rsidRPr="006A7052">
        <w:t>Verse 1</w:t>
      </w:r>
      <w:r w:rsidRPr="006A7052">
        <w:br/>
        <w:t>O Jesus, I have promised</w:t>
      </w:r>
      <w:r w:rsidRPr="006A7052">
        <w:br/>
        <w:t>To serve thee to the end,</w:t>
      </w:r>
      <w:r w:rsidRPr="006A7052">
        <w:br/>
        <w:t>Be thou for ever near me,</w:t>
      </w:r>
      <w:r w:rsidRPr="006A7052">
        <w:br/>
        <w:t>My Master and my friend.</w:t>
      </w:r>
      <w:r w:rsidRPr="006A7052">
        <w:br/>
        <w:t>I shall not fear the battle</w:t>
      </w:r>
      <w:r w:rsidRPr="006A7052">
        <w:br/>
        <w:t>If thou art by my side,</w:t>
      </w:r>
      <w:r w:rsidRPr="006A7052">
        <w:br/>
        <w:t>Nor wander from the pathway,</w:t>
      </w:r>
      <w:r w:rsidRPr="006A7052">
        <w:br/>
        <w:t xml:space="preserve">If thou wilt be my guide. </w:t>
      </w:r>
      <w:r w:rsidRPr="006A7052">
        <w:br/>
        <w:t xml:space="preserve">Verse 2 </w:t>
      </w:r>
      <w:r w:rsidRPr="006A7052">
        <w:br/>
        <w:t>O let me feel thee near me;</w:t>
      </w:r>
      <w:r w:rsidRPr="006A7052">
        <w:br/>
        <w:t>The world is ever near;</w:t>
      </w:r>
      <w:r w:rsidRPr="006A7052">
        <w:br/>
        <w:t>I see the sights that dazzle,</w:t>
      </w:r>
      <w:r w:rsidRPr="006A7052">
        <w:br/>
        <w:t>The tempting sounds I hear.</w:t>
      </w:r>
      <w:r w:rsidRPr="006A7052">
        <w:br/>
        <w:t>My foes are ever near me,</w:t>
      </w:r>
      <w:r w:rsidRPr="006A7052">
        <w:br/>
        <w:t>Around me and within;</w:t>
      </w:r>
      <w:r w:rsidRPr="006A7052">
        <w:br/>
        <w:t>But, Jesus, draw thou nearer</w:t>
      </w:r>
      <w:r w:rsidRPr="006A7052">
        <w:br/>
        <w:t xml:space="preserve">And shield my soul from sin. </w:t>
      </w:r>
      <w:r w:rsidRPr="006A7052">
        <w:br/>
        <w:t>O let me hear thee speaking</w:t>
      </w:r>
      <w:r w:rsidRPr="006A7052">
        <w:br/>
        <w:t>In accents clear and still,</w:t>
      </w:r>
      <w:r w:rsidRPr="006A7052">
        <w:br/>
        <w:t>Above the storms of passion,</w:t>
      </w:r>
      <w:r w:rsidRPr="006A7052">
        <w:br/>
        <w:t>The murmurs of self‑will.</w:t>
      </w:r>
      <w:r w:rsidRPr="006A7052">
        <w:br/>
        <w:t>O speak to reassure me,</w:t>
      </w:r>
      <w:r w:rsidRPr="006A7052">
        <w:br/>
        <w:t>To chasten or control;</w:t>
      </w:r>
      <w:r w:rsidRPr="006A7052">
        <w:br/>
        <w:t>O speak to make me listen,</w:t>
      </w:r>
      <w:r w:rsidRPr="006A7052">
        <w:br/>
        <w:t xml:space="preserve">Thou Guardian of my soul </w:t>
      </w:r>
      <w:r w:rsidRPr="006A7052">
        <w:br/>
        <w:t>O Jesus, thou hast promised</w:t>
      </w:r>
      <w:r w:rsidRPr="006A7052">
        <w:br/>
        <w:t>To all who follow thee,</w:t>
      </w:r>
      <w:r w:rsidRPr="006A7052">
        <w:br/>
        <w:t>That where thou art in Glory,</w:t>
      </w:r>
      <w:r w:rsidRPr="006A7052">
        <w:br/>
        <w:t>There shall thy servant be;</w:t>
      </w:r>
      <w:r w:rsidRPr="006A7052">
        <w:br/>
        <w:t>And, Jesus, I have promised</w:t>
      </w:r>
      <w:r w:rsidRPr="006A7052">
        <w:br/>
        <w:t>To serve thee to the end;</w:t>
      </w:r>
      <w:r w:rsidRPr="006A7052">
        <w:br/>
        <w:t>O give me grace to follow,</w:t>
      </w:r>
      <w:r w:rsidRPr="006A7052">
        <w:br/>
        <w:t xml:space="preserve">My Master and my friend.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614 O Jesus Thou art standing</w:t>
      </w:r>
    </w:p>
    <w:p w:rsidR="00B3499D" w:rsidRPr="006A7052" w:rsidRDefault="00000000">
      <w:r w:rsidRPr="006A7052">
        <w:t>Verse 1</w:t>
      </w:r>
      <w:r w:rsidRPr="006A7052">
        <w:br/>
        <w:t>O Jesus, thou art standing</w:t>
      </w:r>
      <w:r w:rsidRPr="006A7052">
        <w:br/>
        <w:t>Outside the fast‑closed door,</w:t>
      </w:r>
      <w:r w:rsidRPr="006A7052">
        <w:br/>
        <w:t>In lowly patience waiting,</w:t>
      </w:r>
      <w:r w:rsidRPr="006A7052">
        <w:br/>
        <w:t>To pass the threshold o'er.</w:t>
      </w:r>
      <w:r w:rsidRPr="006A7052">
        <w:br/>
        <w:t>Shame on us, Christian people,</w:t>
      </w:r>
      <w:r w:rsidRPr="006A7052">
        <w:br/>
        <w:t>His name and sign who bear,</w:t>
      </w:r>
      <w:r w:rsidRPr="006A7052">
        <w:br/>
        <w:t>O shame, thrice shame upon us,</w:t>
      </w:r>
      <w:r w:rsidRPr="006A7052">
        <w:br/>
        <w:t>To keep him standing there!</w:t>
      </w:r>
      <w:r w:rsidRPr="006A7052">
        <w:br/>
        <w:t xml:space="preserve">Verse 2 </w:t>
      </w:r>
      <w:r w:rsidRPr="006A7052">
        <w:br/>
        <w:t>O Jesus, thou art knocking;</w:t>
      </w:r>
      <w:r w:rsidRPr="006A7052">
        <w:br/>
        <w:t>And lo! that hand is scarred,</w:t>
      </w:r>
      <w:r w:rsidRPr="006A7052">
        <w:br/>
        <w:t>And thorns thy brow encircle,</w:t>
      </w:r>
      <w:r w:rsidRPr="006A7052">
        <w:br/>
        <w:t>And tears thy face have marred.</w:t>
      </w:r>
      <w:r w:rsidRPr="006A7052">
        <w:br/>
        <w:t xml:space="preserve">O love that </w:t>
      </w:r>
      <w:r w:rsidRPr="006A7052">
        <w:br/>
        <w:t>passeth</w:t>
      </w:r>
      <w:r w:rsidRPr="006A7052">
        <w:br/>
        <w:t xml:space="preserve"> knowledge,</w:t>
      </w:r>
      <w:r w:rsidRPr="006A7052">
        <w:br/>
        <w:t>So patiently to wait!</w:t>
      </w:r>
      <w:r w:rsidRPr="006A7052">
        <w:br/>
        <w:t>O sin that hath no equal,</w:t>
      </w:r>
      <w:r w:rsidRPr="006A7052">
        <w:br/>
        <w:t>So fast to bar the gate!</w:t>
      </w:r>
      <w:r w:rsidRPr="006A7052">
        <w:br/>
        <w:t>Verse 3</w:t>
      </w:r>
      <w:r w:rsidRPr="006A7052">
        <w:br/>
        <w:t>O Jesus, thou art pleading</w:t>
      </w:r>
      <w:r w:rsidRPr="006A7052">
        <w:br/>
        <w:t>In accents meek and low:</w:t>
      </w:r>
      <w:r w:rsidRPr="006A7052">
        <w:br/>
        <w:t>I died for you, my children,</w:t>
      </w:r>
      <w:r w:rsidRPr="006A7052">
        <w:br/>
        <w:t>And will ye treat me so?</w:t>
      </w:r>
      <w:r w:rsidRPr="006A7052">
        <w:br/>
        <w:t>O Lord, with shame and sorrow</w:t>
      </w:r>
      <w:r w:rsidRPr="006A7052">
        <w:br/>
        <w:t>We open now the door;</w:t>
      </w:r>
      <w:r w:rsidRPr="006A7052">
        <w:br/>
        <w:t>Dear Saviour, enter, enter,</w:t>
      </w:r>
      <w:r w:rsidRPr="006A7052">
        <w:br/>
        <w:t>And leave us nevermore.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615 O Love Revealed </w:t>
      </w:r>
      <w:proofErr w:type="gramStart"/>
      <w:r w:rsidRPr="006A7052">
        <w:t>On</w:t>
      </w:r>
      <w:proofErr w:type="gramEnd"/>
      <w:r w:rsidRPr="006A7052">
        <w:t xml:space="preserve"> Earth In Christ</w:t>
      </w:r>
    </w:p>
    <w:p w:rsidR="00B3499D" w:rsidRPr="006A7052" w:rsidRDefault="00000000">
      <w:r w:rsidRPr="006A7052">
        <w:t>Verse 1</w:t>
      </w:r>
      <w:r w:rsidRPr="006A7052">
        <w:br/>
        <w:t>O love revealed on earth in Christ</w:t>
      </w:r>
      <w:r w:rsidRPr="006A7052">
        <w:br/>
        <w:t>In blindness once I sacrificed</w:t>
      </w:r>
      <w:r w:rsidRPr="006A7052">
        <w:br/>
        <w:t>Thy gifts for dross I could not see</w:t>
      </w:r>
      <w:r w:rsidRPr="006A7052">
        <w:br/>
        <w:t>But Jesus brings me sight of Thee</w:t>
      </w:r>
      <w:r w:rsidRPr="006A7052">
        <w:br/>
        <w:t>That my free soul may run the race</w:t>
      </w:r>
      <w:r w:rsidRPr="006A7052">
        <w:br/>
        <w:t>Chorus</w:t>
      </w:r>
      <w:r w:rsidRPr="006A7052">
        <w:br/>
        <w:t>I come to Thee with quiet mind</w:t>
      </w:r>
      <w:r w:rsidRPr="006A7052">
        <w:br/>
        <w:t>Thyself to know Thy will to find</w:t>
      </w:r>
      <w:r w:rsidRPr="006A7052">
        <w:br/>
        <w:t>In Jesus' steps my steps must be</w:t>
      </w:r>
      <w:r w:rsidRPr="006A7052">
        <w:br/>
        <w:t>I follow Him to follow Thee</w:t>
      </w:r>
      <w:r w:rsidRPr="006A7052">
        <w:br/>
        <w:t>Verse 2</w:t>
      </w:r>
      <w:r w:rsidRPr="006A7052">
        <w:br/>
        <w:t>O love invisible before</w:t>
      </w:r>
      <w:r w:rsidRPr="006A7052">
        <w:br/>
        <w:t>I see Thee now desire Thee more</w:t>
      </w:r>
      <w:r w:rsidRPr="006A7052">
        <w:br/>
        <w:t>When Jesus speaks Thy word is clear</w:t>
      </w:r>
      <w:r w:rsidRPr="006A7052">
        <w:br/>
        <w:t>I search His face and find Thee near</w:t>
      </w:r>
      <w:r w:rsidRPr="006A7052">
        <w:br/>
        <w:t>Verse 3</w:t>
      </w:r>
      <w:r w:rsidRPr="006A7052">
        <w:br/>
        <w:t>O love forever claim my eyes</w:t>
      </w:r>
      <w:r w:rsidRPr="006A7052">
        <w:br/>
        <w:t>Thy beauty be my chosen prize</w:t>
      </w:r>
      <w:r w:rsidRPr="006A7052">
        <w:br/>
        <w:t>I cast my load on timeless grace</w:t>
      </w:r>
      <w:r w:rsidRPr="006A7052">
        <w:br/>
        <w:t>That my free soul may run the race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616 O Love That Wilt Not Let Me Go</w:t>
      </w:r>
    </w:p>
    <w:p w:rsidR="00B3499D" w:rsidRPr="006A7052" w:rsidRDefault="00000000">
      <w:r w:rsidRPr="006A7052">
        <w:t>Verse 1</w:t>
      </w:r>
      <w:r w:rsidRPr="006A7052">
        <w:br/>
        <w:t>O Love that wilt not let me go</w:t>
      </w:r>
      <w:r w:rsidRPr="006A7052">
        <w:br/>
        <w:t>I rest my weary soul in Thee</w:t>
      </w:r>
      <w:r w:rsidRPr="006A7052">
        <w:br/>
        <w:t>I give Thee back the life I owe</w:t>
      </w:r>
      <w:r w:rsidRPr="006A7052">
        <w:br/>
        <w:t>That in Thine ocean depths its flow</w:t>
      </w:r>
      <w:r w:rsidRPr="006A7052">
        <w:br/>
        <w:t>May richer fuller be</w:t>
      </w:r>
      <w:r w:rsidRPr="006A7052">
        <w:br/>
        <w:t>Verse 2</w:t>
      </w:r>
      <w:r w:rsidRPr="006A7052">
        <w:br/>
        <w:t xml:space="preserve">O Light that </w:t>
      </w:r>
      <w:r w:rsidRPr="006A7052">
        <w:br/>
        <w:t>followest</w:t>
      </w:r>
      <w:r w:rsidRPr="006A7052">
        <w:br/>
        <w:t xml:space="preserve"> all my way</w:t>
      </w:r>
      <w:r w:rsidRPr="006A7052">
        <w:br/>
        <w:t>I yield my flickering torch to Thee</w:t>
      </w:r>
      <w:r w:rsidRPr="006A7052">
        <w:br/>
        <w:t>My heart restores its borrowed ray</w:t>
      </w:r>
      <w:r w:rsidRPr="006A7052">
        <w:br/>
        <w:t>That in Thy sunshine's blaze its day</w:t>
      </w:r>
      <w:r w:rsidRPr="006A7052">
        <w:br/>
        <w:t>May brighter fairer be</w:t>
      </w:r>
      <w:r w:rsidRPr="006A7052">
        <w:br/>
        <w:t>Verse 3</w:t>
      </w:r>
      <w:r w:rsidRPr="006A7052">
        <w:br/>
        <w:t xml:space="preserve">O Joy that </w:t>
      </w:r>
      <w:r w:rsidRPr="006A7052">
        <w:br/>
        <w:t>seekest</w:t>
      </w:r>
      <w:r w:rsidRPr="006A7052">
        <w:br/>
        <w:t xml:space="preserve"> me through pain</w:t>
      </w:r>
      <w:r w:rsidRPr="006A7052">
        <w:br/>
        <w:t>I cannot close my heart to Thee</w:t>
      </w:r>
      <w:r w:rsidRPr="006A7052">
        <w:br/>
        <w:t>I trace the rainbow through the rain</w:t>
      </w:r>
      <w:r w:rsidRPr="006A7052">
        <w:br/>
        <w:t>And feel the promise is not vain</w:t>
      </w:r>
      <w:r w:rsidRPr="006A7052">
        <w:br/>
        <w:t>That morn shall tearless be</w:t>
      </w:r>
      <w:r w:rsidRPr="006A7052">
        <w:br/>
        <w:t>Verse 4</w:t>
      </w:r>
      <w:r w:rsidRPr="006A7052">
        <w:br/>
        <w:t xml:space="preserve">O Cross that </w:t>
      </w:r>
      <w:r w:rsidRPr="006A7052">
        <w:br/>
        <w:t>liftest</w:t>
      </w:r>
      <w:r w:rsidRPr="006A7052">
        <w:br/>
        <w:t xml:space="preserve"> up my head</w:t>
      </w:r>
      <w:r w:rsidRPr="006A7052">
        <w:br/>
        <w:t>I dare not ask to fly from Thee</w:t>
      </w:r>
      <w:r w:rsidRPr="006A7052">
        <w:br/>
        <w:t>I lay in dust life's glory dead</w:t>
      </w:r>
      <w:r w:rsidRPr="006A7052">
        <w:br/>
        <w:t>And from the ground there blossoms red</w:t>
      </w:r>
      <w:r w:rsidRPr="006A7052">
        <w:br/>
        <w:t>Life that shall endless be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617 O That in me</w:t>
      </w:r>
    </w:p>
    <w:p w:rsidR="00B3499D" w:rsidRPr="006A7052" w:rsidRDefault="00000000">
      <w:r w:rsidRPr="006A7052">
        <w:t>Verse 1</w:t>
      </w:r>
      <w:r w:rsidRPr="006A7052">
        <w:br/>
        <w:t>O that in me the mind of Christ</w:t>
      </w:r>
      <w:r w:rsidRPr="006A7052">
        <w:br/>
        <w:t>A fixed abiding‑place may find,</w:t>
      </w:r>
      <w:r w:rsidRPr="006A7052">
        <w:br/>
        <w:t>That I may know the will of God,</w:t>
      </w:r>
      <w:r w:rsidRPr="006A7052">
        <w:br/>
        <w:t xml:space="preserve">And live in him for lost mankind </w:t>
      </w:r>
      <w:r w:rsidRPr="006A7052">
        <w:br/>
        <w:t>Chorus</w:t>
      </w:r>
      <w:r w:rsidRPr="006A7052">
        <w:br/>
        <w:t>Doing the will of God,</w:t>
      </w:r>
      <w:r w:rsidRPr="006A7052">
        <w:br/>
        <w:t>Doing the will of God,</w:t>
      </w:r>
      <w:r w:rsidRPr="006A7052">
        <w:br/>
        <w:t>The best thing I know in this world below</w:t>
      </w:r>
      <w:r w:rsidRPr="006A7052">
        <w:br/>
        <w:t>Is doing the will of God.</w:t>
      </w:r>
      <w:r w:rsidRPr="006A7052">
        <w:br/>
        <w:t xml:space="preserve">Verse 2 </w:t>
      </w:r>
      <w:r w:rsidRPr="006A7052">
        <w:br/>
        <w:t>The suffering servant he became,</w:t>
      </w:r>
      <w:r w:rsidRPr="006A7052">
        <w:br/>
        <w:t>Yea more; in loneliness and loss</w:t>
      </w:r>
      <w:r w:rsidRPr="006A7052">
        <w:br/>
        <w:t>He bore for me in grief and shame,</w:t>
      </w:r>
      <w:r w:rsidRPr="006A7052">
        <w:br/>
        <w:t xml:space="preserve">A crown of thorns, a heavy cross </w:t>
      </w:r>
      <w:r w:rsidRPr="006A7052">
        <w:br/>
        <w:t>Chorus</w:t>
      </w:r>
      <w:r w:rsidRPr="006A7052">
        <w:br/>
        <w:t>Doing the will of God,</w:t>
      </w:r>
      <w:r w:rsidRPr="006A7052">
        <w:br/>
        <w:t>Doing the will of God,</w:t>
      </w:r>
      <w:r w:rsidRPr="006A7052">
        <w:br/>
        <w:t>The best thing I know in this world below</w:t>
      </w:r>
      <w:r w:rsidRPr="006A7052">
        <w:br/>
        <w:t>Is doing the will of God.</w:t>
      </w:r>
      <w:r w:rsidRPr="006A7052">
        <w:br/>
        <w:t xml:space="preserve">Verse 3 </w:t>
      </w:r>
      <w:r w:rsidRPr="006A7052">
        <w:br/>
        <w:t>O that in me this mind might be,</w:t>
      </w:r>
      <w:r w:rsidRPr="006A7052">
        <w:br/>
        <w:t>The will of God be all my joy,</w:t>
      </w:r>
      <w:r w:rsidRPr="006A7052">
        <w:br/>
        <w:t>Prepared with him to go or stay,</w:t>
      </w:r>
      <w:r w:rsidRPr="006A7052">
        <w:br/>
        <w:t>My chief delight his sweet employ.</w:t>
      </w:r>
      <w:r w:rsidRPr="006A7052">
        <w:br/>
        <w:t>Chorus</w:t>
      </w:r>
      <w:r w:rsidRPr="006A7052">
        <w:br/>
        <w:t>Doing the will of God,</w:t>
      </w:r>
      <w:r w:rsidRPr="006A7052">
        <w:br/>
        <w:t>Doing the will of God,</w:t>
      </w:r>
      <w:r w:rsidRPr="006A7052">
        <w:br/>
        <w:t>The best thing I know in this world below</w:t>
      </w:r>
      <w:r w:rsidRPr="006A7052">
        <w:br/>
        <w:t>Is doing the will of God.</w:t>
      </w:r>
      <w:r w:rsidRPr="006A7052">
        <w:br/>
        <w:t xml:space="preserve">Verse 4 </w:t>
      </w:r>
      <w:r w:rsidRPr="006A7052">
        <w:br/>
        <w:t>More than all else I would become</w:t>
      </w:r>
      <w:r w:rsidRPr="006A7052">
        <w:br/>
        <w:t>The servant of my servant‑Lord;</w:t>
      </w:r>
      <w:r w:rsidRPr="006A7052">
        <w:br/>
        <w:t>My highest glory his reproach,</w:t>
      </w:r>
      <w:r w:rsidRPr="006A7052">
        <w:br/>
        <w:t>To do his will my best reward.</w:t>
      </w:r>
      <w:r w:rsidRPr="006A7052">
        <w:br/>
        <w:t>Doing the will of God,</w:t>
      </w:r>
      <w:r w:rsidRPr="006A7052">
        <w:br/>
        <w:t>Doing the will of God,</w:t>
      </w:r>
      <w:r w:rsidRPr="006A7052">
        <w:br/>
        <w:t>The best thing I know in this world below</w:t>
      </w:r>
      <w:r w:rsidRPr="006A7052">
        <w:br/>
        <w:t>Is doing the will of God.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618 O to be like Thee</w:t>
      </w:r>
    </w:p>
    <w:p w:rsidR="00B3499D" w:rsidRPr="006A7052" w:rsidRDefault="00000000">
      <w:r w:rsidRPr="006A7052">
        <w:t>Verse 1</w:t>
      </w:r>
      <w:r w:rsidRPr="006A7052">
        <w:br/>
        <w:t xml:space="preserve">O to be like thee! </w:t>
      </w:r>
      <w:r w:rsidRPr="006A7052">
        <w:br/>
        <w:t>blessèd</w:t>
      </w:r>
      <w:r w:rsidRPr="006A7052">
        <w:br/>
        <w:t xml:space="preserve"> Redeemer,</w:t>
      </w:r>
      <w:r w:rsidRPr="006A7052">
        <w:br/>
        <w:t>This is my constant longing and prayer,</w:t>
      </w:r>
      <w:r w:rsidRPr="006A7052">
        <w:br/>
        <w:t>Gladly I'll forfeit all of earth's treasures,</w:t>
      </w:r>
      <w:r w:rsidRPr="006A7052">
        <w:br/>
        <w:t>Jesus, thy perfect likeness to wear.</w:t>
      </w:r>
      <w:r w:rsidRPr="006A7052">
        <w:br/>
        <w:t xml:space="preserve"> </w:t>
      </w:r>
      <w:r w:rsidRPr="006A7052">
        <w:br/>
        <w:t>Chorus</w:t>
      </w:r>
      <w:r w:rsidRPr="006A7052">
        <w:br/>
        <w:t>O to be like thee! O to be like thee,</w:t>
      </w:r>
      <w:r w:rsidRPr="006A7052">
        <w:br/>
        <w:t>Blessèd</w:t>
      </w:r>
      <w:r w:rsidRPr="006A7052">
        <w:br/>
        <w:t xml:space="preserve"> Redeemer, pure as thou art!</w:t>
      </w:r>
      <w:r w:rsidRPr="006A7052">
        <w:br/>
        <w:t xml:space="preserve">Come in thy sweetness, </w:t>
      </w:r>
      <w:r w:rsidRPr="006A7052">
        <w:br/>
        <w:t>come in thy fullness;</w:t>
      </w:r>
      <w:r w:rsidRPr="006A7052">
        <w:br/>
        <w:t xml:space="preserve">Stamp thine own image </w:t>
      </w:r>
      <w:r w:rsidRPr="006A7052">
        <w:br/>
        <w:t>deep on my heart.</w:t>
      </w:r>
      <w:r w:rsidRPr="006A7052">
        <w:br/>
        <w:t xml:space="preserve"> </w:t>
      </w:r>
      <w:r w:rsidRPr="006A7052">
        <w:br/>
        <w:t>Verse 2</w:t>
      </w:r>
      <w:r w:rsidRPr="006A7052">
        <w:br/>
        <w:t>O to be like thee! full of compassion,</w:t>
      </w:r>
      <w:r w:rsidRPr="006A7052">
        <w:br/>
        <w:t>Loving, forgiving, tender and kind,</w:t>
      </w:r>
      <w:r w:rsidRPr="006A7052">
        <w:br/>
        <w:t>Helping the helpless,</w:t>
      </w:r>
      <w:r w:rsidRPr="006A7052">
        <w:br/>
        <w:t>cheering the fainting,</w:t>
      </w:r>
      <w:r w:rsidRPr="006A7052">
        <w:br/>
        <w:t>Seeking the wandering sinner to find.</w:t>
      </w:r>
      <w:r w:rsidRPr="006A7052">
        <w:br/>
        <w:t xml:space="preserve"> </w:t>
      </w:r>
      <w:r w:rsidRPr="006A7052">
        <w:br/>
        <w:t>Chorus</w:t>
      </w:r>
      <w:r w:rsidRPr="006A7052">
        <w:br/>
        <w:t>O to be like thee! O to be like thee,</w:t>
      </w:r>
      <w:r w:rsidRPr="006A7052">
        <w:br/>
        <w:t>Blessèd</w:t>
      </w:r>
      <w:r w:rsidRPr="006A7052">
        <w:br/>
        <w:t xml:space="preserve"> Redeemer, pure as thou art!</w:t>
      </w:r>
      <w:r w:rsidRPr="006A7052">
        <w:br/>
        <w:t xml:space="preserve">Come in thy sweetness, </w:t>
      </w:r>
      <w:r w:rsidRPr="006A7052">
        <w:br/>
        <w:t>come in thy fullness;</w:t>
      </w:r>
      <w:r w:rsidRPr="006A7052">
        <w:br/>
        <w:t xml:space="preserve">Stamp thine own image </w:t>
      </w:r>
      <w:r w:rsidRPr="006A7052">
        <w:br/>
        <w:t>deep on my heart.</w:t>
      </w:r>
      <w:r w:rsidRPr="006A7052">
        <w:br/>
        <w:t xml:space="preserve"> </w:t>
      </w:r>
      <w:r w:rsidRPr="006A7052">
        <w:br/>
        <w:t>Verse 3</w:t>
      </w:r>
      <w:r w:rsidRPr="006A7052">
        <w:br/>
        <w:t>O to be like thee! lowly in spirit,</w:t>
      </w:r>
      <w:r w:rsidRPr="006A7052">
        <w:br/>
        <w:t>Holy and harmless, patient and brave;</w:t>
      </w:r>
      <w:r w:rsidRPr="006A7052">
        <w:br/>
        <w:t>Meekly enduring cruel reproaches,</w:t>
      </w:r>
      <w:r w:rsidRPr="006A7052">
        <w:br/>
        <w:t>Willing to suffer, others to save.</w:t>
      </w:r>
      <w:r w:rsidRPr="006A7052">
        <w:br/>
        <w:t xml:space="preserve"> </w:t>
      </w:r>
      <w:r w:rsidRPr="006A7052">
        <w:br/>
        <w:t>Chorus</w:t>
      </w:r>
      <w:r w:rsidRPr="006A7052">
        <w:br/>
        <w:t>O to be like thee! O to be like thee,</w:t>
      </w:r>
      <w:r w:rsidRPr="006A7052">
        <w:br/>
        <w:t>Blessèd</w:t>
      </w:r>
      <w:r w:rsidRPr="006A7052">
        <w:br/>
      </w:r>
      <w:r w:rsidRPr="006A7052">
        <w:lastRenderedPageBreak/>
        <w:t xml:space="preserve"> Redeemer, pure as thou art!</w:t>
      </w:r>
      <w:r w:rsidRPr="006A7052">
        <w:br/>
        <w:t xml:space="preserve">Come in thy sweetness, </w:t>
      </w:r>
      <w:r w:rsidRPr="006A7052">
        <w:br/>
        <w:t>come in thy fullness;</w:t>
      </w:r>
      <w:r w:rsidRPr="006A7052">
        <w:br/>
        <w:t xml:space="preserve">Stamp thine own image </w:t>
      </w:r>
      <w:r w:rsidRPr="006A7052">
        <w:br/>
        <w:t>deep on my heart.</w:t>
      </w:r>
      <w:r w:rsidRPr="006A7052">
        <w:br/>
        <w:t xml:space="preserve"> </w:t>
      </w:r>
      <w:r w:rsidRPr="006A7052">
        <w:br/>
        <w:t>Verse 4</w:t>
      </w:r>
      <w:r w:rsidRPr="006A7052">
        <w:br/>
        <w:t>O to be like thee! while I am pleading,</w:t>
      </w:r>
      <w:r w:rsidRPr="006A7052">
        <w:br/>
        <w:t>Pour out thy Spirit, fill with thy love;</w:t>
      </w:r>
      <w:r w:rsidRPr="006A7052">
        <w:br/>
        <w:t>Make me a temple meet for thy dwelling,</w:t>
      </w:r>
      <w:r w:rsidRPr="006A7052">
        <w:br/>
        <w:t>Fit me for life and Heaven above.</w:t>
      </w:r>
      <w:r w:rsidRPr="006A7052">
        <w:br/>
        <w:t>Chorus</w:t>
      </w:r>
      <w:r w:rsidRPr="006A7052">
        <w:br/>
        <w:t>O to be like thee! O to be like thee,</w:t>
      </w:r>
      <w:r w:rsidRPr="006A7052">
        <w:br/>
        <w:t>Blessèd</w:t>
      </w:r>
      <w:r w:rsidRPr="006A7052">
        <w:br/>
        <w:t xml:space="preserve"> Redeemer, pure as thou art!</w:t>
      </w:r>
      <w:r w:rsidRPr="006A7052">
        <w:br/>
        <w:t xml:space="preserve">Come in thy sweetness, </w:t>
      </w:r>
      <w:r w:rsidRPr="006A7052">
        <w:br/>
        <w:t>come in thy fullness;</w:t>
      </w:r>
      <w:r w:rsidRPr="006A7052">
        <w:br/>
        <w:t xml:space="preserve">Stamp thine own image </w:t>
      </w:r>
      <w:r w:rsidRPr="006A7052">
        <w:br/>
        <w:t>deep on my heart.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619 Oft have I heard thy tender voice</w:t>
      </w:r>
    </w:p>
    <w:p w:rsidR="00B3499D" w:rsidRPr="006A7052" w:rsidRDefault="00000000">
      <w:r w:rsidRPr="006A7052">
        <w:t>Verse 1</w:t>
      </w:r>
      <w:r w:rsidRPr="006A7052">
        <w:br/>
        <w:t>Oft have I heard Thy tender voice</w:t>
      </w:r>
      <w:r w:rsidRPr="006A7052">
        <w:br/>
        <w:t>Which calls, dear Lord, to me,</w:t>
      </w:r>
      <w:r w:rsidRPr="006A7052">
        <w:br/>
        <w:t>And asks a quick yet lasting choice</w:t>
      </w:r>
      <w:r w:rsidRPr="006A7052">
        <w:br/>
        <w:t>'Twixt worldly joys and Thee;</w:t>
      </w:r>
      <w:r w:rsidRPr="006A7052">
        <w:br/>
        <w:t>It stirs my heart's deep fountain springs</w:t>
      </w:r>
      <w:r w:rsidRPr="006A7052">
        <w:br/>
        <w:t>And breaks the barriers down;</w:t>
      </w:r>
      <w:r w:rsidRPr="006A7052">
        <w:br/>
        <w:t>It bids me rise on faith's strong wings</w:t>
      </w:r>
      <w:r w:rsidRPr="006A7052">
        <w:br/>
        <w:t>And cries: “No cross, no crown!”</w:t>
      </w:r>
      <w:r w:rsidRPr="006A7052">
        <w:br/>
        <w:t>Verse 2.</w:t>
      </w:r>
      <w:r w:rsidRPr="006A7052">
        <w:br/>
        <w:t>And yet, alas! a storm tossed sea</w:t>
      </w:r>
      <w:r w:rsidRPr="006A7052">
        <w:br/>
        <w:t>Of care and doubt and fear</w:t>
      </w:r>
      <w:r w:rsidRPr="006A7052">
        <w:br/>
        <w:t>Still parts me, Savior Lord, from Thee,</w:t>
      </w:r>
      <w:r w:rsidRPr="006A7052">
        <w:br/>
        <w:t>Although Thou art so near.</w:t>
      </w:r>
      <w:r w:rsidRPr="006A7052">
        <w:br/>
        <w:t>O speak again and bid me come,</w:t>
      </w:r>
      <w:r w:rsidRPr="006A7052">
        <w:br/>
        <w:t>From every fear set free,</w:t>
      </w:r>
      <w:r w:rsidRPr="006A7052">
        <w:br/>
        <w:t>In spite of self and sin and storm,</w:t>
      </w:r>
      <w:r w:rsidRPr="006A7052">
        <w:br/>
        <w:t>Upon the waves to Thee.</w:t>
      </w:r>
      <w:r w:rsidRPr="006A7052">
        <w:br/>
        <w:t>O Lord, I dare to trust in Thee,</w:t>
      </w:r>
      <w:r w:rsidRPr="006A7052">
        <w:br/>
        <w:t xml:space="preserve">Who </w:t>
      </w:r>
      <w:r w:rsidRPr="006A7052">
        <w:br/>
        <w:t>maketh</w:t>
      </w:r>
      <w:r w:rsidRPr="006A7052">
        <w:br/>
        <w:t xml:space="preserve"> all things new,</w:t>
      </w:r>
      <w:r w:rsidRPr="006A7052">
        <w:br/>
        <w:t>My sins to slay, my tears to stay,</w:t>
      </w:r>
      <w:r w:rsidRPr="006A7052">
        <w:br/>
        <w:t>My sorrows to subdue;</w:t>
      </w:r>
      <w:r w:rsidRPr="006A7052">
        <w:br/>
        <w:t>And in the battle's blazing heat,</w:t>
      </w:r>
      <w:r w:rsidRPr="006A7052">
        <w:br/>
        <w:t>When flesh and blood would quail,</w:t>
      </w:r>
      <w:r w:rsidRPr="006A7052">
        <w:br/>
        <w:t>I'll fight and trust, and still repeat</w:t>
      </w:r>
      <w:r w:rsidRPr="006A7052">
        <w:br/>
        <w:t>That Jesus cannot fail.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620 Saviour I long to be</w:t>
      </w:r>
    </w:p>
    <w:p w:rsidR="00B3499D" w:rsidRPr="006A7052" w:rsidRDefault="00000000">
      <w:r w:rsidRPr="006A7052">
        <w:t>Verse 1</w:t>
      </w:r>
      <w:r w:rsidRPr="006A7052">
        <w:br/>
        <w:t>Saviour</w:t>
      </w:r>
      <w:r w:rsidRPr="006A7052">
        <w:br/>
        <w:t>, I long to be nearer to thee;</w:t>
      </w:r>
      <w:r w:rsidRPr="006A7052">
        <w:br/>
        <w:t>In word and deed and thought</w:t>
      </w:r>
      <w:r w:rsidRPr="006A7052">
        <w:br/>
        <w:t>Holy to be.</w:t>
      </w:r>
      <w:r w:rsidRPr="006A7052">
        <w:br/>
        <w:t>O take this heart of mine</w:t>
      </w:r>
      <w:r w:rsidRPr="006A7052">
        <w:br/>
        <w:t>And seal me ever thine,</w:t>
      </w:r>
      <w:r w:rsidRPr="006A7052">
        <w:br/>
        <w:t>Fill me with love divine,</w:t>
      </w:r>
      <w:r w:rsidRPr="006A7052">
        <w:br/>
        <w:t>For service, Lord!</w:t>
      </w:r>
      <w:r w:rsidRPr="006A7052">
        <w:br/>
        <w:t>Verse 2</w:t>
      </w:r>
      <w:r w:rsidRPr="006A7052">
        <w:br/>
        <w:t xml:space="preserve">Make me a blazing fire </w:t>
      </w:r>
      <w:r w:rsidRPr="006A7052">
        <w:br/>
        <w:t>where'er</w:t>
      </w:r>
      <w:r w:rsidRPr="006A7052">
        <w:br/>
        <w:t xml:space="preserve"> I go,</w:t>
      </w:r>
      <w:r w:rsidRPr="006A7052">
        <w:br/>
        <w:t>That to a dying world Thee I may show:</w:t>
      </w:r>
      <w:r w:rsidRPr="006A7052">
        <w:br/>
        <w:t>How thou hast bled and died</w:t>
      </w:r>
      <w:r w:rsidRPr="006A7052">
        <w:br/>
        <w:t>That none may be denied,</w:t>
      </w:r>
      <w:r w:rsidRPr="006A7052">
        <w:br/>
        <w:t>But in thy bleeding side</w:t>
      </w:r>
      <w:r w:rsidRPr="006A7052">
        <w:br/>
        <w:t>A refuge find.</w:t>
      </w:r>
      <w:r w:rsidRPr="006A7052">
        <w:br/>
        <w:t>So shall my moments flow</w:t>
      </w:r>
      <w:r w:rsidRPr="006A7052">
        <w:br/>
        <w:t>in praising thee,</w:t>
      </w:r>
      <w:r w:rsidRPr="006A7052">
        <w:br/>
        <w:t>For thou hast never failed</w:t>
      </w:r>
      <w:r w:rsidRPr="006A7052">
        <w:br/>
        <w:t>to strengthen me.</w:t>
      </w:r>
      <w:r w:rsidRPr="006A7052">
        <w:br/>
        <w:t>Filled with the Holy Ghost,</w:t>
      </w:r>
      <w:r w:rsidRPr="006A7052">
        <w:br/>
        <w:t>Saved to the uttermost,</w:t>
      </w:r>
      <w:r w:rsidRPr="006A7052">
        <w:br/>
        <w:t>In Christ alone I'll boast</w:t>
      </w:r>
      <w:r w:rsidRPr="006A7052">
        <w:br/>
        <w:t>And forward go.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621 Saviour I want thy</w:t>
      </w:r>
    </w:p>
    <w:p w:rsidR="00B3499D" w:rsidRPr="006A7052" w:rsidRDefault="00000000">
      <w:r w:rsidRPr="006A7052">
        <w:t>Verse 1</w:t>
      </w:r>
      <w:r w:rsidRPr="006A7052">
        <w:br/>
        <w:t>Saviour, I want thy love to know,</w:t>
      </w:r>
      <w:r w:rsidRPr="006A7052">
        <w:br/>
        <w:t>That I in love may be like thee;</w:t>
      </w:r>
      <w:r w:rsidRPr="006A7052">
        <w:br/>
        <w:t xml:space="preserve">O let it now my heart </w:t>
      </w:r>
      <w:r w:rsidRPr="006A7052">
        <w:br/>
        <w:t>o'erflow</w:t>
      </w:r>
      <w:r w:rsidRPr="006A7052">
        <w:br/>
        <w:t>,</w:t>
      </w:r>
      <w:r w:rsidRPr="006A7052">
        <w:br/>
        <w:t>And live thy life in me!</w:t>
      </w:r>
      <w:r w:rsidRPr="006A7052">
        <w:br/>
        <w:t>Chorus</w:t>
      </w:r>
      <w:r w:rsidRPr="006A7052">
        <w:br/>
        <w:t>I give my heart to thee,</w:t>
      </w:r>
      <w:r w:rsidRPr="006A7052">
        <w:br/>
        <w:t>Thy dwelling-place to be;</w:t>
      </w:r>
      <w:r w:rsidRPr="006A7052">
        <w:br/>
        <w:t>I want thee ever in my heart;</w:t>
      </w:r>
      <w:r w:rsidRPr="006A7052">
        <w:br/>
        <w:t>O live thy life in me!</w:t>
      </w:r>
      <w:r w:rsidRPr="006A7052">
        <w:br/>
        <w:t xml:space="preserve">Verse 2 </w:t>
      </w:r>
      <w:r w:rsidRPr="006A7052">
        <w:br/>
        <w:t>I want thy spotless purity</w:t>
      </w:r>
      <w:r w:rsidRPr="006A7052">
        <w:br/>
        <w:t>For ever in my heart to be</w:t>
      </w:r>
      <w:r w:rsidRPr="006A7052">
        <w:br/>
        <w:t>A reflex of thy holiness;</w:t>
      </w:r>
      <w:r w:rsidRPr="006A7052">
        <w:br/>
        <w:t>O live thy life in me!</w:t>
      </w:r>
      <w:r w:rsidRPr="006A7052">
        <w:br/>
        <w:t>Chorus</w:t>
      </w:r>
      <w:r w:rsidRPr="006A7052">
        <w:br/>
        <w:t>I give my heart to thee,</w:t>
      </w:r>
      <w:r w:rsidRPr="006A7052">
        <w:br/>
        <w:t>Thy dwelling-place to be;</w:t>
      </w:r>
      <w:r w:rsidRPr="006A7052">
        <w:br/>
        <w:t>I want thee ever in my heart;</w:t>
      </w:r>
      <w:r w:rsidRPr="006A7052">
        <w:br/>
        <w:t>O live thy life in me!</w:t>
      </w:r>
      <w:r w:rsidRPr="006A7052">
        <w:br/>
        <w:t xml:space="preserve">Verse 3 </w:t>
      </w:r>
      <w:r w:rsidRPr="006A7052">
        <w:br/>
        <w:t>I want thy wisdom from above</w:t>
      </w:r>
      <w:r w:rsidRPr="006A7052">
        <w:br/>
        <w:t>That I thy perfect way may see;</w:t>
      </w:r>
      <w:r w:rsidRPr="006A7052">
        <w:br/>
        <w:t>To follow thee unblamable,</w:t>
      </w:r>
      <w:r w:rsidRPr="006A7052">
        <w:br/>
        <w:t>Live thou thy life in me.</w:t>
      </w:r>
      <w:r w:rsidRPr="006A7052">
        <w:br/>
        <w:t>Chorus</w:t>
      </w:r>
      <w:r w:rsidRPr="006A7052">
        <w:br/>
        <w:t>I give my heart to thee,</w:t>
      </w:r>
      <w:r w:rsidRPr="006A7052">
        <w:br/>
        <w:t>Thy dwelling-place to be;</w:t>
      </w:r>
      <w:r w:rsidRPr="006A7052">
        <w:br/>
        <w:t>I want thee ever in my heart;</w:t>
      </w:r>
      <w:r w:rsidRPr="006A7052">
        <w:br/>
        <w:t>O live thy life in me!</w:t>
      </w:r>
      <w:r w:rsidRPr="006A7052">
        <w:br/>
        <w:t xml:space="preserve">Verse 4 </w:t>
      </w:r>
      <w:r w:rsidRPr="006A7052">
        <w:br/>
        <w:t>I want thy constant presence, Lord,</w:t>
      </w:r>
      <w:r w:rsidRPr="006A7052">
        <w:br/>
        <w:t>Then e'en a dark adversity</w:t>
      </w:r>
      <w:r w:rsidRPr="006A7052">
        <w:br/>
        <w:t>Will be a blessing in disguise;</w:t>
      </w:r>
      <w:r w:rsidRPr="006A7052">
        <w:br/>
        <w:t>Live thou thy life in me.</w:t>
      </w:r>
      <w:r w:rsidRPr="006A7052">
        <w:br/>
        <w:t xml:space="preserve"> </w:t>
      </w:r>
      <w:r w:rsidRPr="006A7052">
        <w:br/>
        <w:t>Chorus</w:t>
      </w:r>
      <w:r w:rsidRPr="006A7052">
        <w:br/>
        <w:t>I give my heart to thee,</w:t>
      </w:r>
      <w:r w:rsidRPr="006A7052">
        <w:br/>
        <w:t>Thy dwelling-place to be;</w:t>
      </w:r>
      <w:r w:rsidRPr="006A7052">
        <w:br/>
        <w:t>I want thee ever in my heart;</w:t>
      </w:r>
      <w:r w:rsidRPr="006A7052">
        <w:br/>
      </w:r>
      <w:r w:rsidRPr="006A7052">
        <w:lastRenderedPageBreak/>
        <w:t>O live thy life in me!</w:t>
      </w:r>
      <w:r w:rsidRPr="006A7052">
        <w:br/>
        <w:t>Then to faith's vision thou shalt be</w:t>
      </w:r>
      <w:r w:rsidRPr="006A7052">
        <w:br/>
        <w:t>Ever a bright reality,</w:t>
      </w:r>
      <w:r w:rsidRPr="006A7052">
        <w:br/>
        <w:t>Keeping my heart in purity,</w:t>
      </w:r>
      <w:r w:rsidRPr="006A7052">
        <w:br/>
        <w:t>Living thy life in me.</w:t>
      </w:r>
      <w:r w:rsidRPr="006A7052">
        <w:br/>
        <w:t>Chorus</w:t>
      </w:r>
      <w:r w:rsidRPr="006A7052">
        <w:br/>
        <w:t>I give my heart to thee,</w:t>
      </w:r>
      <w:r w:rsidRPr="006A7052">
        <w:br/>
        <w:t>Thy dwelling-place to be;</w:t>
      </w:r>
      <w:r w:rsidRPr="006A7052">
        <w:br/>
        <w:t>I want thee ever in my heart;</w:t>
      </w:r>
      <w:r w:rsidRPr="006A7052">
        <w:br/>
        <w:t>O live thy life in me!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622 Saviour my all I am bringing</w:t>
      </w:r>
    </w:p>
    <w:p w:rsidR="00B3499D" w:rsidRPr="006A7052" w:rsidRDefault="00000000">
      <w:r w:rsidRPr="006A7052">
        <w:t>Verse 1</w:t>
      </w:r>
      <w:r w:rsidRPr="006A7052">
        <w:br/>
        <w:t>Saviour, my all I'm bringing to thee;</w:t>
      </w:r>
      <w:r w:rsidRPr="006A7052">
        <w:br/>
        <w:t>Speak, Lord, and I thy voice will obey;</w:t>
      </w:r>
      <w:r w:rsidRPr="006A7052">
        <w:br/>
        <w:t>Seal me just now thy servant to be,</w:t>
      </w:r>
      <w:r w:rsidRPr="006A7052">
        <w:br/>
        <w:t>For more of thy power, dear Lord, I pray.</w:t>
      </w:r>
      <w:r w:rsidRPr="006A7052">
        <w:br/>
        <w:t>Lord, with my all I part</w:t>
      </w:r>
      <w:r w:rsidRPr="006A7052">
        <w:br/>
        <w:t>Closer to thee I'll cling,</w:t>
      </w:r>
      <w:r w:rsidRPr="006A7052">
        <w:br/>
        <w:t>All earthly things that bind my heart,</w:t>
      </w:r>
      <w:r w:rsidRPr="006A7052">
        <w:br/>
        <w:t>Dear Lord, to thy feet I bring.</w:t>
      </w:r>
      <w:r w:rsidRPr="006A7052">
        <w:br/>
        <w:t>Give me more love, dear Lord, that I may</w:t>
      </w:r>
      <w:r w:rsidRPr="006A7052">
        <w:br/>
        <w:t>Hasten thy blessed news to proclaim</w:t>
      </w:r>
      <w:r w:rsidRPr="006A7052">
        <w:br/>
        <w:t>To all lost sinners, that there's one way</w:t>
      </w:r>
      <w:r w:rsidRPr="006A7052">
        <w:br/>
        <w:t xml:space="preserve">  By which they eternal life may obtain.</w:t>
      </w:r>
      <w:r w:rsidRPr="006A7052">
        <w:br/>
        <w:t>Lord, with my all I part</w:t>
      </w:r>
      <w:r w:rsidRPr="006A7052">
        <w:br/>
        <w:t>Closer to thee I'll cling,</w:t>
      </w:r>
      <w:r w:rsidRPr="006A7052">
        <w:br/>
        <w:t>All earthly things that bind my heart,</w:t>
      </w:r>
      <w:r w:rsidRPr="006A7052">
        <w:br/>
        <w:t>Dear Lord, to thy feet I bring.</w:t>
      </w:r>
      <w:r w:rsidRPr="006A7052">
        <w:br/>
        <w:t>Give me more power, that sinners around</w:t>
      </w:r>
      <w:r w:rsidRPr="006A7052">
        <w:br/>
        <w:t>May feel that thou in me now dost live;</w:t>
      </w:r>
      <w:r w:rsidRPr="006A7052">
        <w:br/>
        <w:t>Let my light shine that souls who are bound</w:t>
      </w:r>
      <w:r w:rsidRPr="006A7052">
        <w:br/>
        <w:t>May say: To thee, Lord, now myself I give.</w:t>
      </w:r>
      <w:r w:rsidRPr="006A7052">
        <w:br/>
        <w:t>Lord, with my all I part</w:t>
      </w:r>
      <w:r w:rsidRPr="006A7052">
        <w:br/>
        <w:t>Closer to thee I'll cling,</w:t>
      </w:r>
      <w:r w:rsidRPr="006A7052">
        <w:br/>
        <w:t>All earthly things that bind my heart,</w:t>
      </w:r>
      <w:r w:rsidRPr="006A7052">
        <w:br/>
        <w:t>Dear Lord, to thy feet I bring.</w:t>
      </w:r>
      <w:r w:rsidRPr="006A7052">
        <w:br/>
        <w:t>Sometimes, O Lord, the way may seem rough;</w:t>
      </w:r>
      <w:r w:rsidRPr="006A7052">
        <w:br/>
        <w:t>Then that's the time when thou wilt be near.</w:t>
      </w:r>
      <w:r w:rsidRPr="006A7052">
        <w:br/>
        <w:t>Help me in thee for ever to trust,</w:t>
      </w:r>
      <w:r w:rsidRPr="006A7052">
        <w:br/>
        <w:t>Then in death's dark valley I'll have no fear.</w:t>
      </w:r>
      <w:r w:rsidRPr="006A7052">
        <w:br/>
        <w:t>Lord, with my all I part</w:t>
      </w:r>
      <w:r w:rsidRPr="006A7052">
        <w:br/>
        <w:t>Closer to thee I'll cling,</w:t>
      </w:r>
      <w:r w:rsidRPr="006A7052">
        <w:br/>
        <w:t>All earthly things that bind my heart,</w:t>
      </w:r>
      <w:r w:rsidRPr="006A7052">
        <w:br/>
        <w:t>Dear Lord, to thy feet I bring.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623 Take My Life, and Let</w:t>
      </w:r>
    </w:p>
    <w:p w:rsidR="00B3499D" w:rsidRPr="006A7052" w:rsidRDefault="00000000">
      <w:r w:rsidRPr="006A7052">
        <w:t>Verse 1</w:t>
      </w:r>
      <w:r w:rsidRPr="006A7052">
        <w:br/>
        <w:t>Take my life, and let it be</w:t>
      </w:r>
      <w:r w:rsidRPr="006A7052">
        <w:br/>
        <w:t>Consecrated, Lord, to thee;</w:t>
      </w:r>
      <w:r w:rsidRPr="006A7052">
        <w:br/>
        <w:t>Take my moments and my days,</w:t>
      </w:r>
      <w:r w:rsidRPr="006A7052">
        <w:br/>
        <w:t>Let them flow in ceaseless praise.</w:t>
      </w:r>
      <w:r w:rsidRPr="006A7052">
        <w:br/>
        <w:t>Verse 2</w:t>
      </w:r>
      <w:r w:rsidRPr="006A7052">
        <w:br/>
        <w:t>Take my hands, and let them move</w:t>
      </w:r>
      <w:r w:rsidRPr="006A7052">
        <w:br/>
        <w:t>At the impulse of thy love;</w:t>
      </w:r>
      <w:r w:rsidRPr="006A7052">
        <w:br/>
        <w:t>Take my feet, and let them be</w:t>
      </w:r>
      <w:r w:rsidRPr="006A7052">
        <w:br/>
        <w:t>Swift and beautiful for thee.</w:t>
      </w:r>
      <w:r w:rsidRPr="006A7052">
        <w:br/>
        <w:t>Take my voice, and let me sing</w:t>
      </w:r>
      <w:r w:rsidRPr="006A7052">
        <w:br/>
        <w:t>Always, only for my King;</w:t>
      </w:r>
      <w:r w:rsidRPr="006A7052">
        <w:br/>
        <w:t>Take my lips, and let them be</w:t>
      </w:r>
      <w:r w:rsidRPr="006A7052">
        <w:br/>
        <w:t>Filled with messages from thee.</w:t>
      </w:r>
      <w:r w:rsidRPr="006A7052">
        <w:br/>
        <w:t>Take my silver and my gold,</w:t>
      </w:r>
      <w:r w:rsidRPr="006A7052">
        <w:br/>
        <w:t>Not a mite would I withhold;</w:t>
      </w:r>
      <w:r w:rsidRPr="006A7052">
        <w:br/>
        <w:t>Take my intellect, and use</w:t>
      </w:r>
      <w:r w:rsidRPr="006A7052">
        <w:br/>
        <w:t>Every power as thou shalt choose.</w:t>
      </w:r>
      <w:r w:rsidRPr="006A7052">
        <w:br/>
        <w:t>Verse 5</w:t>
      </w:r>
      <w:r w:rsidRPr="006A7052">
        <w:br/>
        <w:t>Take my will, and make it thine,</w:t>
      </w:r>
      <w:r w:rsidRPr="006A7052">
        <w:br/>
        <w:t>It shall be no longer mine;</w:t>
      </w:r>
      <w:r w:rsidRPr="006A7052">
        <w:br/>
        <w:t>Take my heart, it is thine own,</w:t>
      </w:r>
      <w:r w:rsidRPr="006A7052">
        <w:br/>
        <w:t>It shall be thy royal throne.</w:t>
      </w:r>
      <w:r w:rsidRPr="006A7052">
        <w:br/>
        <w:t>Verse 6</w:t>
      </w:r>
      <w:r w:rsidRPr="006A7052">
        <w:br/>
        <w:t>Take my love; my Lord, I pour</w:t>
      </w:r>
      <w:r w:rsidRPr="006A7052">
        <w:br/>
        <w:t>At thy feet its treasure‑store;</w:t>
      </w:r>
      <w:r w:rsidRPr="006A7052">
        <w:br/>
        <w:t>Take myself, and I will be</w:t>
      </w:r>
      <w:r w:rsidRPr="006A7052">
        <w:br/>
        <w:t>Ever, only, all for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624 Teach me how to love thee</w:t>
      </w:r>
    </w:p>
    <w:p w:rsidR="00B3499D" w:rsidRPr="006A7052" w:rsidRDefault="00000000">
      <w:r w:rsidRPr="006A7052">
        <w:t>Teach me how to love thee,</w:t>
      </w:r>
      <w:r w:rsidRPr="006A7052">
        <w:br/>
        <w:t>Teach me how to pray,</w:t>
      </w:r>
      <w:r w:rsidRPr="006A7052">
        <w:br/>
        <w:t>Teach me how to serve thee</w:t>
      </w:r>
      <w:r w:rsidRPr="006A7052">
        <w:br/>
        <w:t>Better day by day;</w:t>
      </w:r>
      <w:r w:rsidRPr="006A7052">
        <w:br/>
        <w:t>Teach me how to serve thee</w:t>
      </w:r>
      <w:r w:rsidRPr="006A7052">
        <w:br/>
        <w:t>Better day by day.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625 The Lord is King! I own his power</w:t>
      </w:r>
    </w:p>
    <w:p w:rsidR="00B3499D" w:rsidRPr="006A7052" w:rsidRDefault="00000000">
      <w:r w:rsidRPr="006A7052">
        <w:t>Verse 1</w:t>
      </w:r>
      <w:r w:rsidRPr="006A7052">
        <w:br/>
        <w:t>The Lord is king! I own His power,</w:t>
      </w:r>
      <w:r w:rsidRPr="006A7052">
        <w:br/>
        <w:t>His right to rule each day and hour;</w:t>
      </w:r>
      <w:r w:rsidRPr="006A7052">
        <w:br/>
        <w:t>I own His claim on heart and will,</w:t>
      </w:r>
      <w:r w:rsidRPr="006A7052">
        <w:br/>
        <w:t>And His demands I would fulfill.</w:t>
      </w:r>
      <w:r w:rsidRPr="006A7052">
        <w:br/>
        <w:t>He claims my heart, to keep it clean</w:t>
      </w:r>
      <w:r w:rsidRPr="006A7052">
        <w:br/>
        <w:t>From all defiling taint of sin;</w:t>
      </w:r>
      <w:r w:rsidRPr="006A7052">
        <w:br/>
        <w:t>He claims my will, that I may prove</w:t>
      </w:r>
      <w:r w:rsidRPr="006A7052">
        <w:br/>
        <w:t>How swift obedience answers love.</w:t>
      </w:r>
      <w:r w:rsidRPr="006A7052">
        <w:br/>
        <w:t>He claims my hands for active life</w:t>
      </w:r>
      <w:r w:rsidRPr="006A7052">
        <w:br/>
        <w:t>In noble deeds and worthy strife;</w:t>
      </w:r>
      <w:r w:rsidRPr="006A7052">
        <w:br/>
        <w:t>He claims my feet, that in His ways</w:t>
      </w:r>
      <w:r w:rsidRPr="006A7052">
        <w:br/>
        <w:t>I may walk boldly all my days.</w:t>
      </w:r>
      <w:r w:rsidRPr="006A7052">
        <w:br/>
        <w:t>He claims my lips, that purest word</w:t>
      </w:r>
      <w:r w:rsidRPr="006A7052">
        <w:br/>
        <w:t>In all my converse may be heard;</w:t>
      </w:r>
      <w:r w:rsidRPr="006A7052">
        <w:br/>
        <w:t>My motives, passions, thoughts, that these,</w:t>
      </w:r>
      <w:r w:rsidRPr="006A7052">
        <w:br/>
        <w:t>My inner life, my king may please.</w:t>
      </w:r>
      <w:r w:rsidRPr="006A7052">
        <w:br/>
        <w:t>He claims the brightness of my youth,</w:t>
      </w:r>
      <w:r w:rsidRPr="006A7052">
        <w:br/>
        <w:t>My earnest strivings after truth;</w:t>
      </w:r>
      <w:r w:rsidRPr="006A7052">
        <w:br/>
        <w:t>My joys, my toil, my craftsman's skill,</w:t>
      </w:r>
      <w:r w:rsidRPr="006A7052">
        <w:br/>
        <w:t>All have their place, and serve His will.</w:t>
      </w:r>
      <w:r w:rsidRPr="006A7052">
        <w:br/>
        <w:t>O Lord, my king, I turn to Thee!</w:t>
      </w:r>
      <w:r w:rsidRPr="006A7052">
        <w:br/>
        <w:t>Thy loyal service makes me free;</w:t>
      </w:r>
      <w:r w:rsidRPr="006A7052">
        <w:br/>
        <w:t>My daily task Thou shalt assign,</w:t>
      </w:r>
      <w:r w:rsidRPr="006A7052">
        <w:br/>
        <w:t>For heart and will and life are Thine.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626 The Saviour of men</w:t>
      </w:r>
    </w:p>
    <w:p w:rsidR="00B3499D" w:rsidRPr="006A7052" w:rsidRDefault="00000000">
      <w:r w:rsidRPr="006A7052">
        <w:t>Verse 1</w:t>
      </w:r>
      <w:r w:rsidRPr="006A7052">
        <w:br/>
        <w:t xml:space="preserve">The </w:t>
      </w:r>
      <w:r w:rsidRPr="006A7052">
        <w:br/>
        <w:t>Saviour</w:t>
      </w:r>
      <w:r w:rsidRPr="006A7052">
        <w:br/>
        <w:t xml:space="preserve"> of men came to seek and to save</w:t>
      </w:r>
      <w:r w:rsidRPr="006A7052">
        <w:br/>
        <w:t>The souls who were lost to the good;</w:t>
      </w:r>
      <w:r w:rsidRPr="006A7052">
        <w:br/>
        <w:t>His Spirit was moved for the world which he loved</w:t>
      </w:r>
      <w:r w:rsidRPr="006A7052">
        <w:br/>
        <w:t>With the boundless compassion of God.</w:t>
      </w:r>
      <w:r w:rsidRPr="006A7052">
        <w:br/>
        <w:t>And still there are fields where the laborers are few,</w:t>
      </w:r>
      <w:r w:rsidRPr="006A7052">
        <w:br/>
        <w:t>And still there are souls without bread,</w:t>
      </w:r>
      <w:r w:rsidRPr="006A7052">
        <w:br/>
        <w:t>And still eyes that weep where the darkness is deep,</w:t>
      </w:r>
      <w:r w:rsidRPr="006A7052">
        <w:br/>
        <w:t>And still straying sheep to be led.</w:t>
      </w:r>
      <w:r w:rsidRPr="006A7052">
        <w:br/>
        <w:t>Except I am moved with compassion,</w:t>
      </w:r>
      <w:r w:rsidRPr="006A7052">
        <w:br/>
        <w:t>How dwelleth thy Spirit in me?</w:t>
      </w:r>
      <w:r w:rsidRPr="006A7052">
        <w:br/>
        <w:t>In word and in deed</w:t>
      </w:r>
      <w:r w:rsidRPr="006A7052">
        <w:br/>
        <w:t>Burning love is my need;</w:t>
      </w:r>
      <w:r w:rsidRPr="006A7052">
        <w:br/>
        <w:t>I know I can find this in thee</w:t>
      </w:r>
      <w:r w:rsidRPr="006A7052">
        <w:br/>
        <w:t>Verse 2</w:t>
      </w:r>
      <w:r w:rsidRPr="006A7052">
        <w:br/>
        <w:t>O is not the Christ ‘midst the crowd of today</w:t>
      </w:r>
      <w:r w:rsidRPr="006A7052">
        <w:br/>
        <w:t>Whose questioning cries do not cease?</w:t>
      </w:r>
      <w:r w:rsidRPr="006A7052">
        <w:br/>
        <w:t>And will he not show to the hearts that would know</w:t>
      </w:r>
      <w:r w:rsidRPr="006A7052">
        <w:br/>
        <w:t>The things that belong to their peace?</w:t>
      </w:r>
      <w:r w:rsidRPr="006A7052">
        <w:br/>
        <w:t>But how shall they hear if the preacher forbear</w:t>
      </w:r>
      <w:r w:rsidRPr="006A7052">
        <w:br/>
        <w:t>Or lack in compassionate zeal?</w:t>
      </w:r>
      <w:r w:rsidRPr="006A7052">
        <w:br/>
        <w:t>Or how shall hearts move with the Master’s own love,</w:t>
      </w:r>
      <w:r w:rsidRPr="006A7052">
        <w:br/>
        <w:t>Without his anointing and seal?</w:t>
      </w:r>
      <w:r w:rsidRPr="006A7052">
        <w:br/>
        <w:t>Except I am moved with compassion,</w:t>
      </w:r>
      <w:r w:rsidRPr="006A7052">
        <w:br/>
        <w:t>How dwelleth thy Spirit in me?</w:t>
      </w:r>
      <w:r w:rsidRPr="006A7052">
        <w:br/>
        <w:t>In word and in deed</w:t>
      </w:r>
      <w:r w:rsidRPr="006A7052">
        <w:br/>
        <w:t>Burning love is my need;</w:t>
      </w:r>
      <w:r w:rsidRPr="006A7052">
        <w:br/>
        <w:t>I know I can find this in thee</w:t>
      </w:r>
      <w:r w:rsidRPr="006A7052">
        <w:br/>
        <w:t>It is not with might to establish the right,</w:t>
      </w:r>
      <w:r w:rsidRPr="006A7052">
        <w:br/>
        <w:t>Nor yet with the wise to give rest;</w:t>
      </w:r>
      <w:r w:rsidRPr="006A7052">
        <w:br/>
        <w:t>The mind cannot show what the heart longs to know</w:t>
      </w:r>
      <w:r w:rsidRPr="006A7052">
        <w:br/>
        <w:t>Nor comfort a people distressed.</w:t>
      </w:r>
      <w:r w:rsidRPr="006A7052">
        <w:br/>
        <w:t>O Saviour of men, touch my spirit again,</w:t>
      </w:r>
      <w:r w:rsidRPr="006A7052">
        <w:br/>
        <w:t>And grant that thy servant may be</w:t>
      </w:r>
      <w:r w:rsidRPr="006A7052">
        <w:br/>
        <w:t>Intense every day, as I labour and pray,</w:t>
      </w:r>
      <w:r w:rsidRPr="006A7052">
        <w:br/>
        <w:t>Both instant and constant for thee.</w:t>
      </w:r>
      <w:r w:rsidRPr="006A7052">
        <w:br/>
        <w:t>Except I am moved with compassion,</w:t>
      </w:r>
      <w:r w:rsidRPr="006A7052">
        <w:br/>
        <w:t>How dwelleth thy Spirit in me?</w:t>
      </w:r>
      <w:r w:rsidRPr="006A7052">
        <w:br/>
        <w:t>In word and in deed</w:t>
      </w:r>
      <w:r w:rsidRPr="006A7052">
        <w:br/>
      </w:r>
      <w:r w:rsidRPr="006A7052">
        <w:lastRenderedPageBreak/>
        <w:t>Burning love is my need;</w:t>
      </w:r>
      <w:r w:rsidRPr="006A7052">
        <w:br/>
        <w:t>I know I can find this in thee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627 There Is a Holy Hill of</w:t>
      </w:r>
    </w:p>
    <w:p w:rsidR="00B3499D" w:rsidRPr="006A7052" w:rsidRDefault="00000000">
      <w:r w:rsidRPr="006A7052">
        <w:t>Verse 1</w:t>
      </w:r>
      <w:r w:rsidRPr="006A7052">
        <w:br/>
        <w:t>There is a holy hill of God,</w:t>
      </w:r>
      <w:r w:rsidRPr="006A7052">
        <w:br/>
        <w:t>Its heights by faith I see;</w:t>
      </w:r>
      <w:r w:rsidRPr="006A7052">
        <w:br/>
        <w:t>Now to ascend my soul aspires,</w:t>
      </w:r>
      <w:r w:rsidRPr="006A7052">
        <w:br/>
        <w:t>To leave earth's vanity.</w:t>
      </w:r>
      <w:r w:rsidRPr="006A7052">
        <w:br/>
        <w:t>Chorus</w:t>
      </w:r>
      <w:r w:rsidRPr="006A7052">
        <w:br/>
        <w:t xml:space="preserve">Lord, cleanse my hands, </w:t>
      </w:r>
      <w:r w:rsidRPr="006A7052">
        <w:br/>
        <w:t>and cleanse my heart,</w:t>
      </w:r>
      <w:r w:rsidRPr="006A7052">
        <w:br/>
        <w:t>All selfish aims I flee,</w:t>
      </w:r>
      <w:r w:rsidRPr="006A7052">
        <w:br/>
        <w:t>My faith reward, thy love impart,</w:t>
      </w:r>
      <w:r w:rsidRPr="006A7052">
        <w:br/>
        <w:t>And let me dwell with thee.</w:t>
      </w:r>
      <w:r w:rsidRPr="006A7052">
        <w:br/>
        <w:t>Verse 2</w:t>
      </w:r>
      <w:r w:rsidRPr="006A7052">
        <w:br/>
        <w:t>Though great the world's attractions be,</w:t>
      </w:r>
      <w:r w:rsidRPr="006A7052">
        <w:br/>
        <w:t>I pass contented by;</w:t>
      </w:r>
      <w:r w:rsidRPr="006A7052">
        <w:br/>
        <w:t>Gladly I sacrifice their charms</w:t>
      </w:r>
      <w:r w:rsidRPr="006A7052">
        <w:br/>
        <w:t>For those enjoyed on high.</w:t>
      </w:r>
      <w:r w:rsidRPr="006A7052">
        <w:br/>
        <w:t>Chorus</w:t>
      </w:r>
      <w:r w:rsidRPr="006A7052">
        <w:br/>
        <w:t xml:space="preserve">Lord, cleanse my hands, </w:t>
      </w:r>
      <w:r w:rsidRPr="006A7052">
        <w:br/>
        <w:t>and cleanse my heart,</w:t>
      </w:r>
      <w:r w:rsidRPr="006A7052">
        <w:br/>
        <w:t>All selfish aims I flee,</w:t>
      </w:r>
      <w:r w:rsidRPr="006A7052">
        <w:br/>
        <w:t>My faith reward, thy love impart,</w:t>
      </w:r>
      <w:r w:rsidRPr="006A7052">
        <w:br/>
        <w:t>And let me dwell with thee.</w:t>
      </w:r>
      <w:r w:rsidRPr="006A7052">
        <w:br/>
        <w:t>I seek the blessing from the Lord</w:t>
      </w:r>
      <w:r w:rsidRPr="006A7052">
        <w:br/>
        <w:t>That humble saints receive,</w:t>
      </w:r>
      <w:r w:rsidRPr="006A7052">
        <w:br/>
        <w:t>And righteousness, his own reward</w:t>
      </w:r>
      <w:r w:rsidRPr="006A7052">
        <w:br/>
        <w:t>To all who dare believe.</w:t>
      </w:r>
      <w:r w:rsidRPr="006A7052">
        <w:br/>
        <w:t>Chorus</w:t>
      </w:r>
      <w:r w:rsidRPr="006A7052">
        <w:br/>
        <w:t xml:space="preserve">Lord, cleanse my hands, </w:t>
      </w:r>
      <w:r w:rsidRPr="006A7052">
        <w:br/>
        <w:t>and cleanse my heart,</w:t>
      </w:r>
      <w:r w:rsidRPr="006A7052">
        <w:br/>
        <w:t>All selfish aims I flee,</w:t>
      </w:r>
      <w:r w:rsidRPr="006A7052">
        <w:br/>
        <w:t>My faith reward, thy love impart,</w:t>
      </w:r>
      <w:r w:rsidRPr="006A7052">
        <w:br/>
        <w:t>And let me dwell with thee.</w:t>
      </w:r>
      <w:r w:rsidRPr="006A7052">
        <w:br/>
        <w:t>O let me now thy hill ascend,</w:t>
      </w:r>
      <w:r w:rsidRPr="006A7052">
        <w:br/>
        <w:t>Made worthy by thy grace,</w:t>
      </w:r>
      <w:r w:rsidRPr="006A7052">
        <w:br/>
        <w:t>There in thy strength to stand and serve</w:t>
      </w:r>
      <w:r w:rsidRPr="006A7052">
        <w:br/>
        <w:t>Within the holy place!</w:t>
      </w:r>
      <w:r w:rsidRPr="006A7052">
        <w:br/>
        <w:t>Chorus</w:t>
      </w:r>
      <w:r w:rsidRPr="006A7052">
        <w:br/>
        <w:t xml:space="preserve">Lord, cleanse my hands, </w:t>
      </w:r>
      <w:r w:rsidRPr="006A7052">
        <w:br/>
        <w:t>and cleanse my heart,</w:t>
      </w:r>
      <w:r w:rsidRPr="006A7052">
        <w:br/>
        <w:t>All selfish aims I flee,</w:t>
      </w:r>
      <w:r w:rsidRPr="006A7052">
        <w:br/>
        <w:t>My faith reward, thy love impart,</w:t>
      </w:r>
      <w:r w:rsidRPr="006A7052">
        <w:br/>
        <w:t>And let me dwell with thee.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628 Thou art the way</w:t>
      </w:r>
    </w:p>
    <w:p w:rsidR="00B3499D" w:rsidRPr="006A7052" w:rsidRDefault="00000000">
      <w:r w:rsidRPr="006A7052">
        <w:t>Verse 1</w:t>
      </w:r>
      <w:r w:rsidRPr="006A7052">
        <w:br/>
        <w:t>Thou art the way, none other dare I follow;</w:t>
      </w:r>
      <w:r w:rsidRPr="006A7052">
        <w:br/>
        <w:t>Thou art the truth, and thou hast made me free;</w:t>
      </w:r>
      <w:r w:rsidRPr="006A7052">
        <w:br/>
        <w:t>Thou art the life, the hope of my tomorrow;</w:t>
      </w:r>
      <w:r w:rsidRPr="006A7052">
        <w:br/>
        <w:t>Thou art the Christ who died for me.</w:t>
      </w:r>
      <w:r w:rsidRPr="006A7052">
        <w:br/>
        <w:t>This is my creed, that 'mid earth's sin and sorrow,</w:t>
      </w:r>
      <w:r w:rsidRPr="006A7052">
        <w:br/>
        <w:t>My life may guide men unto thee.</w:t>
      </w:r>
      <w:r w:rsidRPr="006A7052">
        <w:br/>
        <w:t xml:space="preserve"> </w:t>
      </w:r>
      <w:r w:rsidRPr="006A7052">
        <w:br/>
        <w:t xml:space="preserve">Verse 2 </w:t>
      </w:r>
      <w:r w:rsidRPr="006A7052">
        <w:br/>
        <w:t>Hold thou my feet, let there be no returning</w:t>
      </w:r>
      <w:r w:rsidRPr="006A7052">
        <w:br/>
        <w:t>Along the path which thou hast bid me tread;</w:t>
      </w:r>
      <w:r w:rsidRPr="006A7052">
        <w:br/>
        <w:t>Train thou my mind, I would be ever learning</w:t>
      </w:r>
      <w:r w:rsidRPr="006A7052">
        <w:br/>
        <w:t>The better way thy fame to spread;</w:t>
      </w:r>
      <w:r w:rsidRPr="006A7052">
        <w:br/>
        <w:t>Keep thou my heart ablaze with holy burning</w:t>
      </w:r>
      <w:r w:rsidRPr="006A7052">
        <w:br/>
        <w:t>That love for souls may ne'er be dead.</w:t>
      </w:r>
      <w:r w:rsidRPr="006A7052">
        <w:br/>
        <w:t xml:space="preserve"> </w:t>
      </w:r>
      <w:r w:rsidRPr="006A7052">
        <w:br/>
        <w:t xml:space="preserve">Verse 3 </w:t>
      </w:r>
      <w:r w:rsidRPr="006A7052">
        <w:br/>
        <w:t>I would bring peace to lives now torn asunder,</w:t>
      </w:r>
      <w:r w:rsidRPr="006A7052">
        <w:br/>
        <w:t>Ease aching hearts with words that soothe and heal;</w:t>
      </w:r>
      <w:r w:rsidRPr="006A7052">
        <w:br/>
        <w:t>I would bring peace when, breaking like the thunder,</w:t>
      </w:r>
      <w:r w:rsidRPr="006A7052">
        <w:br/>
        <w:t>Men rise in war, and hatred feel.</w:t>
      </w:r>
      <w:r w:rsidRPr="006A7052">
        <w:br/>
        <w:t>Peacemaker, Lord! Now I am stirred to wonder;</w:t>
      </w:r>
      <w:r w:rsidRPr="006A7052">
        <w:br/>
        <w:t>O take me, and my calling seal!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629 Thou wilt keep him in perfect peace</w:t>
      </w:r>
    </w:p>
    <w:p w:rsidR="00B3499D" w:rsidRPr="006A7052" w:rsidRDefault="00000000">
      <w:r w:rsidRPr="006A7052">
        <w:t xml:space="preserve">Thou wilt keep him </w:t>
      </w:r>
      <w:r w:rsidRPr="006A7052">
        <w:br/>
        <w:t>in perfect peace,</w:t>
      </w:r>
      <w:r w:rsidRPr="006A7052">
        <w:br/>
        <w:t xml:space="preserve">Thou wilt keep him </w:t>
      </w:r>
      <w:r w:rsidRPr="006A7052">
        <w:br/>
        <w:t>in perfect peace,</w:t>
      </w:r>
      <w:r w:rsidRPr="006A7052">
        <w:br/>
        <w:t xml:space="preserve">Thou wilt keep him </w:t>
      </w:r>
      <w:r w:rsidRPr="006A7052">
        <w:br/>
        <w:t>in perfect peace</w:t>
      </w:r>
      <w:r w:rsidRPr="006A7052">
        <w:br/>
        <w:t xml:space="preserve">Whose mind is </w:t>
      </w:r>
      <w:r w:rsidRPr="006A7052">
        <w:br/>
        <w:t>stayed on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630 We have not known thee as we ought</w:t>
      </w:r>
    </w:p>
    <w:p w:rsidR="00B3499D" w:rsidRPr="006A7052" w:rsidRDefault="00000000">
      <w:r w:rsidRPr="006A7052">
        <w:t>Verse 1</w:t>
      </w:r>
      <w:r w:rsidRPr="006A7052">
        <w:br/>
        <w:t>We have not known Thee as we ought,</w:t>
      </w:r>
      <w:r w:rsidRPr="006A7052">
        <w:br/>
        <w:t>Nor learned Thy wisdom, grace and power;</w:t>
      </w:r>
      <w:r w:rsidRPr="006A7052">
        <w:br/>
        <w:t>The things of earth have filled our thought</w:t>
      </w:r>
      <w:r w:rsidRPr="006A7052">
        <w:br/>
        <w:t>And trifles of the passing hour.</w:t>
      </w:r>
      <w:r w:rsidRPr="006A7052">
        <w:br/>
        <w:t>Lord, give us light Thy truth to see</w:t>
      </w:r>
      <w:r w:rsidRPr="006A7052">
        <w:br/>
        <w:t>And make us wise in knowing Thee.</w:t>
      </w:r>
      <w:r w:rsidRPr="006A7052">
        <w:br/>
        <w:t>We have not feared Thee as we ought,</w:t>
      </w:r>
      <w:r w:rsidRPr="006A7052">
        <w:br/>
        <w:t>Nor bowed beneath Thine awful eye,</w:t>
      </w:r>
      <w:r w:rsidRPr="006A7052">
        <w:br/>
        <w:t>Nor guarded deed and word and thought,</w:t>
      </w:r>
      <w:r w:rsidRPr="006A7052">
        <w:br/>
        <w:t>Remembering that God was nigh.</w:t>
      </w:r>
      <w:r w:rsidRPr="006A7052">
        <w:br/>
        <w:t>Lord, give us faith to know Thee near</w:t>
      </w:r>
      <w:r w:rsidRPr="006A7052">
        <w:br/>
        <w:t>And grant the grace of holy fear.</w:t>
      </w:r>
      <w:r w:rsidRPr="006A7052">
        <w:br/>
        <w:t>We have not loved Thee as we ought,</w:t>
      </w:r>
      <w:r w:rsidRPr="006A7052">
        <w:br/>
        <w:t>Nor cared that we are loved by Thee;</w:t>
      </w:r>
      <w:r w:rsidRPr="006A7052">
        <w:br/>
        <w:t>Thy presence we have coldly sought</w:t>
      </w:r>
      <w:r w:rsidRPr="006A7052">
        <w:br/>
        <w:t>And feebly longed Thy face to see.</w:t>
      </w:r>
      <w:r w:rsidRPr="006A7052">
        <w:br/>
        <w:t>Lord, give a pure and loving heart</w:t>
      </w:r>
      <w:r w:rsidRPr="006A7052">
        <w:br/>
        <w:t>To feel and know the love Thou art.</w:t>
      </w:r>
      <w:r w:rsidRPr="006A7052">
        <w:br/>
        <w:t>We have not served Thee as we ought;</w:t>
      </w:r>
      <w:r w:rsidRPr="006A7052">
        <w:br/>
        <w:t>Alas, the duties left undone,</w:t>
      </w:r>
      <w:r w:rsidRPr="006A7052">
        <w:br/>
        <w:t>The work with little fervor wrought,</w:t>
      </w:r>
      <w:r w:rsidRPr="006A7052">
        <w:br/>
        <w:t>The battles lost or scarcely won!</w:t>
      </w:r>
      <w:r w:rsidRPr="006A7052">
        <w:br/>
        <w:t>Lord, give the zeal and give the might</w:t>
      </w:r>
      <w:r w:rsidRPr="006A7052">
        <w:br/>
        <w:t>For Thee to toil, for Thee to fight.</w:t>
      </w:r>
      <w:r w:rsidRPr="006A7052">
        <w:br/>
        <w:t>When shall we know Thee as we ought,</w:t>
      </w:r>
      <w:r w:rsidRPr="006A7052">
        <w:br/>
        <w:t>And fear and love and serve aright?</w:t>
      </w:r>
      <w:r w:rsidRPr="006A7052">
        <w:br/>
        <w:t>When shall we, out of trial brought,</w:t>
      </w:r>
      <w:r w:rsidRPr="006A7052">
        <w:br/>
        <w:t>Be perfect in the land of light?</w:t>
      </w:r>
      <w:r w:rsidRPr="006A7052">
        <w:br/>
        <w:t>Lord, may we day by day prepare</w:t>
      </w:r>
      <w:r w:rsidRPr="006A7052">
        <w:br/>
        <w:t>To see Thy face and serve Thee there.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631 What shall I do my God</w:t>
      </w:r>
    </w:p>
    <w:p w:rsidR="00B3499D" w:rsidRPr="006A7052" w:rsidRDefault="00000000">
      <w:r w:rsidRPr="006A7052">
        <w:t>Verse 1</w:t>
      </w:r>
      <w:r w:rsidRPr="006A7052">
        <w:br/>
        <w:t>What shall I do my God to love,</w:t>
      </w:r>
      <w:r w:rsidRPr="006A7052">
        <w:br/>
        <w:t>My loving God to praise?</w:t>
      </w:r>
      <w:r w:rsidRPr="006A7052">
        <w:br/>
        <w:t xml:space="preserve">The length and breadth </w:t>
      </w:r>
      <w:r w:rsidRPr="006A7052">
        <w:br/>
        <w:t>and height to prove,</w:t>
      </w:r>
      <w:r w:rsidRPr="006A7052">
        <w:br/>
        <w:t>And depth of sovereign grace?</w:t>
      </w:r>
      <w:r w:rsidRPr="006A7052">
        <w:br/>
        <w:t>Verse 2</w:t>
      </w:r>
      <w:r w:rsidRPr="006A7052">
        <w:br/>
        <w:t>Thy sovereign grace to all extends,</w:t>
      </w:r>
      <w:r w:rsidRPr="006A7052">
        <w:br/>
        <w:t>Immense and unconfined;</w:t>
      </w:r>
      <w:r w:rsidRPr="006A7052">
        <w:br/>
        <w:t>From age to age it never ends;</w:t>
      </w:r>
      <w:r w:rsidRPr="006A7052">
        <w:br/>
        <w:t>It reaches all mankind.</w:t>
      </w:r>
      <w:r w:rsidRPr="006A7052">
        <w:br/>
        <w:t>Verse 3</w:t>
      </w:r>
      <w:r w:rsidRPr="006A7052">
        <w:br/>
        <w:t xml:space="preserve">Throughout the world </w:t>
      </w:r>
      <w:r w:rsidRPr="006A7052">
        <w:br/>
        <w:t>its breadth is known,</w:t>
      </w:r>
      <w:r w:rsidRPr="006A7052">
        <w:br/>
        <w:t>Wide as infinity;</w:t>
      </w:r>
      <w:r w:rsidRPr="006A7052">
        <w:br/>
        <w:t>So wide it never passed by one,</w:t>
      </w:r>
      <w:r w:rsidRPr="006A7052">
        <w:br/>
        <w:t>Or it had passed by me.</w:t>
      </w:r>
      <w:r w:rsidRPr="006A7052">
        <w:br/>
        <w:t>Verse 4</w:t>
      </w:r>
      <w:r w:rsidRPr="006A7052">
        <w:br/>
        <w:t>The depth of all‑redeeming love,</w:t>
      </w:r>
      <w:r w:rsidRPr="006A7052">
        <w:br/>
        <w:t>What angel tongue can tell?</w:t>
      </w:r>
      <w:r w:rsidRPr="006A7052">
        <w:br/>
        <w:t>O may I to the utmost prove</w:t>
      </w:r>
      <w:r w:rsidRPr="006A7052">
        <w:br/>
        <w:t>The gift unspeakable!</w:t>
      </w:r>
      <w:r w:rsidRPr="006A7052">
        <w:br/>
        <w:t>Come quickly, gracious Lord, and take</w:t>
      </w:r>
      <w:r w:rsidRPr="006A7052">
        <w:br/>
        <w:t>Possession of thine own;</w:t>
      </w:r>
      <w:r w:rsidRPr="006A7052">
        <w:br/>
        <w:t>My longing heart vouchsafe to make</w:t>
      </w:r>
      <w:r w:rsidRPr="006A7052">
        <w:br/>
        <w:t>Thine everlasting throne.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632 What Shall I render</w:t>
      </w:r>
    </w:p>
    <w:p w:rsidR="00B3499D" w:rsidRPr="006A7052" w:rsidRDefault="00000000">
      <w:r w:rsidRPr="006A7052">
        <w:t>Verse 1</w:t>
      </w:r>
      <w:r w:rsidRPr="006A7052">
        <w:br/>
        <w:t>What shall I render to my God</w:t>
      </w:r>
      <w:r w:rsidRPr="006A7052">
        <w:br/>
        <w:t>For all his mercy's store?</w:t>
      </w:r>
      <w:r w:rsidRPr="006A7052">
        <w:br/>
        <w:t>I'll take the gifts he hath bestowed</w:t>
      </w:r>
      <w:r w:rsidRPr="006A7052">
        <w:br/>
        <w:t>And humbly ask for more.</w:t>
      </w:r>
      <w:r w:rsidRPr="006A7052">
        <w:br/>
        <w:t>Verse 2</w:t>
      </w:r>
      <w:r w:rsidRPr="006A7052">
        <w:br/>
        <w:t>The sacred cup of saving grace</w:t>
      </w:r>
      <w:r w:rsidRPr="006A7052">
        <w:br/>
        <w:t>I will with thanks receive,</w:t>
      </w:r>
      <w:r w:rsidRPr="006A7052">
        <w:br/>
        <w:t>And all his promises embrace</w:t>
      </w:r>
      <w:r w:rsidRPr="006A7052">
        <w:br/>
        <w:t>And to his glory live.</w:t>
      </w:r>
      <w:r w:rsidRPr="006A7052">
        <w:br/>
        <w:t>Verse 3</w:t>
      </w:r>
      <w:r w:rsidRPr="006A7052">
        <w:br/>
        <w:t>My vows I will to his great name</w:t>
      </w:r>
      <w:r w:rsidRPr="006A7052">
        <w:br/>
        <w:t>Before his people pay,</w:t>
      </w:r>
      <w:r w:rsidRPr="006A7052">
        <w:br/>
        <w:t>And all I have, and all I am,</w:t>
      </w:r>
      <w:r w:rsidRPr="006A7052">
        <w:br/>
        <w:t>Upon his altar lay.</w:t>
      </w:r>
      <w:r w:rsidRPr="006A7052">
        <w:br/>
        <w:t>Thy hands created me, thy hands</w:t>
      </w:r>
      <w:r w:rsidRPr="006A7052">
        <w:br/>
        <w:t>From sin have set me free;</w:t>
      </w:r>
      <w:r w:rsidRPr="006A7052">
        <w:br/>
        <w:t>The mercy that hath loosed my bands</w:t>
      </w:r>
      <w:r w:rsidRPr="006A7052">
        <w:br/>
        <w:t>Hath bound me fast to thee.</w:t>
      </w:r>
      <w:r w:rsidRPr="006A7052">
        <w:br/>
        <w:t>Verse 5</w:t>
      </w:r>
      <w:r w:rsidRPr="006A7052">
        <w:br/>
        <w:t>The God of all‑redeeming grace,</w:t>
      </w:r>
      <w:r w:rsidRPr="006A7052">
        <w:br/>
        <w:t>My God, I will proclaim,</w:t>
      </w:r>
      <w:r w:rsidRPr="006A7052">
        <w:br/>
        <w:t>Offer the sacrifice of praise,</w:t>
      </w:r>
      <w:r w:rsidRPr="006A7052">
        <w:br/>
        <w:t>And call upon his name.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633 What wondrous gifts are in my care</w:t>
      </w:r>
    </w:p>
    <w:p w:rsidR="00B3499D" w:rsidRPr="006A7052" w:rsidRDefault="00000000">
      <w:r w:rsidRPr="006A7052">
        <w:t>Verse 1</w:t>
      </w:r>
      <w:r w:rsidRPr="006A7052">
        <w:br/>
        <w:t>What wondrous gifts are in my care</w:t>
      </w:r>
      <w:r w:rsidRPr="006A7052">
        <w:br/>
        <w:t>Of body intellect and will</w:t>
      </w:r>
      <w:r w:rsidRPr="006A7052">
        <w:br/>
        <w:t>Of time and place to think and plan</w:t>
      </w:r>
      <w:r w:rsidRPr="006A7052">
        <w:br/>
        <w:t>And to employ my every skill</w:t>
      </w:r>
      <w:r w:rsidRPr="006A7052">
        <w:br/>
        <w:t>My great Creator's power to bless</w:t>
      </w:r>
      <w:r w:rsidRPr="006A7052">
        <w:br/>
        <w:t>In silent worship I confess</w:t>
      </w:r>
      <w:r w:rsidRPr="006A7052">
        <w:br/>
        <w:t>Verse 2</w:t>
      </w:r>
      <w:r w:rsidRPr="006A7052">
        <w:br/>
        <w:t>O holy Jesu come from God</w:t>
      </w:r>
      <w:r w:rsidRPr="006A7052">
        <w:br/>
        <w:t>I blend my wakening thought with Thine</w:t>
      </w:r>
      <w:r w:rsidRPr="006A7052">
        <w:br/>
        <w:t>Who found amid the fields and hills</w:t>
      </w:r>
      <w:r w:rsidRPr="006A7052">
        <w:br/>
        <w:t>Deep secrets of the flower and vine</w:t>
      </w:r>
      <w:r w:rsidRPr="006A7052">
        <w:br/>
        <w:t>And in the quiet Temple heard</w:t>
      </w:r>
      <w:r w:rsidRPr="006A7052">
        <w:br/>
        <w:t>With eager mind the sacred Word</w:t>
      </w:r>
      <w:r w:rsidRPr="006A7052">
        <w:br/>
        <w:t>Verse 3</w:t>
      </w:r>
      <w:r w:rsidRPr="006A7052">
        <w:br/>
        <w:t>O Jesu Master teach me now</w:t>
      </w:r>
      <w:r w:rsidRPr="006A7052">
        <w:br/>
        <w:t>My various energies to use</w:t>
      </w:r>
      <w:r w:rsidRPr="006A7052">
        <w:br/>
        <w:t>I would be humbly questioning</w:t>
      </w:r>
      <w:r w:rsidRPr="006A7052">
        <w:br/>
        <w:t>Nor any gleam of light refuse</w:t>
      </w:r>
      <w:r w:rsidRPr="006A7052">
        <w:br/>
        <w:t>That I at last with glad surprise</w:t>
      </w:r>
      <w:r w:rsidRPr="006A7052">
        <w:br/>
        <w:t>May share the virtue of the wise</w:t>
      </w:r>
      <w:r w:rsidRPr="006A7052">
        <w:br/>
        <w:t>Verse 4</w:t>
      </w:r>
      <w:r w:rsidRPr="006A7052">
        <w:br/>
        <w:t>The grandeur of the universe</w:t>
      </w:r>
      <w:r w:rsidRPr="006A7052">
        <w:br/>
        <w:t xml:space="preserve">In </w:t>
      </w:r>
      <w:r w:rsidRPr="006A7052">
        <w:br/>
        <w:t>aweful</w:t>
      </w:r>
      <w:r w:rsidRPr="006A7052">
        <w:br/>
        <w:t xml:space="preserve"> majesty unfolds</w:t>
      </w:r>
      <w:r w:rsidRPr="006A7052">
        <w:br/>
        <w:t>And far beyond our keenest sight</w:t>
      </w:r>
      <w:r w:rsidRPr="006A7052">
        <w:br/>
        <w:t>Are mysteries no man beholds</w:t>
      </w:r>
      <w:r w:rsidRPr="006A7052">
        <w:br/>
        <w:t>Still God whose might must yet appear</w:t>
      </w:r>
      <w:r w:rsidRPr="006A7052">
        <w:br/>
        <w:t>In Thee O Jesus cometh near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634 When </w:t>
      </w:r>
      <w:proofErr w:type="gramStart"/>
      <w:r w:rsidRPr="006A7052">
        <w:t>From</w:t>
      </w:r>
      <w:proofErr w:type="gramEnd"/>
      <w:r w:rsidRPr="006A7052">
        <w:t xml:space="preserve"> Sin's Dark Hold</w:t>
      </w:r>
    </w:p>
    <w:p w:rsidR="00B3499D" w:rsidRPr="006A7052" w:rsidRDefault="00000000">
      <w:r w:rsidRPr="006A7052">
        <w:t>Verse 1</w:t>
      </w:r>
      <w:r w:rsidRPr="006A7052">
        <w:br/>
        <w:t xml:space="preserve">When from sin's dark hold </w:t>
      </w:r>
      <w:r w:rsidRPr="006A7052">
        <w:br/>
        <w:t>thy love had won me,</w:t>
      </w:r>
      <w:r w:rsidRPr="006A7052">
        <w:br/>
        <w:t>And its wounds thy tender hands had healed,</w:t>
      </w:r>
      <w:r w:rsidRPr="006A7052">
        <w:br/>
        <w:t>As thy blest commands were laid upon me,</w:t>
      </w:r>
      <w:r w:rsidRPr="006A7052">
        <w:br/>
        <w:t>Growing light my growing need revealed.</w:t>
      </w:r>
      <w:r w:rsidRPr="006A7052">
        <w:br/>
        <w:t>Thus I sought the path of consecration</w:t>
      </w:r>
      <w:r w:rsidRPr="006A7052">
        <w:br/>
        <w:t xml:space="preserve">When to thee, dear Lord, </w:t>
      </w:r>
      <w:r w:rsidRPr="006A7052">
        <w:br/>
        <w:t>my vows were given;</w:t>
      </w:r>
      <w:r w:rsidRPr="006A7052">
        <w:br/>
        <w:t>And the joy which came with full salvation</w:t>
      </w:r>
      <w:r w:rsidRPr="006A7052">
        <w:br/>
        <w:t>Winged my feet and filled my heart with Heaven.</w:t>
      </w:r>
      <w:r w:rsidRPr="006A7052">
        <w:br/>
        <w:t>By the love that never ceased to hold me,</w:t>
      </w:r>
      <w:r w:rsidRPr="006A7052">
        <w:br/>
        <w:t>By the blood which thou didst shed for me,</w:t>
      </w:r>
      <w:r w:rsidRPr="006A7052">
        <w:br/>
        <w:t>Whilst thy presence and thy power enfold me,</w:t>
      </w:r>
      <w:r w:rsidRPr="006A7052">
        <w:br/>
        <w:t>I renew my covenant with thee.</w:t>
      </w:r>
      <w:r w:rsidRPr="006A7052">
        <w:br/>
        <w:t>Verse 2</w:t>
      </w:r>
      <w:r w:rsidRPr="006A7052">
        <w:br/>
        <w:t>But my heart at times with care is crowded,</w:t>
      </w:r>
      <w:r w:rsidRPr="006A7052">
        <w:br/>
        <w:t>Oft I serve with weak, o'erladen hands,</w:t>
      </w:r>
      <w:r w:rsidRPr="006A7052">
        <w:br/>
        <w:t>And that early joy grows dim and clouded</w:t>
      </w:r>
      <w:r w:rsidRPr="006A7052">
        <w:br/>
        <w:t>As each day its heavy toll demands.</w:t>
      </w:r>
      <w:r w:rsidRPr="006A7052">
        <w:br/>
        <w:t>Have I ceased from walking close beside thee?</w:t>
      </w:r>
      <w:r w:rsidRPr="006A7052">
        <w:br/>
        <w:t>Have I grieved thee with an ill‑kept vow?</w:t>
      </w:r>
      <w:r w:rsidRPr="006A7052">
        <w:br/>
        <w:t>In my heart of hearts have I denied thee?</w:t>
      </w:r>
      <w:r w:rsidRPr="006A7052">
        <w:br/>
        <w:t>Speak, dear Lord, O speak and tell me now.</w:t>
      </w:r>
      <w:r w:rsidRPr="006A7052">
        <w:br/>
        <w:t>By the love that never ceased to hold me,</w:t>
      </w:r>
      <w:r w:rsidRPr="006A7052">
        <w:br/>
        <w:t>By the blood which thou didst shed for me,</w:t>
      </w:r>
      <w:r w:rsidRPr="006A7052">
        <w:br/>
        <w:t>Whilst thy presence and thy power enfold me,</w:t>
      </w:r>
      <w:r w:rsidRPr="006A7052">
        <w:br/>
        <w:t>I renew my covenant with thee.</w:t>
      </w:r>
      <w:r w:rsidRPr="006A7052">
        <w:br/>
        <w:t>Verse 3</w:t>
      </w:r>
      <w:r w:rsidRPr="006A7052">
        <w:br/>
        <w:t>By the love that never ceased to hold me</w:t>
      </w:r>
      <w:r w:rsidRPr="006A7052">
        <w:br/>
        <w:t>In a bond nor life nor death shall break,</w:t>
      </w:r>
      <w:r w:rsidRPr="006A7052">
        <w:br/>
        <w:t>As thy presence and thy power enfold me,</w:t>
      </w:r>
      <w:r w:rsidRPr="006A7052">
        <w:br/>
        <w:t>I would plead fresh covenant to make.</w:t>
      </w:r>
      <w:r w:rsidRPr="006A7052">
        <w:br/>
        <w:t>From before thy face, each vow renewing,</w:t>
      </w:r>
      <w:r w:rsidRPr="006A7052">
        <w:br/>
        <w:t>Strong in heart, with purpose pure and deep,</w:t>
      </w:r>
      <w:r w:rsidRPr="006A7052">
        <w:br/>
        <w:t>I will go henceforth thy will pursuing,</w:t>
      </w:r>
      <w:r w:rsidRPr="006A7052">
        <w:br/>
        <w:t>With my Lord unbroken faith to keep.</w:t>
      </w:r>
      <w:r w:rsidRPr="006A7052">
        <w:br/>
        <w:t>By the love that never ceased to hold me,</w:t>
      </w:r>
      <w:r w:rsidRPr="006A7052">
        <w:br/>
        <w:t>By the blood which thou didst shed for me,</w:t>
      </w:r>
      <w:r w:rsidRPr="006A7052">
        <w:br/>
        <w:t>Whilst thy presence and thy power enfold me,</w:t>
      </w:r>
      <w:r w:rsidRPr="006A7052">
        <w:br/>
        <w:t>I renew my covenant with thee.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635 The Heart </w:t>
      </w:r>
      <w:proofErr w:type="gramStart"/>
      <w:r w:rsidRPr="006A7052">
        <w:t>Of</w:t>
      </w:r>
      <w:proofErr w:type="gramEnd"/>
      <w:r w:rsidRPr="006A7052">
        <w:t xml:space="preserve"> Worship</w:t>
      </w:r>
    </w:p>
    <w:p w:rsidR="00B3499D" w:rsidRPr="006A7052" w:rsidRDefault="00000000">
      <w:r w:rsidRPr="006A7052">
        <w:t>Verse 1</w:t>
      </w:r>
      <w:r w:rsidRPr="006A7052">
        <w:br/>
        <w:t>When the music fades all is stripped away</w:t>
      </w:r>
      <w:r w:rsidRPr="006A7052">
        <w:br/>
        <w:t>And I simply come</w:t>
      </w:r>
      <w:r w:rsidRPr="006A7052">
        <w:br/>
        <w:t>Longing just to bring something that's of worth</w:t>
      </w:r>
      <w:r w:rsidRPr="006A7052">
        <w:br/>
        <w:t>That will bless Your heart</w:t>
      </w:r>
      <w:r w:rsidRPr="006A7052">
        <w:br/>
        <w:t>(Pre-Chorus)</w:t>
      </w:r>
      <w:r w:rsidRPr="006A7052">
        <w:br/>
        <w:t>I'll bring You more than a song</w:t>
      </w:r>
      <w:r w:rsidRPr="006A7052">
        <w:br/>
        <w:t>For a song in itself is not what You have required</w:t>
      </w:r>
      <w:r w:rsidRPr="006A7052">
        <w:br/>
        <w:t>You search much deeper within</w:t>
      </w:r>
      <w:r w:rsidRPr="006A7052">
        <w:br/>
        <w:t>Through the way things appear</w:t>
      </w:r>
      <w:r w:rsidRPr="006A7052">
        <w:br/>
        <w:t>You're looking into my heart</w:t>
      </w:r>
      <w:r w:rsidRPr="006A7052">
        <w:br/>
        <w:t>Chorus</w:t>
      </w:r>
      <w:r w:rsidRPr="006A7052">
        <w:br/>
        <w:t>I'm coming back to the heart of worship</w:t>
      </w:r>
      <w:r w:rsidRPr="006A7052">
        <w:br/>
        <w:t>And it's all about You all about You Jesus</w:t>
      </w:r>
      <w:r w:rsidRPr="006A7052">
        <w:br/>
        <w:t>I'm sorry Lord for the thing I've made it</w:t>
      </w:r>
      <w:r w:rsidRPr="006A7052">
        <w:br/>
        <w:t>When it's all about You all about You Jesus</w:t>
      </w:r>
      <w:r w:rsidRPr="006A7052">
        <w:br/>
        <w:t>Verse 2</w:t>
      </w:r>
      <w:r w:rsidRPr="006A7052">
        <w:br/>
        <w:t>King of endless worth no one could express</w:t>
      </w:r>
      <w:r w:rsidRPr="006A7052">
        <w:br/>
        <w:t>How much You deserve</w:t>
      </w:r>
      <w:r w:rsidRPr="006A7052">
        <w:br/>
        <w:t>Though I'm weak and poor all I have is Yours</w:t>
      </w:r>
      <w:r w:rsidRPr="006A7052">
        <w:br/>
        <w:t>Ev'ry</w:t>
      </w:r>
      <w:r w:rsidRPr="006A7052">
        <w:br/>
        <w:t xml:space="preserve"> single breath</w:t>
      </w:r>
      <w:r w:rsidRPr="006A7052">
        <w:br/>
        <w:t>(Pre-Chorus)</w:t>
      </w:r>
      <w:r w:rsidRPr="006A7052">
        <w:br/>
        <w:t>I'll bring You more than a song</w:t>
      </w:r>
      <w:r w:rsidRPr="006A7052">
        <w:br/>
        <w:t>For a song in itself is not what You have required</w:t>
      </w:r>
      <w:r w:rsidRPr="006A7052">
        <w:br/>
        <w:t>You search much deeper within</w:t>
      </w:r>
      <w:r w:rsidRPr="006A7052">
        <w:br/>
        <w:t>Through the way things appear</w:t>
      </w:r>
      <w:r w:rsidRPr="006A7052">
        <w:br/>
        <w:t>You're looking into my heart</w:t>
      </w:r>
      <w:r w:rsidRPr="006A7052">
        <w:br/>
        <w:t>Chorus</w:t>
      </w:r>
      <w:r w:rsidRPr="006A7052">
        <w:br/>
        <w:t>I'm coming back to the heart of worship</w:t>
      </w:r>
      <w:r w:rsidRPr="006A7052">
        <w:br/>
        <w:t>And it's all about You all about You Jesus</w:t>
      </w:r>
      <w:r w:rsidRPr="006A7052">
        <w:br/>
        <w:t>I'm sorry Lord for the thing I've made it</w:t>
      </w:r>
      <w:r w:rsidRPr="006A7052">
        <w:br/>
        <w:t>When it's all about You all about You Jesus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636 All to Jesus I surrender</w:t>
      </w:r>
    </w:p>
    <w:p w:rsidR="00B3499D" w:rsidRPr="006A7052" w:rsidRDefault="00000000">
      <w:r w:rsidRPr="006A7052">
        <w:t>Verse 1</w:t>
      </w:r>
      <w:r w:rsidRPr="006A7052">
        <w:br/>
        <w:t>All to Jesus I surrender,</w:t>
      </w:r>
      <w:r w:rsidRPr="006A7052">
        <w:br/>
        <w:t>All to him I freely give;</w:t>
      </w:r>
      <w:r w:rsidRPr="006A7052">
        <w:br/>
        <w:t>I will ever love and trust him,</w:t>
      </w:r>
      <w:r w:rsidRPr="006A7052">
        <w:br/>
        <w:t>In his presence daily live.</w:t>
      </w:r>
      <w:r w:rsidRPr="006A7052">
        <w:br/>
        <w:t>Chorus</w:t>
      </w:r>
      <w:r w:rsidRPr="006A7052">
        <w:br/>
        <w:t xml:space="preserve">I surrender all, </w:t>
      </w:r>
      <w:r w:rsidRPr="006A7052">
        <w:br/>
        <w:t>I surrender all,</w:t>
      </w:r>
      <w:r w:rsidRPr="006A7052">
        <w:br/>
        <w:t xml:space="preserve">All to thee, my </w:t>
      </w:r>
      <w:r w:rsidRPr="006A7052">
        <w:br/>
        <w:t>blesséd</w:t>
      </w:r>
      <w:r w:rsidRPr="006A7052">
        <w:br/>
        <w:t xml:space="preserve"> </w:t>
      </w:r>
      <w:r w:rsidRPr="006A7052">
        <w:br/>
        <w:t>Saviour,</w:t>
      </w:r>
      <w:r w:rsidRPr="006A7052">
        <w:br/>
        <w:t>I surrender all.</w:t>
      </w:r>
      <w:r w:rsidRPr="006A7052">
        <w:br/>
        <w:t xml:space="preserve">Verse 2 </w:t>
      </w:r>
      <w:r w:rsidRPr="006A7052">
        <w:br/>
        <w:t>All to Jesus I surrender,</w:t>
      </w:r>
      <w:r w:rsidRPr="006A7052">
        <w:br/>
        <w:t>Humbly at his feet I bow,</w:t>
      </w:r>
      <w:r w:rsidRPr="006A7052">
        <w:br/>
        <w:t>Worldly pleasures all forsaken;</w:t>
      </w:r>
      <w:r w:rsidRPr="006A7052">
        <w:br/>
        <w:t>Take me, Jesus, take me now.</w:t>
      </w:r>
      <w:r w:rsidRPr="006A7052">
        <w:br/>
        <w:t>Chorus</w:t>
      </w:r>
      <w:r w:rsidRPr="006A7052">
        <w:br/>
        <w:t xml:space="preserve">I surrender all, </w:t>
      </w:r>
      <w:r w:rsidRPr="006A7052">
        <w:br/>
        <w:t>I surrender all,</w:t>
      </w:r>
      <w:r w:rsidRPr="006A7052">
        <w:br/>
        <w:t xml:space="preserve">All to thee, my </w:t>
      </w:r>
      <w:r w:rsidRPr="006A7052">
        <w:br/>
        <w:t>blesséd</w:t>
      </w:r>
      <w:r w:rsidRPr="006A7052">
        <w:br/>
        <w:t xml:space="preserve"> </w:t>
      </w:r>
      <w:r w:rsidRPr="006A7052">
        <w:br/>
        <w:t>Saviour,</w:t>
      </w:r>
      <w:r w:rsidRPr="006A7052">
        <w:br/>
        <w:t>I surrender all.</w:t>
      </w:r>
      <w:r w:rsidRPr="006A7052">
        <w:br/>
        <w:t xml:space="preserve">Verse 3 </w:t>
      </w:r>
      <w:r w:rsidRPr="006A7052">
        <w:br/>
        <w:t>All to Jesus I surrender,</w:t>
      </w:r>
      <w:r w:rsidRPr="006A7052">
        <w:br/>
        <w:t>Make me, Saviour, wholly thine;</w:t>
      </w:r>
      <w:r w:rsidRPr="006A7052">
        <w:br/>
        <w:t>Let the Holy Spirit witness,</w:t>
      </w:r>
      <w:r w:rsidRPr="006A7052">
        <w:br/>
        <w:t>I am thine and thou art mine.</w:t>
      </w:r>
      <w:r w:rsidRPr="006A7052">
        <w:br/>
        <w:t>Chorus</w:t>
      </w:r>
      <w:r w:rsidRPr="006A7052">
        <w:br/>
        <w:t xml:space="preserve">I surrender all, </w:t>
      </w:r>
      <w:r w:rsidRPr="006A7052">
        <w:br/>
        <w:t>I surrender all,</w:t>
      </w:r>
      <w:r w:rsidRPr="006A7052">
        <w:br/>
        <w:t xml:space="preserve">All to thee, my </w:t>
      </w:r>
      <w:r w:rsidRPr="006A7052">
        <w:br/>
        <w:t>blesséd</w:t>
      </w:r>
      <w:r w:rsidRPr="006A7052">
        <w:br/>
        <w:t xml:space="preserve"> </w:t>
      </w:r>
      <w:r w:rsidRPr="006A7052">
        <w:br/>
        <w:t>Saviour,</w:t>
      </w:r>
      <w:r w:rsidRPr="006A7052">
        <w:br/>
        <w:t>I surrender all.</w:t>
      </w:r>
      <w:r w:rsidRPr="006A7052">
        <w:br/>
        <w:t>Verse 4</w:t>
      </w:r>
      <w:r w:rsidRPr="006A7052">
        <w:br/>
        <w:t>All to Jesus I surrender,</w:t>
      </w:r>
      <w:r w:rsidRPr="006A7052">
        <w:br/>
        <w:t>Lord, I give myself to thee;</w:t>
      </w:r>
      <w:r w:rsidRPr="006A7052">
        <w:br/>
      </w:r>
      <w:r w:rsidRPr="006A7052">
        <w:lastRenderedPageBreak/>
        <w:t>Fill me with thy love and power,</w:t>
      </w:r>
      <w:r w:rsidRPr="006A7052">
        <w:br/>
        <w:t>Let thy blessing rest on me.</w:t>
      </w:r>
      <w:r w:rsidRPr="006A7052">
        <w:br/>
        <w:t>Chorus</w:t>
      </w:r>
      <w:r w:rsidRPr="006A7052">
        <w:br/>
        <w:t xml:space="preserve">I surrender all, </w:t>
      </w:r>
      <w:r w:rsidRPr="006A7052">
        <w:br/>
        <w:t>I surrender all,</w:t>
      </w:r>
      <w:r w:rsidRPr="006A7052">
        <w:br/>
        <w:t xml:space="preserve">All to thee, my </w:t>
      </w:r>
      <w:r w:rsidRPr="006A7052">
        <w:br/>
        <w:t>blesséd</w:t>
      </w:r>
      <w:r w:rsidRPr="006A7052">
        <w:br/>
        <w:t xml:space="preserve"> </w:t>
      </w:r>
      <w:r w:rsidRPr="006A7052">
        <w:br/>
        <w:t>Saviour,</w:t>
      </w:r>
      <w:r w:rsidRPr="006A7052">
        <w:br/>
        <w:t>I surrender all.</w:t>
      </w:r>
      <w:r w:rsidRPr="006A7052">
        <w:br/>
        <w:t xml:space="preserve">Verse 5 </w:t>
      </w:r>
      <w:r w:rsidRPr="006A7052">
        <w:br/>
        <w:t>All to Jesus I surrender,</w:t>
      </w:r>
      <w:r w:rsidRPr="006A7052">
        <w:br/>
        <w:t>Now I feel the sacred flame;</w:t>
      </w:r>
      <w:r w:rsidRPr="006A7052">
        <w:br/>
        <w:t>O the joy of full salvation,</w:t>
      </w:r>
      <w:r w:rsidRPr="006A7052">
        <w:br/>
        <w:t>Glory, glory to his name!</w:t>
      </w:r>
      <w:r w:rsidRPr="006A7052">
        <w:br/>
        <w:t>Chorus</w:t>
      </w:r>
      <w:r w:rsidRPr="006A7052">
        <w:br/>
        <w:t xml:space="preserve">I surrender all, </w:t>
      </w:r>
      <w:r w:rsidRPr="006A7052">
        <w:br/>
        <w:t>I surrender all,</w:t>
      </w:r>
      <w:r w:rsidRPr="006A7052">
        <w:br/>
        <w:t xml:space="preserve">All to thee, my </w:t>
      </w:r>
      <w:r w:rsidRPr="006A7052">
        <w:br/>
        <w:t>blesséd</w:t>
      </w:r>
      <w:r w:rsidRPr="006A7052">
        <w:br/>
        <w:t xml:space="preserve"> </w:t>
      </w:r>
      <w:r w:rsidRPr="006A7052">
        <w:br/>
        <w:t>Saviour,</w:t>
      </w:r>
      <w:r w:rsidRPr="006A7052">
        <w:br/>
        <w:t>I surrender all.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637 By the peaceful shores</w:t>
      </w:r>
    </w:p>
    <w:p w:rsidR="00B3499D" w:rsidRPr="006A7052" w:rsidRDefault="00000000">
      <w:r w:rsidRPr="006A7052">
        <w:t>Verse 1</w:t>
      </w:r>
      <w:r w:rsidRPr="006A7052">
        <w:br/>
        <w:t>By the peaceful shores of Galilee,</w:t>
      </w:r>
      <w:r w:rsidRPr="006A7052">
        <w:br/>
        <w:t>Mending their nets by the silvery sea,</w:t>
      </w:r>
      <w:r w:rsidRPr="006A7052">
        <w:br/>
        <w:t>The fishermen toiled at their tasks each day,</w:t>
      </w:r>
      <w:r w:rsidRPr="006A7052">
        <w:br/>
        <w:t>Till the Master walked along that way.</w:t>
      </w:r>
      <w:r w:rsidRPr="006A7052">
        <w:br/>
        <w:t>Chorus</w:t>
      </w:r>
      <w:r w:rsidRPr="006A7052">
        <w:br/>
        <w:t>:</w:t>
      </w:r>
      <w:r w:rsidRPr="006A7052">
        <w:br/>
        <w:t>Follow thou me, he calls again,</w:t>
      </w:r>
      <w:r w:rsidRPr="006A7052">
        <w:br/>
        <w:t>And I will make you fishers of men;</w:t>
      </w:r>
      <w:r w:rsidRPr="006A7052">
        <w:br/>
        <w:t>As in the days by Galilee,</w:t>
      </w:r>
      <w:r w:rsidRPr="006A7052">
        <w:br/>
        <w:t>Jesus is calling you and me.</w:t>
      </w:r>
      <w:r w:rsidRPr="006A7052">
        <w:br/>
        <w:t>Verse 2</w:t>
      </w:r>
      <w:r w:rsidRPr="006A7052">
        <w:br/>
        <w:t>And they left their nets when they heard his voice.</w:t>
      </w:r>
      <w:r w:rsidRPr="006A7052">
        <w:br/>
        <w:t>Making the Master's call their choice;</w:t>
      </w:r>
      <w:r w:rsidRPr="006A7052">
        <w:br/>
        <w:t>And they toiled with him for the world astray,</w:t>
      </w:r>
      <w:r w:rsidRPr="006A7052">
        <w:br/>
        <w:t>To bring men back to the Father's way.</w:t>
      </w:r>
      <w:r w:rsidRPr="006A7052">
        <w:br/>
        <w:t>Chorus</w:t>
      </w:r>
      <w:r w:rsidRPr="006A7052">
        <w:br/>
        <w:t>:</w:t>
      </w:r>
      <w:r w:rsidRPr="006A7052">
        <w:br/>
        <w:t>Follow thou me, he calls again,</w:t>
      </w:r>
      <w:r w:rsidRPr="006A7052">
        <w:br/>
        <w:t>And I will make you fishers of men;</w:t>
      </w:r>
      <w:r w:rsidRPr="006A7052">
        <w:br/>
        <w:t>As in the days by Galilee,</w:t>
      </w:r>
      <w:r w:rsidRPr="006A7052">
        <w:br/>
        <w:t>Jesus is calling you and me.</w:t>
      </w:r>
      <w:r w:rsidRPr="006A7052">
        <w:br/>
        <w:t>Verse 3</w:t>
      </w:r>
      <w:r w:rsidRPr="006A7052">
        <w:br/>
        <w:t>And the self-same voice is heard today,</w:t>
      </w:r>
      <w:r w:rsidRPr="006A7052">
        <w:br/>
        <w:t>Calling to men in the self-same way</w:t>
      </w:r>
      <w:r w:rsidRPr="006A7052">
        <w:br/>
        <w:t>As the fishermen heard by Galilee:</w:t>
      </w:r>
      <w:r w:rsidRPr="006A7052">
        <w:br/>
        <w:t>Leave now your nets and follow me.</w:t>
      </w:r>
      <w:r w:rsidRPr="006A7052">
        <w:br/>
        <w:t>Chorus</w:t>
      </w:r>
      <w:r w:rsidRPr="006A7052">
        <w:br/>
        <w:t>:</w:t>
      </w:r>
      <w:r w:rsidRPr="006A7052">
        <w:br/>
        <w:t>Follow thou me, he calls again,</w:t>
      </w:r>
      <w:r w:rsidRPr="006A7052">
        <w:br/>
        <w:t>And I will make you fishers of men;</w:t>
      </w:r>
      <w:r w:rsidRPr="006A7052">
        <w:br/>
        <w:t>As in the days by Galilee,</w:t>
      </w:r>
      <w:r w:rsidRPr="006A7052">
        <w:br/>
        <w:t>Jesus is calling you and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638 Commit thou all thy griefs</w:t>
      </w:r>
    </w:p>
    <w:p w:rsidR="00B3499D" w:rsidRPr="006A7052" w:rsidRDefault="00000000">
      <w:r w:rsidRPr="006A7052">
        <w:t>Verse 1</w:t>
      </w:r>
      <w:r w:rsidRPr="006A7052">
        <w:br/>
        <w:t>Commit thou all thy griefs</w:t>
      </w:r>
      <w:r w:rsidRPr="006A7052">
        <w:br/>
        <w:t>And ways into His hands,</w:t>
      </w:r>
      <w:r w:rsidRPr="006A7052">
        <w:br/>
        <w:t>To His sure trust and tender care</w:t>
      </w:r>
      <w:r w:rsidRPr="006A7052">
        <w:br/>
        <w:t>Who Heaven and earth commands.</w:t>
      </w:r>
      <w:r w:rsidRPr="006A7052">
        <w:br/>
        <w:t>Who points the clouds their course,</w:t>
      </w:r>
      <w:r w:rsidRPr="006A7052">
        <w:br/>
        <w:t>Whom winds and seas obey,</w:t>
      </w:r>
      <w:r w:rsidRPr="006A7052">
        <w:br/>
        <w:t>He shall direct thy wandering feet,</w:t>
      </w:r>
      <w:r w:rsidRPr="006A7052">
        <w:br/>
        <w:t>He shall prepare thy way.</w:t>
      </w:r>
      <w:r w:rsidRPr="006A7052">
        <w:br/>
        <w:t>Thou on the Lord rely,</w:t>
      </w:r>
      <w:r w:rsidRPr="006A7052">
        <w:br/>
        <w:t>So safe shalt thou go on;</w:t>
      </w:r>
      <w:r w:rsidRPr="006A7052">
        <w:br/>
        <w:t>Fix on His work thy steadfast eye,</w:t>
      </w:r>
      <w:r w:rsidRPr="006A7052">
        <w:br/>
        <w:t>So shall Thy work be done.</w:t>
      </w:r>
      <w:r w:rsidRPr="006A7052">
        <w:br/>
        <w:t>No profit canst thou gain</w:t>
      </w:r>
      <w:r w:rsidRPr="006A7052">
        <w:br/>
        <w:t>By self-consuming care;</w:t>
      </w:r>
      <w:r w:rsidRPr="006A7052">
        <w:br/>
        <w:t>To Him commend thy cause, His ear</w:t>
      </w:r>
      <w:r w:rsidRPr="006A7052">
        <w:br/>
        <w:t>Attends the softest prayer.</w:t>
      </w:r>
      <w:r w:rsidRPr="006A7052">
        <w:br/>
        <w:t>Thy everlasting truth,</w:t>
      </w:r>
      <w:r w:rsidRPr="006A7052">
        <w:br/>
        <w:t>Father, Thy ceaseless love</w:t>
      </w:r>
      <w:r w:rsidRPr="006A7052">
        <w:br/>
        <w:t>Sees all Thy children's wants, and knows</w:t>
      </w:r>
      <w:r w:rsidRPr="006A7052">
        <w:br/>
        <w:t>What best for each will prove.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639 Father, lead me day by day</w:t>
      </w:r>
    </w:p>
    <w:p w:rsidR="00B3499D" w:rsidRPr="006A7052" w:rsidRDefault="00000000">
      <w:r w:rsidRPr="006A7052">
        <w:t>Verse 1</w:t>
      </w:r>
      <w:r w:rsidRPr="006A7052">
        <w:br/>
        <w:t>Father, lead me day by day</w:t>
      </w:r>
      <w:r w:rsidRPr="006A7052">
        <w:br/>
        <w:t>Ever in Thine own sweet way;</w:t>
      </w:r>
      <w:r w:rsidRPr="006A7052">
        <w:br/>
        <w:t>Teach me to be pure and true,</w:t>
      </w:r>
      <w:r w:rsidRPr="006A7052">
        <w:br/>
        <w:t>Show me what I ought to do.</w:t>
      </w:r>
      <w:r w:rsidRPr="006A7052">
        <w:br/>
        <w:t>When in danger make me brave,</w:t>
      </w:r>
      <w:r w:rsidRPr="006A7052">
        <w:br/>
        <w:t>Make me know that Thou canst save,</w:t>
      </w:r>
      <w:r w:rsidRPr="006A7052">
        <w:br/>
        <w:t>Keep me safe by Thy dear side,</w:t>
      </w:r>
      <w:r w:rsidRPr="006A7052">
        <w:br/>
        <w:t>Let me in Thy love abide.</w:t>
      </w:r>
      <w:r w:rsidRPr="006A7052">
        <w:br/>
        <w:t>When I'm tempted to do wrong</w:t>
      </w:r>
      <w:r w:rsidRPr="006A7052">
        <w:br/>
        <w:t>Make me steadfast, wise and strong;</w:t>
      </w:r>
      <w:r w:rsidRPr="006A7052">
        <w:br/>
        <w:t>And when all alone I stand</w:t>
      </w:r>
      <w:r w:rsidRPr="006A7052">
        <w:br/>
        <w:t>Shield me with Thy mighty hand.</w:t>
      </w:r>
      <w:r w:rsidRPr="006A7052">
        <w:br/>
        <w:t>When my heart is full of glee,</w:t>
      </w:r>
      <w:r w:rsidRPr="006A7052">
        <w:br/>
        <w:t>Help me to remember Thee;</w:t>
      </w:r>
      <w:r w:rsidRPr="006A7052">
        <w:br/>
        <w:t>Happy most of all to know</w:t>
      </w:r>
      <w:r w:rsidRPr="006A7052">
        <w:br/>
        <w:t>That my Father loves me so.</w:t>
      </w:r>
      <w:r w:rsidRPr="006A7052">
        <w:br/>
        <w:t>When my work seems hard and dry</w:t>
      </w:r>
      <w:r w:rsidRPr="006A7052">
        <w:br/>
        <w:t>May I press on cheerily;</w:t>
      </w:r>
      <w:r w:rsidRPr="006A7052">
        <w:br/>
        <w:t>Help me patiently to bear</w:t>
      </w:r>
      <w:r w:rsidRPr="006A7052">
        <w:br/>
        <w:t>Pain and hardship, toil and care.</w:t>
      </w:r>
      <w:r w:rsidRPr="006A7052">
        <w:br/>
        <w:t>May I do the good I know,</w:t>
      </w:r>
      <w:r w:rsidRPr="006A7052">
        <w:br/>
        <w:t>Be Thy loving child below;</w:t>
      </w:r>
      <w:r w:rsidRPr="006A7052">
        <w:br/>
        <w:t>Then at last go Home to Thee,</w:t>
      </w:r>
      <w:r w:rsidRPr="006A7052">
        <w:br/>
        <w:t>Evermore Thy child to be.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640 For every rule of life required</w:t>
      </w:r>
    </w:p>
    <w:p w:rsidR="00B3499D" w:rsidRPr="006A7052" w:rsidRDefault="00000000">
      <w:r w:rsidRPr="006A7052">
        <w:t>Verse 1</w:t>
      </w:r>
      <w:r w:rsidRPr="006A7052">
        <w:br/>
        <w:t>For every rule of life required</w:t>
      </w:r>
      <w:r w:rsidRPr="006A7052">
        <w:br/>
        <w:t>Our heavenly Father has inspired</w:t>
      </w:r>
      <w:r w:rsidRPr="006A7052">
        <w:br/>
        <w:t>The Scriptures we believe</w:t>
      </w:r>
      <w:r w:rsidRPr="006A7052">
        <w:br/>
        <w:t>Preserver through our length of days</w:t>
      </w:r>
      <w:r w:rsidRPr="006A7052">
        <w:br/>
        <w:t>He is the object of our praise</w:t>
      </w:r>
      <w:r w:rsidRPr="006A7052">
        <w:br/>
        <w:t>Creator we believe</w:t>
      </w:r>
      <w:r w:rsidRPr="006A7052">
        <w:br/>
        <w:t>With God the Father dwell the Son</w:t>
      </w:r>
      <w:r w:rsidRPr="006A7052">
        <w:br/>
        <w:t>And Holy Spirit three in one</w:t>
      </w:r>
      <w:r w:rsidRPr="006A7052">
        <w:br/>
        <w:t>The Godhead we believe</w:t>
      </w:r>
      <w:r w:rsidRPr="006A7052">
        <w:br/>
        <w:t>While Christ the Son as man is known</w:t>
      </w:r>
      <w:r w:rsidRPr="006A7052">
        <w:br/>
        <w:t>He still is God and thus are shown</w:t>
      </w:r>
      <w:r w:rsidRPr="006A7052">
        <w:br/>
        <w:t>Two natures we believe</w:t>
      </w:r>
      <w:r w:rsidRPr="006A7052">
        <w:br/>
        <w:t>When tempted our first parents strayed</w:t>
      </w:r>
      <w:r w:rsidRPr="006A7052">
        <w:br/>
        <w:t>From God (and thus the world) though made</w:t>
      </w:r>
      <w:r w:rsidRPr="006A7052">
        <w:br/>
        <w:t>Quite sinless we believe</w:t>
      </w:r>
      <w:r w:rsidRPr="006A7052">
        <w:br/>
        <w:t>Atoning for a whole world's sin</w:t>
      </w:r>
      <w:r w:rsidRPr="006A7052">
        <w:br/>
        <w:t>By love that we might pardon win</w:t>
      </w:r>
      <w:r w:rsidRPr="006A7052">
        <w:br/>
        <w:t>Christ suffered we believe</w:t>
      </w:r>
      <w:r w:rsidRPr="006A7052">
        <w:br/>
        <w:t>We must repent before God's face</w:t>
      </w:r>
      <w:r w:rsidRPr="006A7052">
        <w:br/>
        <w:t>If we would have by His full grace</w:t>
      </w:r>
      <w:r w:rsidRPr="006A7052">
        <w:br/>
        <w:t>Salvation we believe</w:t>
      </w:r>
      <w:r w:rsidRPr="006A7052">
        <w:br/>
        <w:t>The covenant is ratified</w:t>
      </w:r>
      <w:r w:rsidRPr="006A7052">
        <w:br/>
        <w:t>And we by grace are justified</w:t>
      </w:r>
      <w:r w:rsidRPr="006A7052">
        <w:br/>
        <w:t>Through Jesus we believe</w:t>
      </w:r>
      <w:r w:rsidRPr="006A7052">
        <w:br/>
        <w:t>Continuance in this state demands</w:t>
      </w:r>
      <w:r w:rsidRPr="006A7052">
        <w:br/>
        <w:t>That we obey divine commands</w:t>
      </w:r>
      <w:r w:rsidRPr="006A7052">
        <w:br/>
        <w:t>And constantly believe</w:t>
      </w:r>
      <w:r w:rsidRPr="006A7052">
        <w:br/>
        <w:t>We may be wholly sanctified</w:t>
      </w:r>
      <w:r w:rsidRPr="006A7052">
        <w:br/>
        <w:t>Kept by the Spirit and abide</w:t>
      </w:r>
      <w:r w:rsidRPr="006A7052">
        <w:br/>
        <w:t>All blameless we believe</w:t>
      </w:r>
      <w:r w:rsidRPr="006A7052">
        <w:br/>
        <w:t>As we have lived so shall we gain</w:t>
      </w:r>
      <w:r w:rsidRPr="006A7052">
        <w:br/>
        <w:t>Eternal joy or lasting pain</w:t>
      </w:r>
      <w:r w:rsidRPr="006A7052">
        <w:br/>
        <w:t>God judges we believe</w:t>
      </w:r>
      <w:r w:rsidRPr="006A7052">
        <w:br/>
        <w:t xml:space="preserve">He is our maker </w:t>
      </w:r>
      <w:r w:rsidRPr="006A7052">
        <w:br/>
        <w:t>Saviour</w:t>
      </w:r>
      <w:r w:rsidRPr="006A7052">
        <w:br/>
        <w:t xml:space="preserve"> friend</w:t>
      </w:r>
      <w:r w:rsidRPr="006A7052">
        <w:br/>
        <w:t>We give Him worship without end</w:t>
      </w:r>
      <w:r w:rsidRPr="006A7052">
        <w:br/>
        <w:t>And now His grace receive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641 For thy sweet comfort in distress</w:t>
      </w:r>
    </w:p>
    <w:p w:rsidR="00B3499D" w:rsidRPr="006A7052" w:rsidRDefault="00000000">
      <w:r w:rsidRPr="006A7052">
        <w:t>Verse 1</w:t>
      </w:r>
      <w:r w:rsidRPr="006A7052">
        <w:br/>
        <w:t>For Thy sweet comfort in distress</w:t>
      </w:r>
      <w:r w:rsidRPr="006A7052">
        <w:br/>
        <w:t>For aid when heavy burdens press</w:t>
      </w:r>
      <w:r w:rsidRPr="006A7052">
        <w:br/>
        <w:t>My love for Thee I will confess</w:t>
      </w:r>
      <w:r w:rsidRPr="006A7052">
        <w:br/>
        <w:t>And thank Thee Lord</w:t>
      </w:r>
      <w:r w:rsidRPr="006A7052">
        <w:br/>
        <w:t>For strength to tread a lonely way</w:t>
      </w:r>
      <w:r w:rsidRPr="006A7052">
        <w:br/>
        <w:t>For darkness changed to shining day</w:t>
      </w:r>
      <w:r w:rsidRPr="006A7052">
        <w:br/>
        <w:t>For burdens lifted when I pray</w:t>
      </w:r>
      <w:r w:rsidRPr="006A7052">
        <w:br/>
        <w:t>I thank Thee Lord</w:t>
      </w:r>
      <w:r w:rsidRPr="006A7052">
        <w:br/>
        <w:t>For ease which comes swift after pain</w:t>
      </w:r>
      <w:r w:rsidRPr="006A7052">
        <w:br/>
        <w:t>For peace which follows after strain</w:t>
      </w:r>
      <w:r w:rsidRPr="006A7052">
        <w:br/>
        <w:t>For seeming loss now turned to gain</w:t>
      </w:r>
      <w:r w:rsidRPr="006A7052">
        <w:br/>
        <w:t>I thank Thee Lord</w:t>
      </w:r>
      <w:r w:rsidRPr="006A7052">
        <w:br/>
        <w:t>When shadows fall and dark the night</w:t>
      </w:r>
      <w:r w:rsidRPr="006A7052">
        <w:br/>
        <w:t>When clouds hang low no ray of light</w:t>
      </w:r>
      <w:r w:rsidRPr="006A7052">
        <w:br/>
        <w:t>Thy loveliness breaks on my sight</w:t>
      </w:r>
      <w:r w:rsidRPr="006A7052">
        <w:br/>
        <w:t>I thank Thee Lord</w:t>
      </w:r>
      <w:r w:rsidRPr="006A7052">
        <w:br/>
        <w:t>Lord grant me courage make me strong</w:t>
      </w:r>
      <w:r w:rsidRPr="006A7052">
        <w:br/>
        <w:t>However steep the way and long</w:t>
      </w:r>
      <w:r w:rsidRPr="006A7052">
        <w:br/>
        <w:t>That I may sing the conqueror's song</w:t>
      </w:r>
      <w:r w:rsidRPr="006A7052">
        <w:br/>
        <w:t>And thank Thee Lord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642 Forth in thy name, O Lord, I go</w:t>
      </w:r>
    </w:p>
    <w:p w:rsidR="00B3499D" w:rsidRPr="006A7052" w:rsidRDefault="00000000">
      <w:r w:rsidRPr="006A7052">
        <w:t>Verse 1</w:t>
      </w:r>
      <w:r w:rsidRPr="006A7052">
        <w:br/>
        <w:t>Forth in Thy name O Lord I go</w:t>
      </w:r>
      <w:r w:rsidRPr="006A7052">
        <w:br/>
        <w:t xml:space="preserve">My daily </w:t>
      </w:r>
      <w:r w:rsidRPr="006A7052">
        <w:br/>
        <w:t>labour</w:t>
      </w:r>
      <w:r w:rsidRPr="006A7052">
        <w:br/>
        <w:t xml:space="preserve"> to pursue</w:t>
      </w:r>
      <w:r w:rsidRPr="006A7052">
        <w:br/>
        <w:t>Thee only Thee resolved to know</w:t>
      </w:r>
      <w:r w:rsidRPr="006A7052">
        <w:br/>
        <w:t>In all I think or speak or do</w:t>
      </w:r>
      <w:r w:rsidRPr="006A7052">
        <w:br/>
        <w:t>Thee may I set at my right hand</w:t>
      </w:r>
      <w:r w:rsidRPr="006A7052">
        <w:br/>
        <w:t>Whose eyes my inmost substance see</w:t>
      </w:r>
      <w:r w:rsidRPr="006A7052">
        <w:br/>
        <w:t xml:space="preserve">And </w:t>
      </w:r>
      <w:r w:rsidRPr="006A7052">
        <w:br/>
        <w:t>labour</w:t>
      </w:r>
      <w:r w:rsidRPr="006A7052">
        <w:br/>
        <w:t xml:space="preserve"> on at Thy command</w:t>
      </w:r>
      <w:r w:rsidRPr="006A7052">
        <w:br/>
        <w:t>And offer all my works to Thee</w:t>
      </w:r>
      <w:r w:rsidRPr="006A7052">
        <w:br/>
        <w:t>Give me to bear Thy easy yoke</w:t>
      </w:r>
      <w:r w:rsidRPr="006A7052">
        <w:br/>
        <w:t>And every moment watch and pray</w:t>
      </w:r>
      <w:r w:rsidRPr="006A7052">
        <w:br/>
        <w:t>And still to things eternal look</w:t>
      </w:r>
      <w:r w:rsidRPr="006A7052">
        <w:br/>
        <w:t>And hasten to Thy glorious day</w:t>
      </w:r>
      <w:r w:rsidRPr="006A7052">
        <w:br/>
        <w:t>For Thee delightfully employ</w:t>
      </w:r>
      <w:r w:rsidRPr="006A7052">
        <w:br/>
        <w:t>Whate'er Thy bounteous grace hath given</w:t>
      </w:r>
      <w:r w:rsidRPr="006A7052">
        <w:br/>
        <w:t>And run my course with even joy</w:t>
      </w:r>
      <w:r w:rsidRPr="006A7052">
        <w:br/>
        <w:t>And closely walk with Thee to heaven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643 Give to the winds thy fears</w:t>
      </w:r>
    </w:p>
    <w:p w:rsidR="00B3499D" w:rsidRPr="006A7052" w:rsidRDefault="00000000">
      <w:r w:rsidRPr="006A7052">
        <w:t>Verse 1</w:t>
      </w:r>
      <w:r w:rsidRPr="006A7052">
        <w:br/>
        <w:t>Give to the winds thy fears;</w:t>
      </w:r>
      <w:r w:rsidRPr="006A7052">
        <w:br/>
        <w:t>Hope, and be undismayed;</w:t>
      </w:r>
      <w:r w:rsidRPr="006A7052">
        <w:br/>
        <w:t>God hears thy sighs and counts thy tears,</w:t>
      </w:r>
      <w:r w:rsidRPr="006A7052">
        <w:br/>
        <w:t>God shall lift up thy head.</w:t>
      </w:r>
      <w:r w:rsidRPr="006A7052">
        <w:br/>
        <w:t>Through waves and clouds and storms</w:t>
      </w:r>
      <w:r w:rsidRPr="006A7052">
        <w:br/>
        <w:t>He gently clears thy way;</w:t>
      </w:r>
      <w:r w:rsidRPr="006A7052">
        <w:br/>
        <w:t>Wait thou His time, so shall this night</w:t>
      </w:r>
      <w:r w:rsidRPr="006A7052">
        <w:br/>
        <w:t>Soon end in joyous day.</w:t>
      </w:r>
      <w:r w:rsidRPr="006A7052">
        <w:br/>
        <w:t xml:space="preserve">What though thou </w:t>
      </w:r>
      <w:r w:rsidRPr="006A7052">
        <w:br/>
        <w:t>rulest</w:t>
      </w:r>
      <w:r w:rsidRPr="006A7052">
        <w:br/>
        <w:t xml:space="preserve"> not?</w:t>
      </w:r>
      <w:r w:rsidRPr="006A7052">
        <w:br/>
        <w:t>Yet Heaven and earth and Hell</w:t>
      </w:r>
      <w:r w:rsidRPr="006A7052">
        <w:br/>
        <w:t xml:space="preserve">Proclaim God </w:t>
      </w:r>
      <w:r w:rsidRPr="006A7052">
        <w:br/>
        <w:t>sitteth</w:t>
      </w:r>
      <w:r w:rsidRPr="006A7052">
        <w:br/>
        <w:t xml:space="preserve"> on the throne,</w:t>
      </w:r>
      <w:r w:rsidRPr="006A7052">
        <w:br/>
        <w:t xml:space="preserve">And </w:t>
      </w:r>
      <w:r w:rsidRPr="006A7052">
        <w:br/>
        <w:t>ruleth</w:t>
      </w:r>
      <w:r w:rsidRPr="006A7052">
        <w:br/>
        <w:t xml:space="preserve"> all things well.</w:t>
      </w:r>
      <w:r w:rsidRPr="006A7052">
        <w:br/>
        <w:t>Far, far above thy thought</w:t>
      </w:r>
      <w:r w:rsidRPr="006A7052">
        <w:br/>
        <w:t>His counsel shall appear,</w:t>
      </w:r>
      <w:r w:rsidRPr="006A7052">
        <w:br/>
        <w:t>When fully He the work hath wrought</w:t>
      </w:r>
      <w:r w:rsidRPr="006A7052">
        <w:br/>
        <w:t>That caused thy needless fear.</w:t>
      </w:r>
      <w:r w:rsidRPr="006A7052">
        <w:br/>
        <w:t>Let us in life, in death,</w:t>
      </w:r>
      <w:r w:rsidRPr="006A7052">
        <w:br/>
        <w:t>Thy steadfast truth declare,</w:t>
      </w:r>
      <w:r w:rsidRPr="006A7052">
        <w:br/>
        <w:t>And publish with our latest breath</w:t>
      </w:r>
      <w:r w:rsidRPr="006A7052">
        <w:br/>
        <w:t>Thy love and guardian care.</w:t>
      </w:r>
      <w:r w:rsidRPr="006A7052">
        <w:br/>
        <w:t>Give to the winds thy fears</w:t>
      </w:r>
      <w:r w:rsidRPr="006A7052">
        <w:br/>
        <w:t xml:space="preserve"> </w:t>
      </w:r>
      <w:r w:rsidRPr="006A7052">
        <w:br/>
        <w:t xml:space="preserve">Paulus Gerhardt (1607-1676), </w:t>
      </w:r>
      <w:r w:rsidRPr="006A7052">
        <w:br/>
        <w:t>trs</w:t>
      </w:r>
      <w:r w:rsidRPr="006A7052">
        <w:br/>
        <w:t xml:space="preserve"> John Wesley (1703-1791)</w:t>
      </w:r>
      <w:r w:rsidRPr="006A7052">
        <w:br/>
        <w:t>© The General of The Salvation Army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644 God make my life a little light</w:t>
      </w:r>
    </w:p>
    <w:p w:rsidR="00B3499D" w:rsidRPr="006A7052" w:rsidRDefault="00000000">
      <w:r w:rsidRPr="006A7052">
        <w:t>Verse 1</w:t>
      </w:r>
      <w:r w:rsidRPr="006A7052">
        <w:br/>
        <w:t>God make my life a little light</w:t>
      </w:r>
      <w:r w:rsidRPr="006A7052">
        <w:br/>
        <w:t>Within the world to glow</w:t>
      </w:r>
      <w:r w:rsidRPr="006A7052">
        <w:br/>
        <w:t xml:space="preserve">A little flame that </w:t>
      </w:r>
      <w:r w:rsidRPr="006A7052">
        <w:br/>
        <w:t>burneth</w:t>
      </w:r>
      <w:r w:rsidRPr="006A7052">
        <w:br/>
        <w:t xml:space="preserve"> bright</w:t>
      </w:r>
      <w:r w:rsidRPr="006A7052">
        <w:br/>
        <w:t>Wherever I may go</w:t>
      </w:r>
      <w:r w:rsidRPr="006A7052">
        <w:br/>
        <w:t>God make my life a little flower</w:t>
      </w:r>
      <w:r w:rsidRPr="006A7052">
        <w:br/>
        <w:t>That giveth joy to all</w:t>
      </w:r>
      <w:r w:rsidRPr="006A7052">
        <w:br/>
        <w:t>Content to bloom in native bower</w:t>
      </w:r>
      <w:r w:rsidRPr="006A7052">
        <w:br/>
        <w:t>Although the place be small</w:t>
      </w:r>
      <w:r w:rsidRPr="006A7052">
        <w:br/>
        <w:t>God make my life a little song</w:t>
      </w:r>
      <w:r w:rsidRPr="006A7052">
        <w:br/>
        <w:t xml:space="preserve">That </w:t>
      </w:r>
      <w:r w:rsidRPr="006A7052">
        <w:br/>
        <w:t>comforteth</w:t>
      </w:r>
      <w:r w:rsidRPr="006A7052">
        <w:br/>
        <w:t xml:space="preserve"> the sad</w:t>
      </w:r>
      <w:r w:rsidRPr="006A7052">
        <w:br/>
        <w:t xml:space="preserve">That </w:t>
      </w:r>
      <w:r w:rsidRPr="006A7052">
        <w:br/>
        <w:t>helpeth</w:t>
      </w:r>
      <w:r w:rsidRPr="006A7052">
        <w:br/>
        <w:t xml:space="preserve"> others to be strong</w:t>
      </w:r>
      <w:r w:rsidRPr="006A7052">
        <w:br/>
        <w:t>And makes the singer glad</w:t>
      </w:r>
      <w:r w:rsidRPr="006A7052">
        <w:br/>
        <w:t>God make my life a little staff</w:t>
      </w:r>
      <w:r w:rsidRPr="006A7052">
        <w:br/>
        <w:t>Whereon the weak may rest</w:t>
      </w:r>
      <w:r w:rsidRPr="006A7052">
        <w:br/>
        <w:t>That so what health and strength I have</w:t>
      </w:r>
      <w:r w:rsidRPr="006A7052">
        <w:br/>
        <w:t xml:space="preserve">May serve my </w:t>
      </w:r>
      <w:r w:rsidRPr="006A7052">
        <w:br/>
        <w:t>neighbours</w:t>
      </w:r>
      <w:r w:rsidRPr="006A7052">
        <w:br/>
        <w:t xml:space="preserve"> best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645 He leadeth me</w:t>
      </w:r>
    </w:p>
    <w:p w:rsidR="00B3499D" w:rsidRPr="006A7052" w:rsidRDefault="00000000">
      <w:r w:rsidRPr="006A7052">
        <w:t>Verse 1</w:t>
      </w:r>
      <w:r w:rsidRPr="006A7052">
        <w:br/>
        <w:t xml:space="preserve">He leadeth me! O </w:t>
      </w:r>
      <w:r w:rsidRPr="006A7052">
        <w:br/>
        <w:t>blessèd</w:t>
      </w:r>
      <w:r w:rsidRPr="006A7052">
        <w:br/>
        <w:t xml:space="preserve"> thought!</w:t>
      </w:r>
      <w:r w:rsidRPr="006A7052">
        <w:br/>
        <w:t>O words with heavenly comfort fraught!</w:t>
      </w:r>
      <w:r w:rsidRPr="006A7052">
        <w:br/>
        <w:t xml:space="preserve">Whate'er I do, </w:t>
      </w:r>
      <w:r w:rsidRPr="006A7052">
        <w:br/>
        <w:t>where'er</w:t>
      </w:r>
      <w:r w:rsidRPr="006A7052">
        <w:br/>
        <w:t xml:space="preserve"> I be,</w:t>
      </w:r>
      <w:r w:rsidRPr="006A7052">
        <w:br/>
        <w:t>Still 'tis God's hand that leadeth me.</w:t>
      </w:r>
      <w:r w:rsidRPr="006A7052">
        <w:br/>
        <w:t>He leadeth me, he leadeth me!</w:t>
      </w:r>
      <w:r w:rsidRPr="006A7052">
        <w:br/>
        <w:t>By his own hand he leadeth me;</w:t>
      </w:r>
      <w:r w:rsidRPr="006A7052">
        <w:br/>
        <w:t>His faithful follower I will be,</w:t>
      </w:r>
      <w:r w:rsidRPr="006A7052">
        <w:br/>
        <w:t>For by his hand he leadeth me.</w:t>
      </w:r>
      <w:r w:rsidRPr="006A7052">
        <w:br/>
        <w:t>Verse 2</w:t>
      </w:r>
      <w:r w:rsidRPr="006A7052">
        <w:br/>
        <w:t xml:space="preserve">Sometimes 'mid scenes </w:t>
      </w:r>
      <w:r w:rsidRPr="006A7052">
        <w:br/>
        <w:t>of deepest gloom,</w:t>
      </w:r>
      <w:r w:rsidRPr="006A7052">
        <w:br/>
        <w:t>Sometimes where Eden's bowers bloom,</w:t>
      </w:r>
      <w:r w:rsidRPr="006A7052">
        <w:br/>
        <w:t>By waters still, o'er troubled sea,</w:t>
      </w:r>
      <w:r w:rsidRPr="006A7052">
        <w:br/>
        <w:t>Still 'tis his hand that leadeth me.</w:t>
      </w:r>
      <w:r w:rsidRPr="006A7052">
        <w:br/>
        <w:t>He leadeth me, he leadeth me!</w:t>
      </w:r>
      <w:r w:rsidRPr="006A7052">
        <w:br/>
        <w:t>By his own hand he leadeth me;</w:t>
      </w:r>
      <w:r w:rsidRPr="006A7052">
        <w:br/>
        <w:t>His faithful follower I will be,</w:t>
      </w:r>
      <w:r w:rsidRPr="006A7052">
        <w:br/>
        <w:t>For by his hand he leadeth me.</w:t>
      </w:r>
      <w:r w:rsidRPr="006A7052">
        <w:br/>
        <w:t>Verse 3</w:t>
      </w:r>
      <w:r w:rsidRPr="006A7052">
        <w:br/>
        <w:t>Lord, I would clasp thy hand in mine,</w:t>
      </w:r>
      <w:r w:rsidRPr="006A7052">
        <w:br/>
        <w:t>Nor ever murmur or repine,</w:t>
      </w:r>
      <w:r w:rsidRPr="006A7052">
        <w:br/>
        <w:t>Content, whatever lot I see,</w:t>
      </w:r>
      <w:r w:rsidRPr="006A7052">
        <w:br/>
        <w:t>Since 'tis my God that leadeth me.</w:t>
      </w:r>
      <w:r w:rsidRPr="006A7052">
        <w:br/>
        <w:t>He leadeth me, he leadeth me!</w:t>
      </w:r>
      <w:r w:rsidRPr="006A7052">
        <w:br/>
        <w:t>By his own hand he leadeth me;</w:t>
      </w:r>
      <w:r w:rsidRPr="006A7052">
        <w:br/>
        <w:t>His faithful follower I will be,</w:t>
      </w:r>
      <w:r w:rsidRPr="006A7052">
        <w:br/>
        <w:t>For by his hand he leadeth me.</w:t>
      </w:r>
      <w:r w:rsidRPr="006A7052">
        <w:br/>
        <w:t>Verse 4</w:t>
      </w:r>
      <w:r w:rsidRPr="006A7052">
        <w:br/>
        <w:t>And when my task on earth is done,</w:t>
      </w:r>
      <w:r w:rsidRPr="006A7052">
        <w:br/>
        <w:t>When by thy grace the victory's won,</w:t>
      </w:r>
      <w:r w:rsidRPr="006A7052">
        <w:br/>
        <w:t>E'en death's cold wave I will not flee,</w:t>
      </w:r>
      <w:r w:rsidRPr="006A7052">
        <w:br/>
        <w:t>Since God through Jordan leadeth me.</w:t>
      </w:r>
      <w:r w:rsidRPr="006A7052">
        <w:br/>
        <w:t>He leadeth me, he leadeth me!</w:t>
      </w:r>
      <w:r w:rsidRPr="006A7052">
        <w:br/>
        <w:t>By his own hand he leadeth me;</w:t>
      </w:r>
      <w:r w:rsidRPr="006A7052">
        <w:br/>
        <w:t>His faithful follower I will be,</w:t>
      </w:r>
      <w:r w:rsidRPr="006A7052">
        <w:br/>
        <w:t>For by his hand he leadeth me.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646 How can I better</w:t>
      </w:r>
    </w:p>
    <w:p w:rsidR="00B3499D" w:rsidRPr="006A7052" w:rsidRDefault="00000000">
      <w:r w:rsidRPr="006A7052">
        <w:t>Verse 1</w:t>
      </w:r>
      <w:r w:rsidRPr="006A7052">
        <w:br/>
        <w:t>How can I better serve thee Lord,</w:t>
      </w:r>
      <w:r w:rsidRPr="006A7052">
        <w:br/>
        <w:t>Thou who has done so much for me?</w:t>
      </w:r>
      <w:r w:rsidRPr="006A7052">
        <w:br/>
        <w:t xml:space="preserve">Faltering and weak my </w:t>
      </w:r>
      <w:r w:rsidRPr="006A7052">
        <w:br/>
        <w:t>labour</w:t>
      </w:r>
      <w:r w:rsidRPr="006A7052">
        <w:br/>
        <w:t xml:space="preserve"> has been;</w:t>
      </w:r>
      <w:r w:rsidRPr="006A7052">
        <w:br/>
        <w:t>O that my life may tell for thee!</w:t>
      </w:r>
      <w:r w:rsidRPr="006A7052">
        <w:br/>
        <w:t>Here at the cross in this sacred hour,</w:t>
      </w:r>
      <w:r w:rsidRPr="006A7052">
        <w:br/>
        <w:t>Here at the source of reviving power,</w:t>
      </w:r>
      <w:r w:rsidRPr="006A7052">
        <w:br/>
        <w:t>Helpless indeed, I come within my need;</w:t>
      </w:r>
      <w:r w:rsidRPr="006A7052">
        <w:br/>
        <w:t>Lord, for thy service, fit me I plead.</w:t>
      </w:r>
      <w:r w:rsidRPr="006A7052">
        <w:br/>
        <w:t>Dull are my ears to hear thy voice,</w:t>
      </w:r>
      <w:r w:rsidRPr="006A7052">
        <w:br/>
        <w:t xml:space="preserve">Slow are my hands to work for </w:t>
      </w:r>
      <w:r w:rsidRPr="006A7052">
        <w:tab/>
        <w:t>thee,</w:t>
      </w:r>
      <w:r w:rsidRPr="006A7052">
        <w:br/>
        <w:t>Loath are my feet to conquer the steeps</w:t>
      </w:r>
      <w:r w:rsidRPr="006A7052">
        <w:br/>
        <w:t>That lead me to Calvary.</w:t>
      </w:r>
      <w:r w:rsidRPr="006A7052">
        <w:br/>
        <w:t>Here at the cross in this sacred hour,</w:t>
      </w:r>
      <w:r w:rsidRPr="006A7052">
        <w:br/>
        <w:t>Here at the source of reviving power,</w:t>
      </w:r>
      <w:r w:rsidRPr="006A7052">
        <w:br/>
        <w:t>Helpless indeed, I come within my need;</w:t>
      </w:r>
      <w:r w:rsidRPr="006A7052">
        <w:br/>
        <w:t>Lord, for thy service, fit me I plead.</w:t>
      </w:r>
      <w:r w:rsidRPr="006A7052">
        <w:br/>
        <w:t>Strength for my weaknesses, Lord, impart;</w:t>
      </w:r>
      <w:r w:rsidRPr="006A7052">
        <w:br/>
        <w:t>Sight for my blindness give to me;</w:t>
      </w:r>
      <w:r w:rsidRPr="006A7052">
        <w:br/>
        <w:t>Faith for my doubtings, Lord, I would crave,</w:t>
      </w:r>
      <w:r w:rsidRPr="006A7052">
        <w:br/>
        <w:t>That I may serve thee worthily.</w:t>
      </w:r>
      <w:r w:rsidRPr="006A7052">
        <w:br/>
        <w:t>Here at the cross in this sacred hour,</w:t>
      </w:r>
      <w:r w:rsidRPr="006A7052">
        <w:br/>
        <w:t>Here at the source of reviving power,</w:t>
      </w:r>
      <w:r w:rsidRPr="006A7052">
        <w:br/>
        <w:t>Helpless indeed, I come within my need;</w:t>
      </w:r>
      <w:r w:rsidRPr="006A7052">
        <w:br/>
        <w:t>Lord, for thy service, fit me I plead.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647 I must have</w:t>
      </w:r>
    </w:p>
    <w:p w:rsidR="00B3499D" w:rsidRPr="006A7052" w:rsidRDefault="00000000">
      <w:r w:rsidRPr="006A7052">
        <w:t>Verse 1</w:t>
      </w:r>
      <w:r w:rsidRPr="006A7052">
        <w:br/>
        <w:t>I must have the Saviour with me,</w:t>
      </w:r>
      <w:r w:rsidRPr="006A7052">
        <w:br/>
        <w:t>For I dare not walk alone;</w:t>
      </w:r>
      <w:r w:rsidRPr="006A7052">
        <w:br/>
        <w:t>I must feel his presence near me,</w:t>
      </w:r>
      <w:r w:rsidRPr="006A7052">
        <w:br/>
        <w:t>And his arm around me thrown,</w:t>
      </w:r>
      <w:r w:rsidRPr="006A7052">
        <w:br/>
        <w:t>His arm around me thrown.</w:t>
      </w:r>
      <w:r w:rsidRPr="006A7052">
        <w:br/>
        <w:t xml:space="preserve"> </w:t>
      </w:r>
      <w:r w:rsidRPr="006A7052">
        <w:br/>
        <w:t>Chorus</w:t>
      </w:r>
      <w:r w:rsidRPr="006A7052">
        <w:br/>
        <w:t>Then my soul shall fear no ill;</w:t>
      </w:r>
      <w:r w:rsidRPr="006A7052">
        <w:br/>
        <w:t>Let him lead me where he will,</w:t>
      </w:r>
      <w:r w:rsidRPr="006A7052">
        <w:br/>
        <w:t>I will go without a murmur,</w:t>
      </w:r>
      <w:r w:rsidRPr="006A7052">
        <w:br/>
        <w:t>And his footsteps follow still.</w:t>
      </w:r>
      <w:r w:rsidRPr="006A7052">
        <w:br/>
        <w:t xml:space="preserve"> </w:t>
      </w:r>
      <w:r w:rsidRPr="006A7052">
        <w:br/>
        <w:t>Verse 2</w:t>
      </w:r>
      <w:r w:rsidRPr="006A7052">
        <w:br/>
        <w:t>I must have the Saviour with me,</w:t>
      </w:r>
      <w:r w:rsidRPr="006A7052">
        <w:br/>
        <w:t>For my faith at best is weak;</w:t>
      </w:r>
      <w:r w:rsidRPr="006A7052">
        <w:br/>
        <w:t>He can whisper words of comfort</w:t>
      </w:r>
      <w:r w:rsidRPr="006A7052">
        <w:br/>
        <w:t>That no other voice can speak,</w:t>
      </w:r>
      <w:r w:rsidRPr="006A7052">
        <w:br/>
        <w:t xml:space="preserve"> </w:t>
      </w:r>
      <w:r w:rsidRPr="006A7052">
        <w:br/>
        <w:t>No other voice can speak</w:t>
      </w:r>
      <w:r w:rsidRPr="006A7052">
        <w:br/>
        <w:t>Chorus</w:t>
      </w:r>
      <w:r w:rsidRPr="006A7052">
        <w:br/>
        <w:t>Then my soul shall fear no ill;</w:t>
      </w:r>
      <w:r w:rsidRPr="006A7052">
        <w:br/>
        <w:t>Let him lead me where he will,</w:t>
      </w:r>
      <w:r w:rsidRPr="006A7052">
        <w:br/>
        <w:t>I will go without a murmur,</w:t>
      </w:r>
      <w:r w:rsidRPr="006A7052">
        <w:br/>
        <w:t>And his footsteps follow still.</w:t>
      </w:r>
      <w:r w:rsidRPr="006A7052">
        <w:br/>
        <w:t xml:space="preserve"> </w:t>
      </w:r>
      <w:r w:rsidRPr="006A7052">
        <w:br/>
        <w:t>Verse 3</w:t>
      </w:r>
      <w:r w:rsidRPr="006A7052">
        <w:br/>
        <w:t xml:space="preserve"> </w:t>
      </w:r>
      <w:r w:rsidRPr="006A7052">
        <w:br/>
        <w:t>I must have the Saviour with me</w:t>
      </w:r>
      <w:r w:rsidRPr="006A7052">
        <w:br/>
        <w:t>In the onward march of life;</w:t>
      </w:r>
      <w:r w:rsidRPr="006A7052">
        <w:br/>
        <w:t>Through the tempest and the sunshine,</w:t>
      </w:r>
      <w:r w:rsidRPr="006A7052">
        <w:br/>
        <w:t>Through the battle and the strife,</w:t>
      </w:r>
      <w:r w:rsidRPr="006A7052">
        <w:br/>
        <w:t>The battle and the strife.</w:t>
      </w:r>
      <w:r w:rsidRPr="006A7052">
        <w:br/>
        <w:t>Chorus</w:t>
      </w:r>
      <w:r w:rsidRPr="006A7052">
        <w:br/>
        <w:t>Then my soul shall fear no ill;</w:t>
      </w:r>
      <w:r w:rsidRPr="006A7052">
        <w:br/>
        <w:t>Let him lead me where he will,</w:t>
      </w:r>
      <w:r w:rsidRPr="006A7052">
        <w:br/>
        <w:t>I will go without a murmur,</w:t>
      </w:r>
      <w:r w:rsidRPr="006A7052">
        <w:br/>
        <w:t>And his footsteps follow still.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648 I would be true</w:t>
      </w:r>
    </w:p>
    <w:p w:rsidR="00B3499D" w:rsidRPr="006A7052" w:rsidRDefault="00000000">
      <w:r w:rsidRPr="006A7052">
        <w:t>Verse 1</w:t>
      </w:r>
      <w:r w:rsidRPr="006A7052">
        <w:br/>
        <w:t>I would be true, for there are those who trust me;</w:t>
      </w:r>
      <w:r w:rsidRPr="006A7052">
        <w:br/>
        <w:t>I would be pure, for there are those who care;</w:t>
      </w:r>
      <w:r w:rsidRPr="006A7052">
        <w:br/>
        <w:t>I would be strong, for there is much to suffer;</w:t>
      </w:r>
      <w:r w:rsidRPr="006A7052">
        <w:br/>
        <w:t>I would be brave, for there is much to dare.</w:t>
      </w:r>
      <w:r w:rsidRPr="006A7052">
        <w:br/>
        <w:t xml:space="preserve"> </w:t>
      </w:r>
      <w:r w:rsidRPr="006A7052">
        <w:br/>
        <w:t>Jesus will help me,</w:t>
      </w:r>
      <w:r w:rsidRPr="006A7052">
        <w:br/>
        <w:t>He is my friend;</w:t>
      </w:r>
      <w:r w:rsidRPr="006A7052">
        <w:br/>
        <w:t>He'll lead and I will follow</w:t>
      </w:r>
      <w:r w:rsidRPr="006A7052">
        <w:br/>
        <w:t>Till life's very end.</w:t>
      </w:r>
      <w:r w:rsidRPr="006A7052">
        <w:br/>
        <w:t xml:space="preserve"> </w:t>
      </w:r>
      <w:r w:rsidRPr="006A7052">
        <w:br/>
        <w:t>Verse 2</w:t>
      </w:r>
      <w:r w:rsidRPr="006A7052">
        <w:br/>
        <w:t>I would be friend of all - the foe, the friendless;</w:t>
      </w:r>
      <w:r w:rsidRPr="006A7052">
        <w:br/>
        <w:t>I would be giving, and forget the gift;</w:t>
      </w:r>
      <w:r w:rsidRPr="006A7052">
        <w:br/>
        <w:t>I would be humble, for I know my weakness;</w:t>
      </w:r>
      <w:r w:rsidRPr="006A7052">
        <w:br/>
        <w:t>I would look up and laugh and love and lift.</w:t>
      </w:r>
      <w:r w:rsidRPr="006A7052">
        <w:br/>
        <w:t xml:space="preserve"> </w:t>
      </w:r>
      <w:r w:rsidRPr="006A7052">
        <w:br/>
        <w:t>Jesus will help me,</w:t>
      </w:r>
      <w:r w:rsidRPr="006A7052">
        <w:br/>
        <w:t>He is my friend;</w:t>
      </w:r>
      <w:r w:rsidRPr="006A7052">
        <w:br/>
        <w:t>He'll lead and I will follow</w:t>
      </w:r>
      <w:r w:rsidRPr="006A7052">
        <w:br/>
        <w:t>Till life's very end.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649 Ill not turn back</w:t>
      </w:r>
    </w:p>
    <w:p w:rsidR="00B3499D" w:rsidRPr="006A7052" w:rsidRDefault="00000000">
      <w:r w:rsidRPr="006A7052">
        <w:t>Verse 1</w:t>
      </w:r>
      <w:r w:rsidRPr="006A7052">
        <w:br/>
        <w:t xml:space="preserve">If crosses come, </w:t>
      </w:r>
      <w:r w:rsidRPr="006A7052">
        <w:br/>
        <w:t>if it should cost me dearly</w:t>
      </w:r>
      <w:r w:rsidRPr="006A7052">
        <w:br/>
        <w:t>To be the servant of my Servant Lord;</w:t>
      </w:r>
      <w:r w:rsidRPr="006A7052">
        <w:br/>
        <w:t>If darkness falls around the path of duty,</w:t>
      </w:r>
      <w:r w:rsidRPr="006A7052">
        <w:br/>
        <w:t xml:space="preserve">And men despise the </w:t>
      </w:r>
      <w:r w:rsidRPr="006A7052">
        <w:br/>
        <w:t>Saviour</w:t>
      </w:r>
      <w:r w:rsidRPr="006A7052">
        <w:br/>
        <w:t xml:space="preserve"> I’ve adored.</w:t>
      </w:r>
      <w:r w:rsidRPr="006A7052">
        <w:br/>
        <w:t>I’ll not turn back, whatever it may cost;</w:t>
      </w:r>
      <w:r w:rsidRPr="006A7052">
        <w:br/>
        <w:t>I’m called to live, to love and save the lost.</w:t>
      </w:r>
      <w:r w:rsidRPr="006A7052">
        <w:br/>
        <w:t>I’ll not turn back, whatever it may cost;</w:t>
      </w:r>
      <w:r w:rsidRPr="006A7052">
        <w:br/>
        <w:t>I’m called to live,  to love and save the lost.</w:t>
      </w:r>
      <w:r w:rsidRPr="006A7052">
        <w:br/>
        <w:t>If doors should close then other doors will open</w:t>
      </w:r>
      <w:r w:rsidRPr="006A7052">
        <w:br/>
        <w:t>The Word of God can never be contained</w:t>
      </w:r>
      <w:r w:rsidRPr="006A7052">
        <w:br/>
        <w:t>His love cannot be finally frustrated</w:t>
      </w:r>
      <w:r w:rsidRPr="006A7052">
        <w:br/>
        <w:t>By narrow minds or prison bars restrained</w:t>
      </w:r>
      <w:r w:rsidRPr="006A7052">
        <w:br/>
        <w:t>I’ll not turn back, whatever it may cost;</w:t>
      </w:r>
      <w:r w:rsidRPr="006A7052">
        <w:br/>
        <w:t>I’m called to live, to love and save the lost.</w:t>
      </w:r>
      <w:r w:rsidRPr="006A7052">
        <w:br/>
        <w:t>I’ll not turn back, whatever it may cost;</w:t>
      </w:r>
      <w:r w:rsidRPr="006A7052">
        <w:br/>
        <w:t>I’m called to live,  to love and save the lost.</w:t>
      </w:r>
      <w:r w:rsidRPr="006A7052">
        <w:br/>
        <w:t>If tears should fall if I am called to suffer</w:t>
      </w:r>
      <w:r w:rsidRPr="006A7052">
        <w:br/>
        <w:t>If all I love men should deface defame</w:t>
      </w:r>
      <w:r w:rsidRPr="006A7052">
        <w:br/>
        <w:t>I'll not deny the one that I have followed</w:t>
      </w:r>
      <w:r w:rsidRPr="006A7052">
        <w:br/>
        <w:t>Nor be ashamed to bear my Master's name</w:t>
      </w:r>
      <w:r w:rsidRPr="006A7052">
        <w:br/>
        <w:t>I’ll not turn back, whatever it may cost;</w:t>
      </w:r>
      <w:r w:rsidRPr="006A7052">
        <w:br/>
        <w:t>I’m called to live, to love and save the lost.</w:t>
      </w:r>
      <w:r w:rsidRPr="006A7052">
        <w:br/>
        <w:t>I’ll not turn back, whatever it may cost;</w:t>
      </w:r>
      <w:r w:rsidRPr="006A7052">
        <w:br/>
        <w:t>I’m called to live,  to love and save the lost.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650 If on my soul</w:t>
      </w:r>
    </w:p>
    <w:p w:rsidR="00B3499D" w:rsidRPr="006A7052" w:rsidRDefault="00000000">
      <w:r w:rsidRPr="006A7052">
        <w:t xml:space="preserve">If on my soul a trace of sin </w:t>
      </w:r>
      <w:r w:rsidRPr="006A7052">
        <w:br/>
        <w:t>remaineth</w:t>
      </w:r>
      <w:r w:rsidRPr="006A7052">
        <w:br/>
        <w:t>,</w:t>
      </w:r>
      <w:r w:rsidRPr="006A7052">
        <w:br/>
        <w:t>If on my hands a stain may yet be seen;</w:t>
      </w:r>
      <w:r w:rsidRPr="006A7052">
        <w:br/>
        <w:t xml:space="preserve">If one dark thought a wearied mind </w:t>
      </w:r>
      <w:r w:rsidRPr="006A7052">
        <w:br/>
        <w:t>retaineth</w:t>
      </w:r>
      <w:r w:rsidRPr="006A7052">
        <w:br/>
        <w:t>,</w:t>
      </w:r>
      <w:r w:rsidRPr="006A7052">
        <w:br/>
        <w:t>O wash me, Lord, till every part be clean.</w:t>
      </w:r>
      <w:r w:rsidRPr="006A7052">
        <w:br/>
        <w:t xml:space="preserve">For I would live that men may see </w:t>
      </w:r>
      <w:r w:rsidRPr="006A7052">
        <w:br/>
      </w:r>
      <w:r w:rsidRPr="006A7052">
        <w:tab/>
        <w:t>thyself in me,</w:t>
      </w:r>
      <w:r w:rsidRPr="006A7052">
        <w:br/>
        <w:t>I would in faith ascend thy holy hill,</w:t>
      </w:r>
      <w:r w:rsidRPr="006A7052">
        <w:br/>
        <w:t xml:space="preserve">And with my thoughts in tune with </w:t>
      </w:r>
      <w:r w:rsidRPr="006A7052">
        <w:br/>
      </w:r>
      <w:r w:rsidRPr="006A7052">
        <w:tab/>
        <w:t>thy divinity,</w:t>
      </w:r>
      <w:r w:rsidRPr="006A7052">
        <w:br/>
        <w:t>Would learn how best to do thy holy will.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651 In Him Abiding</w:t>
      </w:r>
    </w:p>
    <w:p w:rsidR="00B3499D" w:rsidRPr="006A7052" w:rsidRDefault="00000000">
      <w:r w:rsidRPr="006A7052">
        <w:t>In him abiding, my all confiding to the care of love divine;</w:t>
      </w:r>
      <w:r w:rsidRPr="006A7052">
        <w:br/>
        <w:t xml:space="preserve">His word believing, new life receiving </w:t>
      </w:r>
      <w:r w:rsidRPr="006A7052">
        <w:br/>
        <w:t>As the branches from the vine;</w:t>
      </w:r>
      <w:r w:rsidRPr="006A7052">
        <w:br/>
        <w:t xml:space="preserve">His glory showing, I'm daily growing, </w:t>
      </w:r>
      <w:r w:rsidRPr="006A7052">
        <w:br/>
        <w:t>While the rays of Heaven shine,</w:t>
      </w:r>
      <w:r w:rsidRPr="006A7052">
        <w:br/>
        <w:t xml:space="preserve">And I am singing, for joy is springing </w:t>
      </w:r>
      <w:r w:rsidRPr="006A7052">
        <w:br/>
        <w:t xml:space="preserve">From this happy heart of </w:t>
      </w:r>
      <w:r w:rsidRPr="006A7052">
        <w:br/>
        <w:t>mine.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652 It Was Love Reached Me</w:t>
      </w:r>
    </w:p>
    <w:p w:rsidR="00B3499D" w:rsidRPr="006A7052" w:rsidRDefault="00000000">
      <w:r w:rsidRPr="006A7052">
        <w:t>Verse 1</w:t>
      </w:r>
      <w:r w:rsidRPr="006A7052">
        <w:br/>
        <w:t>It was love reached me when far away,</w:t>
      </w:r>
      <w:r w:rsidRPr="006A7052">
        <w:br/>
        <w:t>The love of my precious Saviour;</w:t>
      </w:r>
      <w:r w:rsidRPr="006A7052">
        <w:br/>
        <w:t>He gave himself my debt to pay,</w:t>
      </w:r>
      <w:r w:rsidRPr="006A7052">
        <w:br/>
        <w:t>My wonderful, wonderful Saviour.</w:t>
      </w:r>
      <w:r w:rsidRPr="006A7052">
        <w:br/>
        <w:t>Chorus</w:t>
      </w:r>
      <w:r w:rsidRPr="006A7052">
        <w:br/>
        <w:t xml:space="preserve">When his love reached me </w:t>
      </w:r>
      <w:r w:rsidRPr="006A7052">
        <w:br/>
        <w:t>he set my heart a‑singing,</w:t>
      </w:r>
      <w:r w:rsidRPr="006A7052">
        <w:br/>
        <w:t xml:space="preserve">When his love reached me, </w:t>
      </w:r>
      <w:r w:rsidRPr="006A7052">
        <w:br/>
        <w:t>wondrous love reached me;</w:t>
      </w:r>
      <w:r w:rsidRPr="006A7052">
        <w:br/>
        <w:t xml:space="preserve">And the bells of Heaven </w:t>
      </w:r>
      <w:r w:rsidRPr="006A7052">
        <w:br/>
        <w:t>with harmony are ringing,</w:t>
      </w:r>
      <w:r w:rsidRPr="006A7052">
        <w:br/>
        <w:t>For his love reached me.</w:t>
      </w:r>
      <w:r w:rsidRPr="006A7052">
        <w:br/>
        <w:t>Verse 2</w:t>
      </w:r>
      <w:r w:rsidRPr="006A7052">
        <w:br/>
        <w:t>It is love that keeps me day by day,</w:t>
      </w:r>
      <w:r w:rsidRPr="006A7052">
        <w:br/>
        <w:t>The love of my precious Saviour;</w:t>
      </w:r>
      <w:r w:rsidRPr="006A7052">
        <w:br/>
        <w:t>He guides me lest my feet should stray,</w:t>
      </w:r>
      <w:r w:rsidRPr="006A7052">
        <w:br/>
        <w:t>My wonderful, wonderful Saviour.</w:t>
      </w:r>
      <w:r w:rsidRPr="006A7052">
        <w:br/>
        <w:t>Chorus</w:t>
      </w:r>
      <w:r w:rsidRPr="006A7052">
        <w:br/>
        <w:t xml:space="preserve">When his love reached me </w:t>
      </w:r>
      <w:r w:rsidRPr="006A7052">
        <w:br/>
        <w:t>he set my heart a‑singing,</w:t>
      </w:r>
      <w:r w:rsidRPr="006A7052">
        <w:br/>
        <w:t xml:space="preserve">When his love reached me, </w:t>
      </w:r>
      <w:r w:rsidRPr="006A7052">
        <w:br/>
        <w:t>wondrous love reached me;</w:t>
      </w:r>
      <w:r w:rsidRPr="006A7052">
        <w:br/>
        <w:t xml:space="preserve">And the bells of Heaven </w:t>
      </w:r>
      <w:r w:rsidRPr="006A7052">
        <w:br/>
        <w:t>with harmony are ringing,</w:t>
      </w:r>
      <w:r w:rsidRPr="006A7052">
        <w:br/>
        <w:t>For his love reached me.</w:t>
      </w:r>
      <w:r w:rsidRPr="006A7052">
        <w:br/>
        <w:t>Verse 3</w:t>
      </w:r>
      <w:r w:rsidRPr="006A7052">
        <w:br/>
        <w:t>It is love supplies my every need,</w:t>
      </w:r>
      <w:r w:rsidRPr="006A7052">
        <w:br/>
        <w:t>The love of my precious Saviour;</w:t>
      </w:r>
      <w:r w:rsidRPr="006A7052">
        <w:br/>
        <w:t>The bread of life my soul to feed,</w:t>
      </w:r>
      <w:r w:rsidRPr="006A7052">
        <w:br/>
        <w:t>My wonderful, wonderful Saviour.</w:t>
      </w:r>
      <w:r w:rsidRPr="006A7052">
        <w:br/>
        <w:t>Chorus</w:t>
      </w:r>
      <w:r w:rsidRPr="006A7052">
        <w:br/>
        <w:t xml:space="preserve">When his love reached me </w:t>
      </w:r>
      <w:r w:rsidRPr="006A7052">
        <w:br/>
        <w:t>he set my heart a‑singing,</w:t>
      </w:r>
      <w:r w:rsidRPr="006A7052">
        <w:br/>
        <w:t xml:space="preserve">When his love reached me, </w:t>
      </w:r>
      <w:r w:rsidRPr="006A7052">
        <w:br/>
        <w:t>wondrous love reached me;</w:t>
      </w:r>
      <w:r w:rsidRPr="006A7052">
        <w:br/>
        <w:t xml:space="preserve">And the bells of Heaven </w:t>
      </w:r>
      <w:r w:rsidRPr="006A7052">
        <w:br/>
        <w:t>with harmony are ringing,</w:t>
      </w:r>
      <w:r w:rsidRPr="006A7052">
        <w:br/>
        <w:t>For his love reached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653 Jesus calls us; o'er the tumult</w:t>
      </w:r>
    </w:p>
    <w:p w:rsidR="00B3499D" w:rsidRPr="006A7052" w:rsidRDefault="00000000">
      <w:r w:rsidRPr="006A7052">
        <w:t>Verse 1</w:t>
      </w:r>
      <w:r w:rsidRPr="006A7052">
        <w:br/>
        <w:t>Jesus calls us; o'er the tumult</w:t>
      </w:r>
      <w:r w:rsidRPr="006A7052">
        <w:br/>
        <w:t>Of our life's wild, restless sea</w:t>
      </w:r>
      <w:r w:rsidRPr="006A7052">
        <w:br/>
        <w:t xml:space="preserve">Day by day His sweet voice </w:t>
      </w:r>
      <w:r w:rsidRPr="006A7052">
        <w:br/>
        <w:t>soundeth</w:t>
      </w:r>
      <w:r w:rsidRPr="006A7052">
        <w:br/>
        <w:t>,</w:t>
      </w:r>
      <w:r w:rsidRPr="006A7052">
        <w:br/>
        <w:t>Saying, “Christian, follow Me.”</w:t>
      </w:r>
      <w:r w:rsidRPr="006A7052">
        <w:br/>
        <w:t>Verse 2.</w:t>
      </w:r>
      <w:r w:rsidRPr="006A7052">
        <w:br/>
        <w:t>As of old apostles heard it</w:t>
      </w:r>
      <w:r w:rsidRPr="006A7052">
        <w:br/>
        <w:t>By the Galilean lake,</w:t>
      </w:r>
      <w:r w:rsidRPr="006A7052">
        <w:br/>
        <w:t>Turned from home and toil and kindred,</w:t>
      </w:r>
      <w:r w:rsidRPr="006A7052">
        <w:br/>
        <w:t>Leaving all for His dear sake.</w:t>
      </w:r>
      <w:r w:rsidRPr="006A7052">
        <w:br/>
        <w:t>Verse 3.</w:t>
      </w:r>
      <w:r w:rsidRPr="006A7052">
        <w:br/>
        <w:t>Jesus calls us from the worship</w:t>
      </w:r>
      <w:r w:rsidRPr="006A7052">
        <w:br/>
        <w:t>Of the vain world's golden store,</w:t>
      </w:r>
      <w:r w:rsidRPr="006A7052">
        <w:br/>
        <w:t>From each idol that would keep us,</w:t>
      </w:r>
      <w:r w:rsidRPr="006A7052">
        <w:br/>
        <w:t>Saying, “Christian, love Me more?”</w:t>
      </w:r>
      <w:r w:rsidRPr="006A7052">
        <w:br/>
        <w:t>Verse 4.</w:t>
      </w:r>
      <w:r w:rsidRPr="006A7052">
        <w:br/>
        <w:t>In our joys and in our sorrows,</w:t>
      </w:r>
      <w:r w:rsidRPr="006A7052">
        <w:br/>
        <w:t>Days of toil and hours of ease,</w:t>
      </w:r>
      <w:r w:rsidRPr="006A7052">
        <w:br/>
        <w:t>Still He calls, in cares and pleasures,</w:t>
      </w:r>
      <w:r w:rsidRPr="006A7052">
        <w:br/>
        <w:t>That we love Him more than these.</w:t>
      </w:r>
      <w:r w:rsidRPr="006A7052">
        <w:br/>
        <w:t>Verse 5.</w:t>
      </w:r>
      <w:r w:rsidRPr="006A7052">
        <w:br/>
        <w:t>Jesus calls us; by Thy mercies,</w:t>
      </w:r>
      <w:r w:rsidRPr="006A7052">
        <w:br/>
        <w:t>Saviour</w:t>
      </w:r>
      <w:r w:rsidRPr="006A7052">
        <w:br/>
        <w:t>, may we hear Thy call,</w:t>
      </w:r>
      <w:r w:rsidRPr="006A7052">
        <w:br/>
        <w:t>Give our hearts to Thy obedience,</w:t>
      </w:r>
      <w:r w:rsidRPr="006A7052">
        <w:br/>
        <w:t>Serve and love Thee best of all.</w:t>
      </w:r>
      <w:r w:rsidRPr="006A7052">
        <w:br/>
        <w:t>Jesus calls us; o'er the tumult</w:t>
      </w:r>
      <w:r w:rsidRPr="006A7052">
        <w:br/>
        <w:t xml:space="preserve"> </w:t>
      </w:r>
      <w:r w:rsidRPr="006A7052">
        <w:br/>
        <w:t>Cecil Frances Alexander (1818-1895)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654 Jesus, friend of little children</w:t>
      </w:r>
    </w:p>
    <w:p w:rsidR="00B3499D" w:rsidRPr="006A7052" w:rsidRDefault="00000000">
      <w:r w:rsidRPr="006A7052">
        <w:t>Verse 1</w:t>
      </w:r>
      <w:r w:rsidRPr="006A7052">
        <w:br/>
        <w:t>Jesus, friend of little children,</w:t>
      </w:r>
      <w:r w:rsidRPr="006A7052">
        <w:br/>
        <w:t>Be a friend to me;</w:t>
      </w:r>
      <w:r w:rsidRPr="006A7052">
        <w:br/>
        <w:t>Take my hand and ever keep me</w:t>
      </w:r>
      <w:r w:rsidRPr="006A7052">
        <w:br/>
        <w:t>Close to Thee.</w:t>
      </w:r>
      <w:r w:rsidRPr="006A7052">
        <w:br/>
        <w:t>Show me what my love should cherish,</w:t>
      </w:r>
      <w:r w:rsidRPr="006A7052">
        <w:br/>
        <w:t>What, too, it should shun,</w:t>
      </w:r>
      <w:r w:rsidRPr="006A7052">
        <w:br/>
        <w:t>Lest my feet for poison flowers</w:t>
      </w:r>
      <w:r w:rsidRPr="006A7052">
        <w:br/>
        <w:t>Swift should run.</w:t>
      </w:r>
      <w:r w:rsidRPr="006A7052">
        <w:br/>
        <w:t>Teach me how to grow in goodness,</w:t>
      </w:r>
      <w:r w:rsidRPr="006A7052">
        <w:br/>
        <w:t>Daily as I grow;</w:t>
      </w:r>
      <w:r w:rsidRPr="006A7052">
        <w:br/>
        <w:t>Thou hast been a child, and surely</w:t>
      </w:r>
      <w:r w:rsidRPr="006A7052">
        <w:br/>
        <w:t>Thou dost know.</w:t>
      </w:r>
      <w:r w:rsidRPr="006A7052">
        <w:br/>
        <w:t>Step by step, O lead me onward,</w:t>
      </w:r>
      <w:r w:rsidRPr="006A7052">
        <w:br/>
        <w:t>Upward into youth;</w:t>
      </w:r>
      <w:r w:rsidRPr="006A7052">
        <w:br/>
        <w:t>Wiser, stronger, still becoming</w:t>
      </w:r>
      <w:r w:rsidRPr="006A7052">
        <w:br/>
        <w:t>In Thy truth.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655 Jesus, Saviour, pilot me</w:t>
      </w:r>
    </w:p>
    <w:p w:rsidR="00B3499D" w:rsidRPr="006A7052" w:rsidRDefault="00000000">
      <w:r w:rsidRPr="006A7052">
        <w:t>Verse 1</w:t>
      </w:r>
      <w:r w:rsidRPr="006A7052">
        <w:br/>
        <w:t xml:space="preserve">Jesus </w:t>
      </w:r>
      <w:r w:rsidRPr="006A7052">
        <w:br/>
        <w:t>Saviour</w:t>
      </w:r>
      <w:r w:rsidRPr="006A7052">
        <w:br/>
        <w:t xml:space="preserve"> pilot me</w:t>
      </w:r>
      <w:r w:rsidRPr="006A7052">
        <w:br/>
        <w:t>Over life's tempestuous sea</w:t>
      </w:r>
      <w:r w:rsidRPr="006A7052">
        <w:br/>
        <w:t>Unknown waves before me roll</w:t>
      </w:r>
      <w:r w:rsidRPr="006A7052">
        <w:br/>
        <w:t xml:space="preserve">Hiding rocks and </w:t>
      </w:r>
      <w:r w:rsidRPr="006A7052">
        <w:br/>
        <w:t>treach'rous</w:t>
      </w:r>
      <w:r w:rsidRPr="006A7052">
        <w:br/>
        <w:t xml:space="preserve"> shoal</w:t>
      </w:r>
      <w:r w:rsidRPr="006A7052">
        <w:br/>
        <w:t>Chart and compass come from Thee</w:t>
      </w:r>
      <w:r w:rsidRPr="006A7052">
        <w:br/>
        <w:t xml:space="preserve">Jesus </w:t>
      </w:r>
      <w:r w:rsidRPr="006A7052">
        <w:br/>
        <w:t>Saviour</w:t>
      </w:r>
      <w:r w:rsidRPr="006A7052">
        <w:br/>
        <w:t xml:space="preserve"> pilot me</w:t>
      </w:r>
      <w:r w:rsidRPr="006A7052">
        <w:br/>
        <w:t>As a mother stills her child</w:t>
      </w:r>
      <w:r w:rsidRPr="006A7052">
        <w:br/>
        <w:t>Thou canst hush the ocean wild</w:t>
      </w:r>
      <w:r w:rsidRPr="006A7052">
        <w:br/>
        <w:t>Boist'rous</w:t>
      </w:r>
      <w:r w:rsidRPr="006A7052">
        <w:br/>
        <w:t xml:space="preserve"> waves obey Thy will</w:t>
      </w:r>
      <w:r w:rsidRPr="006A7052">
        <w:br/>
        <w:t xml:space="preserve">When Thou </w:t>
      </w:r>
      <w:r w:rsidRPr="006A7052">
        <w:br/>
        <w:t>say'st</w:t>
      </w:r>
      <w:r w:rsidRPr="006A7052">
        <w:br/>
        <w:t xml:space="preserve"> to them be still</w:t>
      </w:r>
      <w:r w:rsidRPr="006A7052">
        <w:br/>
        <w:t xml:space="preserve">Wondrous </w:t>
      </w:r>
      <w:r w:rsidRPr="006A7052">
        <w:br/>
        <w:t>Sov'reign</w:t>
      </w:r>
      <w:r w:rsidRPr="006A7052">
        <w:br/>
        <w:t xml:space="preserve"> of the sea</w:t>
      </w:r>
      <w:r w:rsidRPr="006A7052">
        <w:br/>
        <w:t xml:space="preserve">Jesus </w:t>
      </w:r>
      <w:r w:rsidRPr="006A7052">
        <w:br/>
        <w:t>Saviour</w:t>
      </w:r>
      <w:r w:rsidRPr="006A7052">
        <w:br/>
        <w:t xml:space="preserve"> pilot me</w:t>
      </w:r>
      <w:r w:rsidRPr="006A7052">
        <w:br/>
        <w:t>When at last I near the shore</w:t>
      </w:r>
      <w:r w:rsidRPr="006A7052">
        <w:br/>
        <w:t>And the fearful breakers roar</w:t>
      </w:r>
      <w:r w:rsidRPr="006A7052">
        <w:br/>
        <w:t>'Twixt me and the peaceful rest</w:t>
      </w:r>
      <w:r w:rsidRPr="006A7052">
        <w:br/>
        <w:t>Then while leaning on Thy breast</w:t>
      </w:r>
      <w:r w:rsidRPr="006A7052">
        <w:br/>
        <w:t>May I hear Thee say to me</w:t>
      </w:r>
      <w:r w:rsidRPr="006A7052">
        <w:br/>
        <w:t>Fear not I will pilot Thee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656 Jesus, thy fulness</w:t>
      </w:r>
    </w:p>
    <w:p w:rsidR="00B3499D" w:rsidRPr="006A7052" w:rsidRDefault="00000000">
      <w:r w:rsidRPr="006A7052">
        <w:t>Verse 1</w:t>
      </w:r>
      <w:r w:rsidRPr="006A7052">
        <w:br/>
        <w:t>Jesus, thy fulness give,</w:t>
      </w:r>
      <w:r w:rsidRPr="006A7052">
        <w:br/>
        <w:t>My soul and body bless;</w:t>
      </w:r>
      <w:r w:rsidRPr="006A7052">
        <w:br/>
        <w:t>Cleanse me from sin that I may live</w:t>
      </w:r>
      <w:r w:rsidRPr="006A7052">
        <w:br/>
        <w:t xml:space="preserve">The life of holiness. </w:t>
      </w:r>
      <w:r w:rsidRPr="006A7052">
        <w:br/>
        <w:t> </w:t>
      </w:r>
      <w:r w:rsidRPr="006A7052">
        <w:br/>
        <w:t>In white, in white, walking in white;</w:t>
      </w:r>
      <w:r w:rsidRPr="006A7052">
        <w:br/>
        <w:t>He makes me worthy through his blood</w:t>
      </w:r>
      <w:r w:rsidRPr="006A7052">
        <w:br/>
        <w:t>To walk with him in white.</w:t>
      </w:r>
      <w:r w:rsidRPr="006A7052">
        <w:br/>
        <w:t>With full salvation might,</w:t>
      </w:r>
      <w:r w:rsidRPr="006A7052">
        <w:br/>
        <w:t>My heart and mind make strong;</w:t>
      </w:r>
      <w:r w:rsidRPr="006A7052">
        <w:br/>
        <w:t>Help me to live and do the right</w:t>
      </w:r>
      <w:r w:rsidRPr="006A7052">
        <w:br/>
        <w:t xml:space="preserve">And part with all that's wrong. </w:t>
      </w:r>
      <w:r w:rsidRPr="006A7052">
        <w:br/>
        <w:t>In white, in white, walking in white;</w:t>
      </w:r>
      <w:r w:rsidRPr="006A7052">
        <w:br/>
        <w:t>He makes me worthy through his blood</w:t>
      </w:r>
      <w:r w:rsidRPr="006A7052">
        <w:br/>
        <w:t>To walk with him in white.</w:t>
      </w:r>
      <w:r w:rsidRPr="006A7052">
        <w:br/>
        <w:t>Give me full joy and peace,</w:t>
      </w:r>
      <w:r w:rsidRPr="006A7052">
        <w:br/>
        <w:t>Eternal inward rest;</w:t>
      </w:r>
      <w:r w:rsidRPr="006A7052">
        <w:br/>
        <w:t>Lead me to Calvary's holy feast,</w:t>
      </w:r>
      <w:r w:rsidRPr="006A7052">
        <w:br/>
        <w:t>There let my soul be blest.</w:t>
      </w:r>
      <w:r w:rsidRPr="006A7052">
        <w:br/>
        <w:t>(repeat last 2 lines</w:t>
      </w:r>
      <w:r w:rsidRPr="006A7052">
        <w:br/>
        <w:t>In white, in white, walking in white;</w:t>
      </w:r>
      <w:r w:rsidRPr="006A7052">
        <w:br/>
        <w:t>He makes me worthy through his blood</w:t>
      </w:r>
      <w:r w:rsidRPr="006A7052">
        <w:br/>
        <w:t>To walk with him in white.</w:t>
      </w:r>
      <w:r w:rsidRPr="006A7052">
        <w:br/>
        <w:t>Saved from the power of sin,</w:t>
      </w:r>
      <w:r w:rsidRPr="006A7052">
        <w:br/>
        <w:t>Kept by thy grace secure,</w:t>
      </w:r>
      <w:r w:rsidRPr="006A7052">
        <w:br/>
        <w:t>Let all without and all within</w:t>
      </w:r>
      <w:r w:rsidRPr="006A7052">
        <w:br/>
        <w:t xml:space="preserve">Be pure, as thou art pure. </w:t>
      </w:r>
      <w:r w:rsidRPr="006A7052">
        <w:br/>
        <w:t> </w:t>
      </w:r>
      <w:r w:rsidRPr="006A7052">
        <w:br/>
        <w:t>In white, in white, walking in white;</w:t>
      </w:r>
      <w:r w:rsidRPr="006A7052">
        <w:br/>
        <w:t>He makes me worthy through his blood</w:t>
      </w:r>
      <w:r w:rsidRPr="006A7052">
        <w:br/>
        <w:t>To walk with him in white.</w:t>
      </w:r>
      <w:r w:rsidRPr="006A7052">
        <w:br/>
        <w:t xml:space="preserve">Jesus, thy fulness give </w:t>
      </w:r>
      <w:r w:rsidRPr="006A7052">
        <w:br/>
        <w:t>William James Pearson (1832-1892)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657 Lord, as we take our chosen way</w:t>
      </w:r>
    </w:p>
    <w:p w:rsidR="00B3499D" w:rsidRPr="006A7052" w:rsidRDefault="00000000">
      <w:r w:rsidRPr="006A7052">
        <w:t>Verse 1</w:t>
      </w:r>
      <w:r w:rsidRPr="006A7052">
        <w:br/>
        <w:t>Lord as we take our chosen way</w:t>
      </w:r>
      <w:r w:rsidRPr="006A7052">
        <w:br/>
        <w:t>In commerce industry or art</w:t>
      </w:r>
      <w:r w:rsidRPr="006A7052">
        <w:br/>
        <w:t>The state or science we would pray</w:t>
      </w:r>
      <w:r w:rsidRPr="006A7052">
        <w:br/>
        <w:t>To serve with singleness of heart</w:t>
      </w:r>
      <w:r w:rsidRPr="006A7052">
        <w:br/>
        <w:t>Thou Lord a craftsman's tools hast plied</w:t>
      </w:r>
      <w:r w:rsidRPr="006A7052">
        <w:br/>
        <w:t>A craftsman's excellence hast shown</w:t>
      </w:r>
      <w:r w:rsidRPr="006A7052">
        <w:br/>
        <w:t xml:space="preserve">And honest </w:t>
      </w:r>
      <w:r w:rsidRPr="006A7052">
        <w:br/>
        <w:t>labour</w:t>
      </w:r>
      <w:r w:rsidRPr="006A7052">
        <w:br/>
        <w:t xml:space="preserve"> sanctified</w:t>
      </w:r>
      <w:r w:rsidRPr="006A7052">
        <w:br/>
        <w:t>By making human toil Thine own</w:t>
      </w:r>
      <w:r w:rsidRPr="006A7052">
        <w:br/>
        <w:t>In works or office field or mart</w:t>
      </w:r>
      <w:r w:rsidRPr="006A7052">
        <w:br/>
        <w:t>Where our appointments Lord may be</w:t>
      </w:r>
      <w:r w:rsidRPr="006A7052">
        <w:br/>
        <w:t>Grant that with mind and hand and heart</w:t>
      </w:r>
      <w:r w:rsidRPr="006A7052">
        <w:br/>
        <w:t xml:space="preserve">We </w:t>
      </w:r>
      <w:r w:rsidRPr="006A7052">
        <w:br/>
        <w:t>labour</w:t>
      </w:r>
      <w:r w:rsidRPr="006A7052">
        <w:br/>
        <w:t xml:space="preserve"> as we would for Thee</w:t>
      </w:r>
      <w:r w:rsidRPr="006A7052">
        <w:br/>
        <w:t>So shall our light be shed abroad</w:t>
      </w:r>
      <w:r w:rsidRPr="006A7052">
        <w:br/>
        <w:t>And we as Christians truly named</w:t>
      </w:r>
      <w:r w:rsidRPr="006A7052">
        <w:br/>
        <w:t>Shall strive to be approved of God</w:t>
      </w:r>
      <w:r w:rsidRPr="006A7052">
        <w:br/>
        <w:t>His workmen not to be ashamed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658 Lord, save me from myself</w:t>
      </w:r>
    </w:p>
    <w:p w:rsidR="00B3499D" w:rsidRPr="006A7052" w:rsidRDefault="00000000">
      <w:r w:rsidRPr="006A7052">
        <w:t>Verse 1</w:t>
      </w:r>
      <w:r w:rsidRPr="006A7052">
        <w:br/>
        <w:t>Lord save me from myself</w:t>
      </w:r>
      <w:r w:rsidRPr="006A7052">
        <w:br/>
        <w:t>From foolish fear and pride</w:t>
      </w:r>
      <w:r w:rsidRPr="006A7052">
        <w:br/>
        <w:t>Reveal Yourself that I may walk</w:t>
      </w:r>
      <w:r w:rsidRPr="006A7052">
        <w:br/>
        <w:t>Forever by Your side</w:t>
      </w:r>
      <w:r w:rsidRPr="006A7052">
        <w:br/>
        <w:t>At times it's dark outside</w:t>
      </w:r>
      <w:r w:rsidRPr="006A7052">
        <w:br/>
        <w:t>And darker still within</w:t>
      </w:r>
      <w:r w:rsidRPr="006A7052">
        <w:br/>
        <w:t>Lord take my hand and guide my feet</w:t>
      </w:r>
      <w:r w:rsidRPr="006A7052">
        <w:br/>
        <w:t>So prone to walk in sin</w:t>
      </w:r>
      <w:r w:rsidRPr="006A7052">
        <w:br/>
        <w:t>Sometimes I falter Lord</w:t>
      </w:r>
      <w:r w:rsidRPr="006A7052">
        <w:br/>
        <w:t>Be then forever near</w:t>
      </w:r>
      <w:r w:rsidRPr="006A7052">
        <w:br/>
        <w:t>Your saving arm your perfect love</w:t>
      </w:r>
      <w:r w:rsidRPr="006A7052">
        <w:br/>
        <w:t xml:space="preserve">Will banish </w:t>
      </w:r>
      <w:r w:rsidRPr="006A7052">
        <w:br/>
        <w:t>ev'ry</w:t>
      </w:r>
      <w:r w:rsidRPr="006A7052">
        <w:br/>
        <w:t xml:space="preserve"> fear</w:t>
      </w:r>
      <w:r w:rsidRPr="006A7052">
        <w:br/>
        <w:t>In step with Christ my God</w:t>
      </w:r>
      <w:r w:rsidRPr="006A7052">
        <w:br/>
        <w:t>I find a holy zest</w:t>
      </w:r>
      <w:r w:rsidRPr="006A7052">
        <w:br/>
        <w:t>In fellowship with You my Lord</w:t>
      </w:r>
      <w:r w:rsidRPr="006A7052">
        <w:br/>
        <w:t>My heart is truly blest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659 Make me a channel of blessing, today</w:t>
      </w:r>
    </w:p>
    <w:p w:rsidR="00B3499D" w:rsidRPr="006A7052" w:rsidRDefault="00000000">
      <w:r w:rsidRPr="006A7052">
        <w:t>Make me a channel of blessing today,</w:t>
      </w:r>
      <w:r w:rsidRPr="006A7052">
        <w:br/>
        <w:t>Make me a channel of blessing, I pray;</w:t>
      </w:r>
      <w:r w:rsidRPr="006A7052">
        <w:br/>
        <w:t>My life possessing, my service blessing,</w:t>
      </w:r>
      <w:r w:rsidRPr="006A7052">
        <w:br/>
        <w:t>Make me a channel of blessing today.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660 May the mind of Christ my Saviour</w:t>
      </w:r>
    </w:p>
    <w:p w:rsidR="00B3499D" w:rsidRPr="006A7052" w:rsidRDefault="00000000">
      <w:r w:rsidRPr="006A7052">
        <w:t>Verse 1</w:t>
      </w:r>
      <w:r w:rsidRPr="006A7052">
        <w:br/>
        <w:t xml:space="preserve">May the mind of Christ my </w:t>
      </w:r>
      <w:r w:rsidRPr="006A7052">
        <w:br/>
        <w:t>Saviour</w:t>
      </w:r>
      <w:r w:rsidRPr="006A7052">
        <w:br/>
        <w:t>Live in me from day to day</w:t>
      </w:r>
      <w:r w:rsidRPr="006A7052">
        <w:br/>
        <w:t xml:space="preserve">By His love and </w:t>
      </w:r>
      <w:r w:rsidRPr="006A7052">
        <w:br/>
        <w:t>pow'r</w:t>
      </w:r>
      <w:r w:rsidRPr="006A7052">
        <w:br/>
        <w:t xml:space="preserve"> controlling</w:t>
      </w:r>
      <w:r w:rsidRPr="006A7052">
        <w:br/>
        <w:t>All I do and say</w:t>
      </w:r>
      <w:r w:rsidRPr="006A7052">
        <w:br/>
        <w:t>May the Word of God dwell richly</w:t>
      </w:r>
      <w:r w:rsidRPr="006A7052">
        <w:br/>
        <w:t>In my heart from hour to hour</w:t>
      </w:r>
      <w:r w:rsidRPr="006A7052">
        <w:br/>
        <w:t>So that all may see I triumph</w:t>
      </w:r>
      <w:r w:rsidRPr="006A7052">
        <w:br/>
        <w:t xml:space="preserve">Only through His </w:t>
      </w:r>
      <w:r w:rsidRPr="006A7052">
        <w:br/>
        <w:t>pow'r</w:t>
      </w:r>
      <w:r w:rsidRPr="006A7052">
        <w:br/>
        <w:t>May the peace of God my Father</w:t>
      </w:r>
      <w:r w:rsidRPr="006A7052">
        <w:br/>
        <w:t>Rule my life in everything</w:t>
      </w:r>
      <w:r w:rsidRPr="006A7052">
        <w:br/>
        <w:t>That I may be calm to comfort</w:t>
      </w:r>
      <w:r w:rsidRPr="006A7052">
        <w:br/>
        <w:t>Sick and sorrowing</w:t>
      </w:r>
      <w:r w:rsidRPr="006A7052">
        <w:br/>
        <w:t>May the love of Jesus fill me</w:t>
      </w:r>
      <w:r w:rsidRPr="006A7052">
        <w:br/>
        <w:t>As the waters fill the sea</w:t>
      </w:r>
      <w:r w:rsidRPr="006A7052">
        <w:br/>
        <w:t>Him exalting self abasing</w:t>
      </w:r>
      <w:r w:rsidRPr="006A7052">
        <w:br/>
        <w:t>This is victory</w:t>
      </w:r>
      <w:r w:rsidRPr="006A7052">
        <w:br/>
        <w:t>May the love of Jesus fill me</w:t>
      </w:r>
      <w:r w:rsidRPr="006A7052">
        <w:br/>
        <w:t>As the waters fill the sea</w:t>
      </w:r>
      <w:r w:rsidRPr="006A7052">
        <w:br/>
        <w:t>Him exalting self abasing</w:t>
      </w:r>
      <w:r w:rsidRPr="006A7052">
        <w:br/>
        <w:t>This is victory</w:t>
      </w:r>
      <w:r w:rsidRPr="006A7052">
        <w:br/>
        <w:t>May His beauty rest upon me</w:t>
      </w:r>
      <w:r w:rsidRPr="006A7052">
        <w:br/>
        <w:t>As I seek the lost to win</w:t>
      </w:r>
      <w:r w:rsidRPr="006A7052">
        <w:br/>
        <w:t>And may they forget the channel</w:t>
      </w:r>
      <w:r w:rsidRPr="006A7052">
        <w:br/>
        <w:t>Seeing only Him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661 Mine to rise</w:t>
      </w:r>
    </w:p>
    <w:p w:rsidR="00B3499D" w:rsidRPr="006A7052" w:rsidRDefault="00000000">
      <w:r w:rsidRPr="006A7052">
        <w:t>Verse 1</w:t>
      </w:r>
      <w:r w:rsidRPr="006A7052">
        <w:br/>
        <w:t>Mine to rise when thou dost call me,</w:t>
      </w:r>
      <w:r w:rsidRPr="006A7052">
        <w:br/>
        <w:t>Lifelong though the journey be;</w:t>
      </w:r>
      <w:r w:rsidRPr="006A7052">
        <w:br/>
        <w:t>Thine to measure all its windings,</w:t>
      </w:r>
      <w:r w:rsidRPr="006A7052">
        <w:br/>
        <w:t>Leading step by step to thee.</w:t>
      </w:r>
      <w:r w:rsidRPr="006A7052">
        <w:br/>
        <w:t>Chorus:</w:t>
      </w:r>
      <w:r w:rsidRPr="006A7052">
        <w:br/>
        <w:t>I am thine, O Lord and Master,</w:t>
      </w:r>
      <w:r w:rsidRPr="006A7052">
        <w:br/>
        <w:t>Thine to follow to the end.</w:t>
      </w:r>
      <w:r w:rsidRPr="006A7052">
        <w:br/>
        <w:t>Thou art mine, O Christ my Saviour,</w:t>
      </w:r>
      <w:r w:rsidRPr="006A7052">
        <w:br/>
        <w:t>Guide and helper, lover, friend!</w:t>
      </w:r>
      <w:r w:rsidRPr="006A7052">
        <w:br/>
        <w:t xml:space="preserve"> </w:t>
      </w:r>
      <w:r w:rsidRPr="006A7052">
        <w:br/>
        <w:t>Verse 2</w:t>
      </w:r>
      <w:r w:rsidRPr="006A7052">
        <w:br/>
        <w:t>Mine to follow, even blindly,</w:t>
      </w:r>
      <w:r w:rsidRPr="006A7052">
        <w:br/>
        <w:t>Thine, O Christ, to go before;</w:t>
      </w:r>
      <w:r w:rsidRPr="006A7052">
        <w:br/>
        <w:t>Mine to try and scale the barrier,</w:t>
      </w:r>
      <w:r w:rsidRPr="006A7052">
        <w:br/>
        <w:t>Thine to fling an open door.</w:t>
      </w:r>
      <w:r w:rsidRPr="006A7052">
        <w:br/>
        <w:t xml:space="preserve"> </w:t>
      </w:r>
      <w:r w:rsidRPr="006A7052">
        <w:br/>
        <w:t>Chorus:</w:t>
      </w:r>
      <w:r w:rsidRPr="006A7052">
        <w:br/>
        <w:t>I am thine, O Lord and Master,</w:t>
      </w:r>
      <w:r w:rsidRPr="006A7052">
        <w:br/>
        <w:t>Thine to follow to the end.</w:t>
      </w:r>
      <w:r w:rsidRPr="006A7052">
        <w:br/>
        <w:t>Thou art mine, O Christ my Saviour,</w:t>
      </w:r>
      <w:r w:rsidRPr="006A7052">
        <w:br/>
        <w:t>Guide and helper, lover, friend!</w:t>
      </w:r>
      <w:r w:rsidRPr="006A7052">
        <w:br/>
        <w:t xml:space="preserve"> </w:t>
      </w:r>
      <w:r w:rsidRPr="006A7052">
        <w:br/>
        <w:t>Verse 3</w:t>
      </w:r>
      <w:r w:rsidRPr="006A7052">
        <w:br/>
        <w:t>Mine to smile in face of failure,</w:t>
      </w:r>
      <w:r w:rsidRPr="006A7052">
        <w:br/>
        <w:t>Thine to gladden my defeat;</w:t>
      </w:r>
      <w:r w:rsidRPr="006A7052">
        <w:br/>
        <w:t>Mine to kneel and drink of Marah,</w:t>
      </w:r>
      <w:r w:rsidRPr="006A7052">
        <w:br/>
        <w:t>Thine to make its waters sweet.</w:t>
      </w:r>
      <w:r w:rsidRPr="006A7052">
        <w:br/>
        <w:t xml:space="preserve"> </w:t>
      </w:r>
      <w:r w:rsidRPr="006A7052">
        <w:br/>
        <w:t>Chorus:</w:t>
      </w:r>
      <w:r w:rsidRPr="006A7052">
        <w:br/>
        <w:t>I am thine, O Lord and Master,</w:t>
      </w:r>
      <w:r w:rsidRPr="006A7052">
        <w:br/>
        <w:t>Thine to follow to the end.</w:t>
      </w:r>
      <w:r w:rsidRPr="006A7052">
        <w:br/>
        <w:t>Thou art mine, O Christ my Saviour,</w:t>
      </w:r>
      <w:r w:rsidRPr="006A7052">
        <w:br/>
        <w:t>Guide and helper, lover, friend!</w:t>
      </w:r>
      <w:r w:rsidRPr="006A7052">
        <w:br/>
        <w:t xml:space="preserve"> </w:t>
      </w:r>
      <w:r w:rsidRPr="006A7052">
        <w:br/>
        <w:t>Verse 4</w:t>
      </w:r>
      <w:r w:rsidRPr="006A7052">
        <w:br/>
        <w:t>Thine the sealing and revealing</w:t>
      </w:r>
      <w:r w:rsidRPr="006A7052">
        <w:br/>
        <w:t>All the outcome of my vow,</w:t>
      </w:r>
      <w:r w:rsidRPr="006A7052">
        <w:br/>
        <w:t>As I give thee soul and body,</w:t>
      </w:r>
      <w:r w:rsidRPr="006A7052">
        <w:br/>
        <w:t>Mine no longer, thine just now.</w:t>
      </w:r>
      <w:r w:rsidRPr="006A7052">
        <w:br/>
        <w:t xml:space="preserve"> </w:t>
      </w:r>
      <w:r w:rsidRPr="006A7052">
        <w:br/>
        <w:t>Chorus:</w:t>
      </w:r>
      <w:r w:rsidRPr="006A7052">
        <w:br/>
      </w:r>
      <w:r w:rsidRPr="006A7052">
        <w:lastRenderedPageBreak/>
        <w:t>I am thine, O Lord and Master,</w:t>
      </w:r>
      <w:r w:rsidRPr="006A7052">
        <w:br/>
        <w:t>Thine to follow to the end.</w:t>
      </w:r>
      <w:r w:rsidRPr="006A7052">
        <w:br/>
        <w:t>Thou art mine, O Christ my Saviour,</w:t>
      </w:r>
      <w:r w:rsidRPr="006A7052">
        <w:br/>
        <w:t>Guide and helper, lover, friend!</w:t>
      </w:r>
      <w:r w:rsidRPr="006A7052">
        <w:br/>
        <w:t xml:space="preserve"> </w:t>
      </w:r>
      <w:r w:rsidRPr="006A7052">
        <w:br/>
        <w:t xml:space="preserve">Mine to rise when thou dost call me </w:t>
      </w:r>
      <w:r w:rsidRPr="006A7052">
        <w:br/>
        <w:t>Susie Forrest Swift (1862-1916)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662 My Hope is built on nothing less</w:t>
      </w:r>
    </w:p>
    <w:p w:rsidR="00B3499D" w:rsidRPr="006A7052" w:rsidRDefault="00000000">
      <w:r w:rsidRPr="006A7052">
        <w:t>Verse 1</w:t>
      </w:r>
      <w:r w:rsidRPr="006A7052">
        <w:br/>
        <w:t>My hope is built on nothing less</w:t>
      </w:r>
      <w:r w:rsidRPr="006A7052">
        <w:br/>
        <w:t>Than Jesus' blood and righteousness,</w:t>
      </w:r>
      <w:r w:rsidRPr="006A7052">
        <w:br/>
        <w:t>I dare not trust the sweetest frame,</w:t>
      </w:r>
      <w:r w:rsidRPr="006A7052">
        <w:br/>
        <w:t>But wholly lean on Jesus’ name.</w:t>
      </w:r>
      <w:r w:rsidRPr="006A7052">
        <w:br/>
        <w:t>On Christ, the solid rock, I stand,</w:t>
      </w:r>
      <w:r w:rsidRPr="006A7052">
        <w:br/>
        <w:t>All other ground is sinking sand.</w:t>
      </w:r>
      <w:r w:rsidRPr="006A7052">
        <w:br/>
        <w:t>All other ground is sinking sand.</w:t>
      </w:r>
      <w:r w:rsidRPr="006A7052">
        <w:br/>
        <w:t>When darkness seems to veil his face,</w:t>
      </w:r>
      <w:r w:rsidRPr="006A7052">
        <w:br/>
        <w:t>I rest on his unchanging grace;</w:t>
      </w:r>
      <w:r w:rsidRPr="006A7052">
        <w:br/>
        <w:t>In every high and stormy gale,</w:t>
      </w:r>
      <w:r w:rsidRPr="006A7052">
        <w:br/>
        <w:t>My anchor holds within the veil.</w:t>
      </w:r>
      <w:r w:rsidRPr="006A7052">
        <w:br/>
        <w:t>On Christ, the solid rock, I stand,</w:t>
      </w:r>
      <w:r w:rsidRPr="006A7052">
        <w:br/>
        <w:t>All other ground is sinking sand.</w:t>
      </w:r>
      <w:r w:rsidRPr="006A7052">
        <w:br/>
        <w:t>All other ground is sinking sand.</w:t>
      </w:r>
      <w:r w:rsidRPr="006A7052">
        <w:br/>
        <w:t>His oath, his covenant and blood,</w:t>
      </w:r>
      <w:r w:rsidRPr="006A7052">
        <w:br/>
        <w:t>Support me in the 'whelming flood;</w:t>
      </w:r>
      <w:r w:rsidRPr="006A7052">
        <w:br/>
        <w:t>When all around my soul gives way,</w:t>
      </w:r>
      <w:r w:rsidRPr="006A7052">
        <w:br/>
        <w:t>He then is all my hope and stay.</w:t>
      </w:r>
      <w:r w:rsidRPr="006A7052">
        <w:br/>
        <w:t>On Christ, the solid rock, I stand,</w:t>
      </w:r>
      <w:r w:rsidRPr="006A7052">
        <w:br/>
        <w:t>All other ground is sinking sand.</w:t>
      </w:r>
      <w:r w:rsidRPr="006A7052">
        <w:br/>
        <w:t>All other ground is sinking sand.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663 My life flows on in endless song</w:t>
      </w:r>
    </w:p>
    <w:p w:rsidR="00B3499D" w:rsidRPr="006A7052" w:rsidRDefault="00000000">
      <w:r w:rsidRPr="006A7052">
        <w:t>Vers</w:t>
      </w:r>
      <w:r w:rsidRPr="006A7052">
        <w:br/>
        <w:t>e 1</w:t>
      </w:r>
      <w:r w:rsidRPr="006A7052">
        <w:br/>
        <w:t>My life flows on in endless song;</w:t>
      </w:r>
      <w:r w:rsidRPr="006A7052">
        <w:br/>
        <w:t>Above earth's lamentation</w:t>
      </w:r>
      <w:r w:rsidRPr="006A7052">
        <w:br/>
        <w:t>I hear the sweet though far off hymn</w:t>
      </w:r>
      <w:r w:rsidRPr="006A7052">
        <w:br/>
        <w:t>That hails a new creation.</w:t>
      </w:r>
      <w:r w:rsidRPr="006A7052">
        <w:br/>
        <w:t>Through all the tumult and the strife</w:t>
      </w:r>
      <w:r w:rsidRPr="006A7052">
        <w:br/>
        <w:t>I hear the music ringing;</w:t>
      </w:r>
      <w:r w:rsidRPr="006A7052">
        <w:br/>
        <w:t>It finds an echo in my soul;</w:t>
      </w:r>
      <w:r w:rsidRPr="006A7052">
        <w:br/>
        <w:t>How can I keep from singing?</w:t>
      </w:r>
      <w:r w:rsidRPr="006A7052">
        <w:br/>
        <w:t>What though my joys and comforts die,</w:t>
      </w:r>
      <w:r w:rsidRPr="006A7052">
        <w:br/>
        <w:t xml:space="preserve">The Lord, my Savior, </w:t>
      </w:r>
      <w:r w:rsidRPr="006A7052">
        <w:br/>
        <w:t>liveth</w:t>
      </w:r>
      <w:r w:rsidRPr="006A7052">
        <w:br/>
        <w:t>!</w:t>
      </w:r>
      <w:r w:rsidRPr="006A7052">
        <w:br/>
        <w:t>What though the darkness gather round,</w:t>
      </w:r>
      <w:r w:rsidRPr="006A7052">
        <w:br/>
        <w:t>Songs in the night He giveth!</w:t>
      </w:r>
      <w:r w:rsidRPr="006A7052">
        <w:br/>
        <w:t>No storm can shake my inmost calm</w:t>
      </w:r>
      <w:r w:rsidRPr="006A7052">
        <w:br/>
        <w:t>While to that refuge clinging;</w:t>
      </w:r>
      <w:r w:rsidRPr="006A7052">
        <w:br/>
        <w:t>Since Christ is Lord of Heaven and earth</w:t>
      </w:r>
      <w:r w:rsidRPr="006A7052">
        <w:br/>
        <w:t>How can I keep from singing?</w:t>
      </w:r>
      <w:r w:rsidRPr="006A7052">
        <w:br/>
        <w:t>I lift mine eyes, the cloud grows thin,</w:t>
      </w:r>
      <w:r w:rsidRPr="006A7052">
        <w:br/>
        <w:t>I see the blue above it;</w:t>
      </w:r>
      <w:r w:rsidRPr="006A7052">
        <w:br/>
        <w:t>And day by day this pathway smooths</w:t>
      </w:r>
      <w:r w:rsidRPr="006A7052">
        <w:br/>
        <w:t>Since first I learned to love it.</w:t>
      </w:r>
      <w:r w:rsidRPr="006A7052">
        <w:br/>
        <w:t>The peace of Christ makes fresh my heart,</w:t>
      </w:r>
      <w:r w:rsidRPr="006A7052">
        <w:br/>
        <w:t>A fountain ever springing;</w:t>
      </w:r>
      <w:r w:rsidRPr="006A7052">
        <w:br/>
        <w:t>All things are mine since I am His;</w:t>
      </w:r>
      <w:r w:rsidRPr="006A7052">
        <w:br/>
        <w:t>How can I keep from singing?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664 New every morning is the love</w:t>
      </w:r>
    </w:p>
    <w:p w:rsidR="00B3499D" w:rsidRPr="006A7052" w:rsidRDefault="00000000">
      <w:r w:rsidRPr="006A7052">
        <w:t>Verse 1</w:t>
      </w:r>
      <w:r w:rsidRPr="006A7052">
        <w:br/>
        <w:t>New every morning is the love</w:t>
      </w:r>
      <w:r w:rsidRPr="006A7052">
        <w:br/>
        <w:t>Our wakening and uprising prove,</w:t>
      </w:r>
      <w:r w:rsidRPr="006A7052">
        <w:br/>
        <w:t>Through sleep and darkness safely brought,</w:t>
      </w:r>
      <w:r w:rsidRPr="006A7052">
        <w:br/>
        <w:t>Restored to life and power and thought.</w:t>
      </w:r>
      <w:r w:rsidRPr="006A7052">
        <w:br/>
        <w:t>If on our daily course our mind</w:t>
      </w:r>
      <w:r w:rsidRPr="006A7052">
        <w:br/>
        <w:t>Be set to hallow all we find,</w:t>
      </w:r>
      <w:r w:rsidRPr="006A7052">
        <w:br/>
        <w:t>New treasures still of countless price</w:t>
      </w:r>
      <w:r w:rsidRPr="006A7052">
        <w:br/>
        <w:t>God will provide for sacrifice.</w:t>
      </w:r>
      <w:r w:rsidRPr="006A7052">
        <w:br/>
        <w:t>Old friends, old scenes, will lovelier be</w:t>
      </w:r>
      <w:r w:rsidRPr="006A7052">
        <w:br/>
        <w:t>As more of Heaven in each we see;</w:t>
      </w:r>
      <w:r w:rsidRPr="006A7052">
        <w:br/>
        <w:t>Some softening gleam of love and prayer</w:t>
      </w:r>
      <w:r w:rsidRPr="006A7052">
        <w:br/>
        <w:t>Shall dawn on every cross and care.</w:t>
      </w:r>
      <w:r w:rsidRPr="006A7052">
        <w:br/>
        <w:t>The trivial round, the common task,</w:t>
      </w:r>
      <w:r w:rsidRPr="006A7052">
        <w:br/>
        <w:t>Will furnish all we ought to ask;</w:t>
      </w:r>
      <w:r w:rsidRPr="006A7052">
        <w:br/>
        <w:t>Room to deny ourselves, a road</w:t>
      </w:r>
      <w:r w:rsidRPr="006A7052">
        <w:br/>
        <w:t>To bring us daily nearer God.</w:t>
      </w:r>
      <w:r w:rsidRPr="006A7052">
        <w:br/>
        <w:t>Only, O Lord, in Thy great love,</w:t>
      </w:r>
      <w:r w:rsidRPr="006A7052">
        <w:br/>
        <w:t>Fit us for perfect rest above;</w:t>
      </w:r>
      <w:r w:rsidRPr="006A7052">
        <w:br/>
        <w:t>And help us, this and every day,</w:t>
      </w:r>
      <w:r w:rsidRPr="006A7052">
        <w:br/>
        <w:t>To live more nearly as we pray.</w:t>
      </w:r>
      <w:r w:rsidRPr="006A7052">
        <w:br/>
        <w:t>New every morning is the love</w:t>
      </w:r>
      <w:r w:rsidRPr="006A7052">
        <w:br/>
        <w:t xml:space="preserve"> </w:t>
      </w:r>
      <w:r w:rsidRPr="006A7052">
        <w:br/>
        <w:t>John Keble (1792-1866)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665 O For </w:t>
      </w:r>
      <w:proofErr w:type="gramStart"/>
      <w:r w:rsidRPr="006A7052">
        <w:t>A</w:t>
      </w:r>
      <w:proofErr w:type="gramEnd"/>
      <w:r w:rsidRPr="006A7052">
        <w:t xml:space="preserve"> Heart</w:t>
      </w:r>
    </w:p>
    <w:p w:rsidR="00B3499D" w:rsidRPr="006A7052" w:rsidRDefault="00000000">
      <w:r w:rsidRPr="006A7052">
        <w:t>Verse 1</w:t>
      </w:r>
      <w:r w:rsidRPr="006A7052">
        <w:br/>
        <w:t>O for a heart that is whiter than snow,</w:t>
      </w:r>
      <w:r w:rsidRPr="006A7052">
        <w:br/>
        <w:t>Kept, ever kept 'neath the life giving flow,</w:t>
      </w:r>
      <w:r w:rsidRPr="006A7052">
        <w:br/>
        <w:t xml:space="preserve">Cleansed from all evil, self‑seeking </w:t>
      </w:r>
      <w:r w:rsidRPr="006A7052">
        <w:tab/>
        <w:t>and pride,</w:t>
      </w:r>
      <w:r w:rsidRPr="006A7052">
        <w:br/>
        <w:t>Kept pure and holy by Calvary's tide!</w:t>
      </w:r>
      <w:r w:rsidRPr="006A7052">
        <w:br/>
        <w:t>Chorus</w:t>
      </w:r>
      <w:r w:rsidRPr="006A7052">
        <w:br/>
        <w:t>O for a heart whiter than snow!</w:t>
      </w:r>
      <w:r w:rsidRPr="006A7052">
        <w:br/>
        <w:t>Saviour divine, to whom else shall I go?</w:t>
      </w:r>
      <w:r w:rsidRPr="006A7052">
        <w:br/>
        <w:t>Thou who didst die, loving me so,</w:t>
      </w:r>
      <w:r w:rsidRPr="006A7052">
        <w:br/>
        <w:t>Give me a heart that is whiter than snow.</w:t>
      </w:r>
      <w:r w:rsidRPr="006A7052">
        <w:br/>
        <w:t>Verse 2</w:t>
      </w:r>
      <w:r w:rsidRPr="006A7052">
        <w:br/>
        <w:t>O for a heart that is whiter than snow,</w:t>
      </w:r>
      <w:r w:rsidRPr="006A7052">
        <w:br/>
        <w:t>Calm in the peace that he loves to bestow,</w:t>
      </w:r>
      <w:r w:rsidRPr="006A7052">
        <w:br/>
        <w:t>Daily refreshed by the heavenly dews,</w:t>
      </w:r>
      <w:r w:rsidRPr="006A7052">
        <w:br/>
        <w:t>Ready for service whene'er he shall choose!</w:t>
      </w:r>
      <w:r w:rsidRPr="006A7052">
        <w:br/>
        <w:t>Chorus</w:t>
      </w:r>
      <w:r w:rsidRPr="006A7052">
        <w:br/>
        <w:t>O for a heart whiter than snow!</w:t>
      </w:r>
      <w:r w:rsidRPr="006A7052">
        <w:br/>
        <w:t>Saviour divine, to whom else shall I go?</w:t>
      </w:r>
      <w:r w:rsidRPr="006A7052">
        <w:br/>
        <w:t>Thou who didst die, loving me so,</w:t>
      </w:r>
      <w:r w:rsidRPr="006A7052">
        <w:br/>
        <w:t>Give me a heart that is whiter than snow.</w:t>
      </w:r>
      <w:r w:rsidRPr="006A7052">
        <w:br/>
        <w:t>Verse 3</w:t>
      </w:r>
      <w:r w:rsidRPr="006A7052">
        <w:br/>
        <w:t>O for a heart that is whiter than snow,</w:t>
      </w:r>
      <w:r w:rsidRPr="006A7052">
        <w:br/>
        <w:t>With the pure flame of the Spirit aglow,</w:t>
      </w:r>
      <w:r w:rsidRPr="006A7052">
        <w:br/>
        <w:t xml:space="preserve">Filled with the love that is true and </w:t>
      </w:r>
      <w:r w:rsidRPr="006A7052">
        <w:tab/>
        <w:t>sincere,</w:t>
      </w:r>
      <w:r w:rsidRPr="006A7052">
        <w:br/>
        <w:t>Love that is able to banish all fear!</w:t>
      </w:r>
      <w:r w:rsidRPr="006A7052">
        <w:br/>
        <w:t>Chorus</w:t>
      </w:r>
      <w:r w:rsidRPr="006A7052">
        <w:br/>
        <w:t>O for a heart whiter than snow!</w:t>
      </w:r>
      <w:r w:rsidRPr="006A7052">
        <w:br/>
        <w:t>Saviour divine, to whom else shall I go?</w:t>
      </w:r>
      <w:r w:rsidRPr="006A7052">
        <w:br/>
        <w:t>Thou who didst die, loving me so,</w:t>
      </w:r>
      <w:r w:rsidRPr="006A7052">
        <w:br/>
        <w:t>Give me a heart that is whiter than snow.</w:t>
      </w:r>
      <w:r w:rsidRPr="006A7052">
        <w:br/>
        <w:t>O for a heart that is whiter than snow,</w:t>
      </w:r>
      <w:r w:rsidRPr="006A7052">
        <w:br/>
        <w:t>Then in his grace and his knowledge to grow,</w:t>
      </w:r>
      <w:r w:rsidRPr="006A7052">
        <w:br/>
        <w:t>Growing like him who my pattern shall be,</w:t>
      </w:r>
      <w:r w:rsidRPr="006A7052">
        <w:br/>
        <w:t>Till in his beauty my King I shall see!</w:t>
      </w:r>
      <w:r w:rsidRPr="006A7052">
        <w:br/>
        <w:t>Chorus</w:t>
      </w:r>
      <w:r w:rsidRPr="006A7052">
        <w:br/>
        <w:t>O for a heart whiter than snow!</w:t>
      </w:r>
      <w:r w:rsidRPr="006A7052">
        <w:br/>
        <w:t>Saviour divine, to whom else shall I go?</w:t>
      </w:r>
      <w:r w:rsidRPr="006A7052">
        <w:br/>
        <w:t>Thou who didst die, loving me so,</w:t>
      </w:r>
      <w:r w:rsidRPr="006A7052">
        <w:br/>
        <w:t>Give me a heart that is whiter than snow.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666 O for a humbler walk with God!</w:t>
      </w:r>
    </w:p>
    <w:p w:rsidR="00B3499D" w:rsidRPr="006A7052" w:rsidRDefault="00000000">
      <w:r w:rsidRPr="006A7052">
        <w:t>Verse 1</w:t>
      </w:r>
      <w:r w:rsidRPr="006A7052">
        <w:br/>
        <w:t>O for a humbler walk with God!</w:t>
      </w:r>
      <w:r w:rsidRPr="006A7052">
        <w:br/>
        <w:t>Lord, bend this stubborn heart of mine;</w:t>
      </w:r>
      <w:r w:rsidRPr="006A7052">
        <w:br/>
        <w:t>Subdue each rising, rebel thought,</w:t>
      </w:r>
      <w:r w:rsidRPr="006A7052">
        <w:br/>
        <w:t>And all my will conform to Thine.</w:t>
      </w:r>
      <w:r w:rsidRPr="006A7052">
        <w:br/>
        <w:t>O for a holier walk with God!</w:t>
      </w:r>
      <w:r w:rsidRPr="006A7052">
        <w:br/>
        <w:t>A heart from all pollution free;</w:t>
      </w:r>
      <w:r w:rsidRPr="006A7052">
        <w:br/>
        <w:t>Expel, O Lord, each sinful love,</w:t>
      </w:r>
      <w:r w:rsidRPr="006A7052">
        <w:br/>
        <w:t>And fill my soul with love to Thee.</w:t>
      </w:r>
      <w:r w:rsidRPr="006A7052">
        <w:br/>
        <w:t>O for a nearer walk with God!</w:t>
      </w:r>
      <w:r w:rsidRPr="006A7052">
        <w:br/>
        <w:t>Lord, turn my wandering heart to Thee;</w:t>
      </w:r>
      <w:r w:rsidRPr="006A7052">
        <w:br/>
        <w:t>Help me to live by faith in Him</w:t>
      </w:r>
      <w:r w:rsidRPr="006A7052">
        <w:br/>
        <w:t>Who lived and died and rose for me.</w:t>
      </w:r>
      <w:r w:rsidRPr="006A7052">
        <w:br/>
        <w:t>Lord, send Thy Spirit from above</w:t>
      </w:r>
      <w:r w:rsidRPr="006A7052">
        <w:br/>
        <w:t>With light and love and power divine;</w:t>
      </w:r>
      <w:r w:rsidRPr="006A7052">
        <w:br/>
        <w:t>And by His all constraining grace</w:t>
      </w:r>
      <w:r w:rsidRPr="006A7052">
        <w:br/>
        <w:t>Make me and keep me ever Thine.</w:t>
      </w:r>
      <w:r w:rsidRPr="006A7052">
        <w:br/>
        <w:t>O for a humbler walk with God!</w:t>
      </w:r>
      <w:r w:rsidRPr="006A7052">
        <w:br/>
        <w:t xml:space="preserve"> </w:t>
      </w:r>
      <w:r w:rsidRPr="006A7052">
        <w:br/>
        <w:t>Edward Harland (1810-1890)</w:t>
      </w:r>
      <w:r w:rsidRPr="006A7052">
        <w:br/>
        <w:t xml:space="preserve"> 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667 O Master let me walk</w:t>
      </w:r>
    </w:p>
    <w:p w:rsidR="00B3499D" w:rsidRPr="006A7052" w:rsidRDefault="00000000">
      <w:r w:rsidRPr="006A7052">
        <w:t>Verse 1</w:t>
      </w:r>
      <w:r w:rsidRPr="006A7052">
        <w:br/>
        <w:t>O Master, let me walk with thee</w:t>
      </w:r>
      <w:r w:rsidRPr="006A7052">
        <w:br/>
        <w:t>In lowly paths of service free;</w:t>
      </w:r>
      <w:r w:rsidRPr="006A7052">
        <w:br/>
        <w:t>Tell me thy secret; help me bear</w:t>
      </w:r>
      <w:r w:rsidRPr="006A7052">
        <w:br/>
        <w:t>The strain of toil, the fret of care.</w:t>
      </w:r>
      <w:r w:rsidRPr="006A7052">
        <w:br/>
        <w:t>Verse 2</w:t>
      </w:r>
      <w:r w:rsidRPr="006A7052">
        <w:br/>
        <w:t>Help me the slow of heart to move</w:t>
      </w:r>
      <w:r w:rsidRPr="006A7052">
        <w:br/>
        <w:t>By some clear, winning word of love;</w:t>
      </w:r>
      <w:r w:rsidRPr="006A7052">
        <w:br/>
        <w:t>Teach me the wayward feet to stay,</w:t>
      </w:r>
      <w:r w:rsidRPr="006A7052">
        <w:br/>
        <w:t>And guide them in the homeward way.</w:t>
      </w:r>
      <w:r w:rsidRPr="006A7052">
        <w:br/>
        <w:t>Verse 3</w:t>
      </w:r>
      <w:r w:rsidRPr="006A7052">
        <w:br/>
        <w:t>Teach me thy patience; still with thee</w:t>
      </w:r>
      <w:r w:rsidRPr="006A7052">
        <w:br/>
        <w:t>In closer, dearer company,</w:t>
      </w:r>
      <w:r w:rsidRPr="006A7052">
        <w:br/>
        <w:t>In work that keeps faith sweet and strong,</w:t>
      </w:r>
      <w:r w:rsidRPr="006A7052">
        <w:br/>
        <w:t>In trust that triumphs over wrong;</w:t>
      </w:r>
      <w:r w:rsidRPr="006A7052">
        <w:br/>
        <w:t xml:space="preserve">Verse 4 </w:t>
      </w:r>
      <w:r w:rsidRPr="006A7052">
        <w:br/>
        <w:t>In hope that sends a shining ray</w:t>
      </w:r>
      <w:r w:rsidRPr="006A7052">
        <w:br/>
        <w:t>Far down the future's broadening way,</w:t>
      </w:r>
      <w:r w:rsidRPr="006A7052">
        <w:br/>
        <w:t>In peace that only thou canst give,</w:t>
      </w:r>
      <w:r w:rsidRPr="006A7052">
        <w:br/>
        <w:t>For thee, O Master, let me live.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668 Oft Our Trust Has Known Betrayal</w:t>
      </w:r>
    </w:p>
    <w:p w:rsidR="00B3499D" w:rsidRPr="006A7052" w:rsidRDefault="00000000">
      <w:r w:rsidRPr="006A7052">
        <w:t>Verse 1</w:t>
      </w:r>
      <w:r w:rsidRPr="006A7052">
        <w:br/>
        <w:t>Oft our trust has known betrayal,</w:t>
      </w:r>
      <w:r w:rsidRPr="006A7052">
        <w:br/>
        <w:t>Oft our hopes were vain,</w:t>
      </w:r>
      <w:r w:rsidRPr="006A7052">
        <w:br/>
        <w:t>But there's one in every trial</w:t>
      </w:r>
      <w:r w:rsidRPr="006A7052">
        <w:br/>
        <w:t>Constant will remain.</w:t>
      </w:r>
      <w:r w:rsidRPr="006A7052">
        <w:br/>
        <w:t>Yesterday, today, for ever,</w:t>
      </w:r>
      <w:r w:rsidRPr="006A7052">
        <w:br/>
        <w:t>Jesus is the same;</w:t>
      </w:r>
      <w:r w:rsidRPr="006A7052">
        <w:br/>
        <w:t>We may change, but Jesus never;</w:t>
      </w:r>
      <w:r w:rsidRPr="006A7052">
        <w:br/>
        <w:t>Glory to his name!</w:t>
      </w:r>
      <w:r w:rsidRPr="006A7052">
        <w:br/>
        <w:t>Verse 2</w:t>
      </w:r>
      <w:r w:rsidRPr="006A7052">
        <w:br/>
        <w:t>Like a rock 'midst dashing billows</w:t>
      </w:r>
      <w:r w:rsidRPr="006A7052">
        <w:br/>
        <w:t>Holding fast its place,</w:t>
      </w:r>
      <w:r w:rsidRPr="006A7052">
        <w:br/>
        <w:t>Jesus is in all life's sorrows</w:t>
      </w:r>
      <w:r w:rsidRPr="006A7052">
        <w:br/>
        <w:t>When we trust his grace.</w:t>
      </w:r>
      <w:r w:rsidRPr="006A7052">
        <w:br/>
        <w:t>Yesterday, today, for ever,</w:t>
      </w:r>
      <w:r w:rsidRPr="006A7052">
        <w:br/>
        <w:t>Jesus is the same;</w:t>
      </w:r>
      <w:r w:rsidRPr="006A7052">
        <w:br/>
        <w:t>We may change, but Jesus never;</w:t>
      </w:r>
      <w:r w:rsidRPr="006A7052">
        <w:br/>
        <w:t>Glory to his name!</w:t>
      </w:r>
      <w:r w:rsidRPr="006A7052">
        <w:br/>
        <w:t>Verse 3</w:t>
      </w:r>
      <w:r w:rsidRPr="006A7052">
        <w:br/>
        <w:t>Do your duty, shirk it never,</w:t>
      </w:r>
      <w:r w:rsidRPr="006A7052">
        <w:br/>
        <w:t>Leave the rest with God;</w:t>
      </w:r>
      <w:r w:rsidRPr="006A7052">
        <w:br/>
        <w:t>Stand your ground, today, forever;</w:t>
      </w:r>
      <w:r w:rsidRPr="006A7052">
        <w:br/>
        <w:t>Victory through the blood!</w:t>
      </w:r>
      <w:r w:rsidRPr="006A7052">
        <w:br/>
        <w:t>Yesterday, today, for ever,</w:t>
      </w:r>
      <w:r w:rsidRPr="006A7052">
        <w:br/>
        <w:t>Jesus is the same;</w:t>
      </w:r>
      <w:r w:rsidRPr="006A7052">
        <w:br/>
        <w:t>We may change, but Jesus never;</w:t>
      </w:r>
      <w:r w:rsidRPr="006A7052">
        <w:br/>
        <w:t>Glory to his name!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669 Precious promise God hath given</w:t>
      </w:r>
    </w:p>
    <w:p w:rsidR="00B3499D" w:rsidRPr="006A7052" w:rsidRDefault="00000000">
      <w:r w:rsidRPr="006A7052">
        <w:t>Precious promise God hath given</w:t>
      </w:r>
      <w:r w:rsidRPr="006A7052">
        <w:br/>
        <w:t>To the weary passer-by</w:t>
      </w:r>
      <w:r w:rsidRPr="006A7052">
        <w:br/>
        <w:t>On the way from earth to heaven</w:t>
      </w:r>
      <w:r w:rsidRPr="006A7052">
        <w:br/>
        <w:t>I will guide thee with Mine eye</w:t>
      </w:r>
      <w:r w:rsidRPr="006A7052">
        <w:br/>
        <w:t>I will guide thee I will guide thee</w:t>
      </w:r>
      <w:r w:rsidRPr="006A7052">
        <w:br/>
        <w:t>I will guide thee with Mine eye</w:t>
      </w:r>
      <w:r w:rsidRPr="006A7052">
        <w:br/>
        <w:t>On the way from earth to heaven</w:t>
      </w:r>
      <w:r w:rsidRPr="006A7052">
        <w:br/>
        <w:t>I will guide thee with Mine eye</w:t>
      </w:r>
      <w:r w:rsidRPr="006A7052">
        <w:br/>
        <w:t>When temptations almost win thee</w:t>
      </w:r>
      <w:r w:rsidRPr="006A7052">
        <w:br/>
        <w:t>And thy trusted watchers fly</w:t>
      </w:r>
      <w:r w:rsidRPr="006A7052">
        <w:br/>
        <w:t>Let this promise ring within thee</w:t>
      </w:r>
      <w:r w:rsidRPr="006A7052">
        <w:br/>
        <w:t>I will guide thee with Mine eye</w:t>
      </w:r>
      <w:r w:rsidRPr="006A7052">
        <w:br/>
        <w:t>I will guide thee I will guide thee</w:t>
      </w:r>
      <w:r w:rsidRPr="006A7052">
        <w:br/>
        <w:t>I will guide thee with Mine eye</w:t>
      </w:r>
      <w:r w:rsidRPr="006A7052">
        <w:br/>
        <w:t>On the way from earth to heaven</w:t>
      </w:r>
      <w:r w:rsidRPr="006A7052">
        <w:br/>
        <w:t>I will guide thee with Mine eye</w:t>
      </w:r>
      <w:r w:rsidRPr="006A7052">
        <w:br/>
        <w:t>When thy secret hopes have perished</w:t>
      </w:r>
      <w:r w:rsidRPr="006A7052">
        <w:br/>
        <w:t>In the grave of years gone by</w:t>
      </w:r>
      <w:r w:rsidRPr="006A7052">
        <w:br/>
        <w:t>Let this promise still be cherished</w:t>
      </w:r>
      <w:r w:rsidRPr="006A7052">
        <w:br/>
        <w:t>I will guide thee with Mine eye</w:t>
      </w:r>
      <w:r w:rsidRPr="006A7052">
        <w:br/>
        <w:t>I will guide thee I will guide thee</w:t>
      </w:r>
      <w:r w:rsidRPr="006A7052">
        <w:br/>
        <w:t>I will guide thee with Mine eye</w:t>
      </w:r>
      <w:r w:rsidRPr="006A7052">
        <w:br/>
        <w:t>On the way from earth to heaven</w:t>
      </w:r>
      <w:r w:rsidRPr="006A7052">
        <w:br/>
        <w:t>I will guide thee with Mine eye</w:t>
      </w:r>
      <w:r w:rsidRPr="006A7052">
        <w:br/>
        <w:t>When the shades of life are falling</w:t>
      </w:r>
      <w:r w:rsidRPr="006A7052">
        <w:br/>
        <w:t>And the hour has come to die</w:t>
      </w:r>
      <w:r w:rsidRPr="006A7052">
        <w:br/>
        <w:t>Hear the trusty Pilot calling</w:t>
      </w:r>
      <w:r w:rsidRPr="006A7052">
        <w:br/>
        <w:t>I will guide thee with Mine eye</w:t>
      </w:r>
      <w:r w:rsidRPr="006A7052">
        <w:br/>
        <w:t>I will guide thee I will guide thee</w:t>
      </w:r>
      <w:r w:rsidRPr="006A7052">
        <w:br/>
        <w:t>I will guide thee with Mine eye</w:t>
      </w:r>
      <w:r w:rsidRPr="006A7052">
        <w:br/>
        <w:t>On the way from earth to heaven</w:t>
      </w:r>
      <w:r w:rsidRPr="006A7052">
        <w:br/>
        <w:t>I will guide thee with Mine eye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670 Reckon on Me Following Thee</w:t>
      </w:r>
    </w:p>
    <w:p w:rsidR="00B3499D" w:rsidRPr="006A7052" w:rsidRDefault="00000000">
      <w:r w:rsidRPr="006A7052">
        <w:t>Reckon on me following thee,</w:t>
      </w:r>
      <w:r w:rsidRPr="006A7052">
        <w:br/>
        <w:t>living for ever thy servant to be;</w:t>
      </w:r>
      <w:r w:rsidRPr="006A7052">
        <w:br/>
        <w:t>Cloudy or fine, Lord, I am thine</w:t>
      </w:r>
      <w:r w:rsidRPr="006A7052">
        <w:br/>
        <w:t>Until thy face I shall see.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671 Rock of ages, cleft for me</w:t>
      </w:r>
    </w:p>
    <w:p w:rsidR="00B3499D" w:rsidRPr="006A7052" w:rsidRDefault="00000000">
      <w:r w:rsidRPr="006A7052">
        <w:t>Verse 1</w:t>
      </w:r>
      <w:r w:rsidRPr="006A7052">
        <w:br/>
        <w:t>Rock of Ages cleft for me</w:t>
      </w:r>
      <w:r w:rsidRPr="006A7052">
        <w:br/>
        <w:t>Hide me now my refuge be</w:t>
      </w:r>
      <w:r w:rsidRPr="006A7052">
        <w:br/>
        <w:t>Let the water and the blood</w:t>
      </w:r>
      <w:r w:rsidRPr="006A7052">
        <w:br/>
        <w:t>From Your wounded side which flowed</w:t>
      </w:r>
      <w:r w:rsidRPr="006A7052">
        <w:br/>
        <w:t>Be for sin the double cure</w:t>
      </w:r>
      <w:r w:rsidRPr="006A7052">
        <w:br/>
        <w:t>Cleanse me from its guilt and power</w:t>
      </w:r>
      <w:r w:rsidRPr="006A7052">
        <w:br/>
        <w:t>Not the labors of my hands</w:t>
      </w:r>
      <w:r w:rsidRPr="006A7052">
        <w:br/>
        <w:t>Can fulfill Your law's demands</w:t>
      </w:r>
      <w:r w:rsidRPr="006A7052">
        <w:br/>
        <w:t>Could my zeal no respite know</w:t>
      </w:r>
      <w:r w:rsidRPr="006A7052">
        <w:br/>
        <w:t>Could my tears for ever flow</w:t>
      </w:r>
      <w:r w:rsidRPr="006A7052">
        <w:br/>
        <w:t>All for sin could not atone</w:t>
      </w:r>
      <w:r w:rsidRPr="006A7052">
        <w:br/>
        <w:t>You must save and You alone</w:t>
      </w:r>
      <w:r w:rsidRPr="006A7052">
        <w:br/>
        <w:t>Nothing in my hand I bring</w:t>
      </w:r>
      <w:r w:rsidRPr="006A7052">
        <w:br/>
        <w:t>Simply to Your cross I cling</w:t>
      </w:r>
      <w:r w:rsidRPr="006A7052">
        <w:br/>
        <w:t>Naked come to You for dress</w:t>
      </w:r>
      <w:r w:rsidRPr="006A7052">
        <w:br/>
        <w:t>Helpless look to You for grace</w:t>
      </w:r>
      <w:r w:rsidRPr="006A7052">
        <w:br/>
        <w:t>Stained by sin to You I cry</w:t>
      </w:r>
      <w:r w:rsidRPr="006A7052">
        <w:br/>
        <w:t xml:space="preserve">Wash me </w:t>
      </w:r>
      <w:r w:rsidRPr="006A7052">
        <w:br/>
        <w:t>Saviour</w:t>
      </w:r>
      <w:r w:rsidRPr="006A7052">
        <w:br/>
        <w:t xml:space="preserve"> or I die</w:t>
      </w:r>
      <w:r w:rsidRPr="006A7052">
        <w:br/>
        <w:t>While I draw this fleeting breath</w:t>
      </w:r>
      <w:r w:rsidRPr="006A7052">
        <w:br/>
        <w:t>When my eyelids close in death</w:t>
      </w:r>
      <w:r w:rsidRPr="006A7052">
        <w:br/>
        <w:t>When I soar through realms unknown</w:t>
      </w:r>
      <w:r w:rsidRPr="006A7052">
        <w:br/>
        <w:t>Bow before the judgement throne</w:t>
      </w:r>
      <w:r w:rsidRPr="006A7052">
        <w:br/>
        <w:t>Hide me then my refuge be</w:t>
      </w:r>
      <w:r w:rsidRPr="006A7052">
        <w:br/>
        <w:t>Rock of ages cleft for 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672 Saviour if my feet have</w:t>
      </w:r>
    </w:p>
    <w:p w:rsidR="00B3499D" w:rsidRPr="006A7052" w:rsidRDefault="00000000">
      <w:r w:rsidRPr="006A7052">
        <w:t>Verse 1</w:t>
      </w:r>
      <w:r w:rsidRPr="006A7052">
        <w:br/>
        <w:t>Saviour</w:t>
      </w:r>
      <w:r w:rsidRPr="006A7052">
        <w:br/>
        <w:t>, if my feet have faltered</w:t>
      </w:r>
      <w:r w:rsidRPr="006A7052">
        <w:br/>
        <w:t>On the pathway of the cross,</w:t>
      </w:r>
      <w:r w:rsidRPr="006A7052">
        <w:br/>
        <w:t>If my purposes have altered</w:t>
      </w:r>
      <w:r w:rsidRPr="006A7052">
        <w:br/>
        <w:t>Or my gold be mixed with dross,</w:t>
      </w:r>
      <w:r w:rsidRPr="006A7052">
        <w:br/>
        <w:t>O forbid me not thy service,</w:t>
      </w:r>
      <w:r w:rsidRPr="006A7052">
        <w:br/>
        <w:t>Keep me yet in thy employ,</w:t>
      </w:r>
      <w:r w:rsidRPr="006A7052">
        <w:br/>
        <w:t>Pass me through a sterner cleansing</w:t>
      </w:r>
      <w:r w:rsidRPr="006A7052">
        <w:br/>
        <w:t>If I may but give thee joy!</w:t>
      </w:r>
      <w:r w:rsidRPr="006A7052">
        <w:br/>
        <w:t>All my work is for the Master,</w:t>
      </w:r>
      <w:r w:rsidRPr="006A7052">
        <w:br/>
        <w:t>He is all my heart's desire;</w:t>
      </w:r>
      <w:r w:rsidRPr="006A7052">
        <w:br/>
        <w:t>O that he may count me faithful</w:t>
      </w:r>
      <w:r w:rsidRPr="006A7052">
        <w:br/>
        <w:t>In the day that tries by fire!</w:t>
      </w:r>
      <w:r w:rsidRPr="006A7052">
        <w:br/>
        <w:t>Have I worked for hireling wages,</w:t>
      </w:r>
      <w:r w:rsidRPr="006A7052">
        <w:br/>
        <w:t>Or as one with vows to keep,</w:t>
      </w:r>
      <w:r w:rsidRPr="006A7052">
        <w:br/>
        <w:t>With a heart whose love engages</w:t>
      </w:r>
      <w:r w:rsidRPr="006A7052">
        <w:br/>
        <w:t>Life or death, to save the sheep?</w:t>
      </w:r>
      <w:r w:rsidRPr="006A7052">
        <w:br/>
        <w:t>All is known to thee, my Master,</w:t>
      </w:r>
      <w:r w:rsidRPr="006A7052">
        <w:br/>
        <w:t>All is known, and that is why</w:t>
      </w:r>
      <w:r w:rsidRPr="006A7052">
        <w:br/>
        <w:t>I can work and wait the verdict</w:t>
      </w:r>
      <w:r w:rsidRPr="006A7052">
        <w:br/>
        <w:t>Of thy kind but searching eye.</w:t>
      </w:r>
      <w:r w:rsidRPr="006A7052">
        <w:br/>
        <w:t>All my work is for the Master,</w:t>
      </w:r>
      <w:r w:rsidRPr="006A7052">
        <w:br/>
        <w:t>He is all my heart's desire;</w:t>
      </w:r>
      <w:r w:rsidRPr="006A7052">
        <w:br/>
        <w:t>O that he may count me faithful</w:t>
      </w:r>
      <w:r w:rsidRPr="006A7052">
        <w:br/>
        <w:t>In the day that tries by fire!</w:t>
      </w:r>
      <w:r w:rsidRPr="006A7052">
        <w:br/>
        <w:t>I must love thee, love must rule me,</w:t>
      </w:r>
      <w:r w:rsidRPr="006A7052">
        <w:br/>
        <w:t>Springing up and flowing forth</w:t>
      </w:r>
      <w:r w:rsidRPr="006A7052">
        <w:br/>
        <w:t>From a childlike heart within me,</w:t>
      </w:r>
      <w:r w:rsidRPr="006A7052">
        <w:br/>
        <w:t>Or my work is nothing worth.</w:t>
      </w:r>
      <w:r w:rsidRPr="006A7052">
        <w:br/>
        <w:t>Love with passion and with patience,</w:t>
      </w:r>
      <w:r w:rsidRPr="006A7052">
        <w:br/>
        <w:t>Love with principle and fire,</w:t>
      </w:r>
      <w:r w:rsidRPr="006A7052">
        <w:br/>
        <w:t>Love with heart and mind and utterance,</w:t>
      </w:r>
      <w:r w:rsidRPr="006A7052">
        <w:br/>
        <w:t>Serving Christ my one desire.</w:t>
      </w:r>
      <w:r w:rsidRPr="006A7052">
        <w:br/>
        <w:t>All my work is for the Master,</w:t>
      </w:r>
      <w:r w:rsidRPr="006A7052">
        <w:br/>
        <w:t>He is all my heart's desire;</w:t>
      </w:r>
      <w:r w:rsidRPr="006A7052">
        <w:br/>
        <w:t>O that he may count me faithful</w:t>
      </w:r>
      <w:r w:rsidRPr="006A7052">
        <w:br/>
        <w:t>In the day that tries by fire!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673 Saviour, teach me day by day</w:t>
      </w:r>
    </w:p>
    <w:p w:rsidR="00B3499D" w:rsidRPr="006A7052" w:rsidRDefault="00000000">
      <w:r w:rsidRPr="006A7052">
        <w:t>Verse 1</w:t>
      </w:r>
      <w:r w:rsidRPr="006A7052">
        <w:br/>
        <w:t>Saviour</w:t>
      </w:r>
      <w:r w:rsidRPr="006A7052">
        <w:br/>
        <w:t>, teach me day by day</w:t>
      </w:r>
      <w:r w:rsidRPr="006A7052">
        <w:br/>
        <w:t>Love's sweet lesson to obey;</w:t>
      </w:r>
      <w:r w:rsidRPr="006A7052">
        <w:br/>
        <w:t>Sweeter lesson cannot be,</w:t>
      </w:r>
      <w:r w:rsidRPr="006A7052">
        <w:br/>
        <w:t>Loving Him, who first loved me.</w:t>
      </w:r>
      <w:r w:rsidRPr="006A7052">
        <w:br/>
        <w:t>How shall I my life employ?</w:t>
      </w:r>
      <w:r w:rsidRPr="006A7052">
        <w:br/>
        <w:t>Love will be my only joy;</w:t>
      </w:r>
      <w:r w:rsidRPr="006A7052">
        <w:br/>
        <w:t>Ever new that joy will be,</w:t>
      </w:r>
      <w:r w:rsidRPr="006A7052">
        <w:br/>
        <w:t>Loving Him, who first loved me.</w:t>
      </w:r>
      <w:r w:rsidRPr="006A7052">
        <w:br/>
        <w:t>Teach me, Lord, Thy steps to know,</w:t>
      </w:r>
      <w:r w:rsidRPr="006A7052">
        <w:br/>
        <w:t>By the way which Thou didst go;</w:t>
      </w:r>
      <w:r w:rsidRPr="006A7052">
        <w:br/>
        <w:t>Ever keeping close to Thee,</w:t>
      </w:r>
      <w:r w:rsidRPr="006A7052">
        <w:br/>
        <w:t>Loving Him, who first loved me.</w:t>
      </w:r>
      <w:r w:rsidRPr="006A7052">
        <w:br/>
        <w:t>So will I rejoice to show</w:t>
      </w:r>
      <w:r w:rsidRPr="006A7052">
        <w:br/>
        <w:t>All the love I feel and owe;</w:t>
      </w:r>
      <w:r w:rsidRPr="006A7052">
        <w:br/>
        <w:t>Ever serving, ever free,</w:t>
      </w:r>
      <w:r w:rsidRPr="006A7052">
        <w:br/>
        <w:t>Loving Him, who first loved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674 Saviour, while </w:t>
      </w:r>
      <w:proofErr w:type="gramStart"/>
      <w:r w:rsidRPr="006A7052">
        <w:t>my</w:t>
      </w:r>
      <w:proofErr w:type="gramEnd"/>
    </w:p>
    <w:p w:rsidR="00B3499D" w:rsidRPr="006A7052" w:rsidRDefault="00000000">
      <w:r w:rsidRPr="006A7052">
        <w:t>Verse 1</w:t>
      </w:r>
      <w:r w:rsidRPr="006A7052">
        <w:br/>
        <w:t>Saviour, while my heart is tender,</w:t>
      </w:r>
      <w:r w:rsidRPr="006A7052">
        <w:br/>
        <w:t>I would yield that heart to thee;</w:t>
      </w:r>
      <w:r w:rsidRPr="006A7052">
        <w:br/>
        <w:t>All my powers to thee surrender,</w:t>
      </w:r>
      <w:r w:rsidRPr="006A7052">
        <w:br/>
        <w:t>Thine and only thine to be.</w:t>
      </w:r>
      <w:r w:rsidRPr="006A7052">
        <w:br/>
        <w:t>Take me now, Lord Jesus, take me,</w:t>
      </w:r>
      <w:r w:rsidRPr="006A7052">
        <w:br/>
        <w:t>Let my youthful heart be thine;</w:t>
      </w:r>
      <w:r w:rsidRPr="006A7052">
        <w:br/>
        <w:t>Thy devoted servant make me,</w:t>
      </w:r>
      <w:r w:rsidRPr="006A7052">
        <w:br/>
        <w:t>Fill my soul with love divine.</w:t>
      </w:r>
      <w:r w:rsidRPr="006A7052">
        <w:br/>
        <w:t>Verse 2</w:t>
      </w:r>
      <w:r w:rsidRPr="006A7052">
        <w:br/>
        <w:t>Send me, Lord, where thou wilt send me</w:t>
      </w:r>
      <w:r w:rsidRPr="006A7052">
        <w:br/>
        <w:t>Only do thou guide my way;</w:t>
      </w:r>
      <w:r w:rsidRPr="006A7052">
        <w:br/>
        <w:t>May thy grace through life attend me,</w:t>
      </w:r>
      <w:r w:rsidRPr="006A7052">
        <w:br/>
        <w:t>Gladly then shall I obey.</w:t>
      </w:r>
      <w:r w:rsidRPr="006A7052">
        <w:br/>
        <w:t>Let me do thy will, or bear it,</w:t>
      </w:r>
      <w:r w:rsidRPr="006A7052">
        <w:br/>
        <w:t>I would know no will but thine;</w:t>
      </w:r>
      <w:r w:rsidRPr="006A7052">
        <w:br/>
        <w:t>Shouldst</w:t>
      </w:r>
      <w:r w:rsidRPr="006A7052">
        <w:br/>
        <w:t xml:space="preserve"> thou take my life, or spare it,</w:t>
      </w:r>
      <w:r w:rsidRPr="006A7052">
        <w:br/>
        <w:t>I that life to thee resign.</w:t>
      </w:r>
      <w:r w:rsidRPr="006A7052">
        <w:br/>
        <w:t>May this solemn consecration</w:t>
      </w:r>
      <w:r w:rsidRPr="006A7052">
        <w:br/>
        <w:t>Never once forgotten be;</w:t>
      </w:r>
      <w:r w:rsidRPr="006A7052">
        <w:br/>
        <w:t>Let it know no alteration,</w:t>
      </w:r>
      <w:r w:rsidRPr="006A7052">
        <w:br/>
        <w:t>Registered, confirmed by thee.</w:t>
      </w:r>
      <w:r w:rsidRPr="006A7052">
        <w:br/>
        <w:t>Thine I am, O Lord, for ever,</w:t>
      </w:r>
      <w:r w:rsidRPr="006A7052">
        <w:br/>
        <w:t>To thy service set apart;</w:t>
      </w:r>
      <w:r w:rsidRPr="006A7052">
        <w:br/>
        <w:t>Suffer me to leave thee never,</w:t>
      </w:r>
      <w:r w:rsidRPr="006A7052">
        <w:br/>
        <w:t>Seal thine image on my heart.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675 Seek ye first the kingdom of God</w:t>
      </w:r>
    </w:p>
    <w:p w:rsidR="00B3499D" w:rsidRPr="006A7052" w:rsidRDefault="00000000">
      <w:r w:rsidRPr="006A7052">
        <w:t>Verse 1</w:t>
      </w:r>
      <w:r w:rsidRPr="006A7052">
        <w:br/>
        <w:t>Seek ye first the kingdom of God</w:t>
      </w:r>
      <w:r w:rsidRPr="006A7052">
        <w:br/>
        <w:t>And His righteousness</w:t>
      </w:r>
      <w:r w:rsidRPr="006A7052">
        <w:br/>
        <w:t>And all these things</w:t>
      </w:r>
      <w:r w:rsidRPr="006A7052">
        <w:br/>
        <w:t>Shall be added unto you</w:t>
      </w:r>
      <w:r w:rsidRPr="006A7052">
        <w:br/>
        <w:t>Allelu</w:t>
      </w:r>
      <w:r w:rsidRPr="006A7052">
        <w:br/>
        <w:t xml:space="preserve"> alleluia</w:t>
      </w:r>
      <w:r w:rsidRPr="006A7052">
        <w:br/>
        <w:t>Ask and it shall be given unto you</w:t>
      </w:r>
      <w:r w:rsidRPr="006A7052">
        <w:br/>
        <w:t>Seek and ye shall find</w:t>
      </w:r>
      <w:r w:rsidRPr="006A7052">
        <w:br/>
        <w:t>Knock and the door</w:t>
      </w:r>
      <w:r w:rsidRPr="006A7052">
        <w:br/>
        <w:t>Shall be opened unto you</w:t>
      </w:r>
      <w:r w:rsidRPr="006A7052">
        <w:br/>
        <w:t>Allelu</w:t>
      </w:r>
      <w:r w:rsidRPr="006A7052">
        <w:br/>
        <w:t xml:space="preserve"> alleluia</w:t>
      </w:r>
      <w:r w:rsidRPr="006A7052">
        <w:br/>
        <w:t>Man shall not live by bread alone</w:t>
      </w:r>
      <w:r w:rsidRPr="006A7052">
        <w:br/>
        <w:t xml:space="preserve">But by </w:t>
      </w:r>
      <w:r w:rsidRPr="006A7052">
        <w:br/>
        <w:t>ev'ry</w:t>
      </w:r>
      <w:r w:rsidRPr="006A7052">
        <w:br/>
        <w:t xml:space="preserve"> word</w:t>
      </w:r>
      <w:r w:rsidRPr="006A7052">
        <w:br/>
        <w:t>That proceeds</w:t>
      </w:r>
      <w:r w:rsidRPr="006A7052">
        <w:br/>
        <w:t>From the mouth of God</w:t>
      </w:r>
      <w:r w:rsidRPr="006A7052">
        <w:br/>
        <w:t>Allelu</w:t>
      </w:r>
      <w:r w:rsidRPr="006A7052">
        <w:br/>
        <w:t xml:space="preserve"> alleluia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676 Sing the Wondrous Love of Jesus</w:t>
      </w:r>
    </w:p>
    <w:p w:rsidR="00B3499D" w:rsidRPr="006A7052" w:rsidRDefault="00000000">
      <w:r w:rsidRPr="006A7052">
        <w:t>Verse 1</w:t>
      </w:r>
      <w:r w:rsidRPr="006A7052">
        <w:br/>
        <w:t>Sing the wondrous love of Jesus,</w:t>
      </w:r>
      <w:r w:rsidRPr="006A7052">
        <w:br/>
        <w:t>Sing his mercy and his grace;</w:t>
      </w:r>
      <w:r w:rsidRPr="006A7052">
        <w:br/>
        <w:t xml:space="preserve">In the mansions bright and </w:t>
      </w:r>
      <w:r w:rsidRPr="006A7052">
        <w:br/>
        <w:t>blessèd</w:t>
      </w:r>
      <w:r w:rsidRPr="006A7052">
        <w:br/>
        <w:t>He'll prepare for us a place.</w:t>
      </w:r>
      <w:r w:rsidRPr="006A7052">
        <w:br/>
        <w:t>Chorus</w:t>
      </w:r>
      <w:r w:rsidRPr="006A7052">
        <w:br/>
        <w:t>When we all get to Heaven,</w:t>
      </w:r>
      <w:r w:rsidRPr="006A7052">
        <w:br/>
        <w:t>What a day of rejoicing that will be!</w:t>
      </w:r>
      <w:r w:rsidRPr="006A7052">
        <w:br/>
        <w:t>When we all see Jesus,</w:t>
      </w:r>
      <w:r w:rsidRPr="006A7052">
        <w:br/>
        <w:t>We'll sing and shout the victory!</w:t>
      </w:r>
      <w:r w:rsidRPr="006A7052">
        <w:br/>
        <w:t>Verse 2</w:t>
      </w:r>
      <w:r w:rsidRPr="006A7052">
        <w:br/>
        <w:t>While we walk this pilgrim pathway,</w:t>
      </w:r>
      <w:r w:rsidRPr="006A7052">
        <w:br/>
        <w:t>Clouds may over‑spread the sky;</w:t>
      </w:r>
      <w:r w:rsidRPr="006A7052">
        <w:br/>
        <w:t>But when travelling days are over,</w:t>
      </w:r>
      <w:r w:rsidRPr="006A7052">
        <w:br/>
        <w:t>Not a shadow, not a sigh.</w:t>
      </w:r>
      <w:r w:rsidRPr="006A7052">
        <w:br/>
        <w:t>Chorus</w:t>
      </w:r>
      <w:r w:rsidRPr="006A7052">
        <w:br/>
        <w:t>When we all get to Heaven,</w:t>
      </w:r>
      <w:r w:rsidRPr="006A7052">
        <w:br/>
        <w:t>What a day of rejoicing that will be!</w:t>
      </w:r>
      <w:r w:rsidRPr="006A7052">
        <w:br/>
        <w:t>When we all see Jesus,</w:t>
      </w:r>
      <w:r w:rsidRPr="006A7052">
        <w:br/>
        <w:t>We'll sing and shout the victory!</w:t>
      </w:r>
      <w:r w:rsidRPr="006A7052">
        <w:br/>
        <w:t>Verse 3</w:t>
      </w:r>
      <w:r w:rsidRPr="006A7052">
        <w:br/>
        <w:t>Let us then be true and faithful,</w:t>
      </w:r>
      <w:r w:rsidRPr="006A7052">
        <w:br/>
        <w:t>Trusting serving every day;</w:t>
      </w:r>
      <w:r w:rsidRPr="006A7052">
        <w:br/>
        <w:t>Just one glimpse of him in Glory</w:t>
      </w:r>
      <w:r w:rsidRPr="006A7052">
        <w:br/>
        <w:t>Will the toils of life repay.</w:t>
      </w:r>
      <w:r w:rsidRPr="006A7052">
        <w:br/>
        <w:t>Chorus</w:t>
      </w:r>
      <w:r w:rsidRPr="006A7052">
        <w:br/>
        <w:t>When we all get to Heaven,</w:t>
      </w:r>
      <w:r w:rsidRPr="006A7052">
        <w:br/>
        <w:t>What a day of rejoicing that will be!</w:t>
      </w:r>
      <w:r w:rsidRPr="006A7052">
        <w:br/>
        <w:t>When we all see Jesus,</w:t>
      </w:r>
      <w:r w:rsidRPr="006A7052">
        <w:br/>
        <w:t>We'll sing and shout the victory!</w:t>
      </w:r>
      <w:r w:rsidRPr="006A7052">
        <w:br/>
        <w:t>Verse 4</w:t>
      </w:r>
      <w:r w:rsidRPr="006A7052">
        <w:br/>
        <w:t>Onward to the prize before us,</w:t>
      </w:r>
      <w:r w:rsidRPr="006A7052">
        <w:br/>
        <w:t>Soon his beauty we'll behold;</w:t>
      </w:r>
      <w:r w:rsidRPr="006A7052">
        <w:br/>
        <w:t>Soon the pearly gates will open,</w:t>
      </w:r>
      <w:r w:rsidRPr="006A7052">
        <w:br/>
        <w:t>We shall tread the streets of gold.</w:t>
      </w:r>
      <w:r w:rsidRPr="006A7052">
        <w:br/>
        <w:t>Chorus</w:t>
      </w:r>
      <w:r w:rsidRPr="006A7052">
        <w:br/>
        <w:t>When we all get to Heaven,</w:t>
      </w:r>
      <w:r w:rsidRPr="006A7052">
        <w:br/>
        <w:t>What a day of rejoicing that will be!</w:t>
      </w:r>
      <w:r w:rsidRPr="006A7052">
        <w:br/>
        <w:t>When we all see Jesus,</w:t>
      </w:r>
      <w:r w:rsidRPr="006A7052">
        <w:br/>
        <w:t>We'll sing and shout the victory!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677 Softly the shadows fall o'er land and sea</w:t>
      </w:r>
    </w:p>
    <w:p w:rsidR="00B3499D" w:rsidRPr="006A7052" w:rsidRDefault="00000000">
      <w:r w:rsidRPr="006A7052">
        <w:t>Verse 1</w:t>
      </w:r>
      <w:r w:rsidRPr="006A7052">
        <w:br/>
        <w:t>Softly the shadows fall o'er land and sea</w:t>
      </w:r>
      <w:r w:rsidRPr="006A7052">
        <w:br/>
        <w:t>Voices of evening call speaking to me</w:t>
      </w:r>
      <w:r w:rsidRPr="006A7052">
        <w:br/>
        <w:t>Busy my hands this day</w:t>
      </w:r>
      <w:r w:rsidRPr="006A7052">
        <w:br/>
        <w:t>Small time to think or pray</w:t>
      </w:r>
      <w:r w:rsidRPr="006A7052">
        <w:br/>
        <w:t>Now at the close of day I come to Thee</w:t>
      </w:r>
      <w:r w:rsidRPr="006A7052">
        <w:br/>
        <w:t>Chorus</w:t>
      </w:r>
      <w:r w:rsidRPr="006A7052">
        <w:br/>
        <w:t>Lord 'tis Thy tender touch now we implore</w:t>
      </w:r>
      <w:r w:rsidRPr="006A7052">
        <w:br/>
        <w:t xml:space="preserve">Day with its toil is done </w:t>
      </w:r>
      <w:r w:rsidRPr="006A7052">
        <w:br/>
        <w:t>labour</w:t>
      </w:r>
      <w:r w:rsidRPr="006A7052">
        <w:br/>
        <w:t xml:space="preserve"> is o'er</w:t>
      </w:r>
      <w:r w:rsidRPr="006A7052">
        <w:br/>
        <w:t>Now in the evening while shadows fall</w:t>
      </w:r>
      <w:r w:rsidRPr="006A7052">
        <w:br/>
        <w:t>Grant us Thy peace who give to Thee our all</w:t>
      </w:r>
      <w:r w:rsidRPr="006A7052">
        <w:br/>
        <w:t>What can I bring to Thee fruit of today</w:t>
      </w:r>
      <w:r w:rsidRPr="006A7052">
        <w:br/>
        <w:t>Have I walked worthily in work and play</w:t>
      </w:r>
      <w:r w:rsidRPr="006A7052">
        <w:br/>
        <w:t>Lightened my brother's load</w:t>
      </w:r>
      <w:r w:rsidRPr="006A7052">
        <w:br/>
        <w:t>Walking life's toilsome road</w:t>
      </w:r>
      <w:r w:rsidRPr="006A7052">
        <w:br/>
        <w:t>New strength and love bestowed Master I pray</w:t>
      </w:r>
      <w:r w:rsidRPr="006A7052">
        <w:br/>
        <w:t>Lord 'tis Thy tender touch now we implore</w:t>
      </w:r>
      <w:r w:rsidRPr="006A7052">
        <w:br/>
        <w:t xml:space="preserve">Day with its toil is done </w:t>
      </w:r>
      <w:r w:rsidRPr="006A7052">
        <w:br/>
        <w:t>labour</w:t>
      </w:r>
      <w:r w:rsidRPr="006A7052">
        <w:br/>
        <w:t xml:space="preserve"> is o'er</w:t>
      </w:r>
      <w:r w:rsidRPr="006A7052">
        <w:br/>
        <w:t>Now in the evening while shadows fall</w:t>
      </w:r>
      <w:r w:rsidRPr="006A7052">
        <w:br/>
        <w:t>Grant us Thy peace who give to Thee our all</w:t>
      </w:r>
      <w:r w:rsidRPr="006A7052">
        <w:br/>
        <w:t>As the birds homeward wend seeking their nest</w:t>
      </w:r>
      <w:r w:rsidRPr="006A7052">
        <w:br/>
        <w:t xml:space="preserve">Thou who hast called me friend </w:t>
      </w:r>
      <w:r w:rsidRPr="006A7052">
        <w:br/>
        <w:t>knowest</w:t>
      </w:r>
      <w:r w:rsidRPr="006A7052">
        <w:br/>
        <w:t xml:space="preserve"> me best</w:t>
      </w:r>
      <w:r w:rsidRPr="006A7052">
        <w:br/>
        <w:t>Forgive if I should roam</w:t>
      </w:r>
      <w:r w:rsidRPr="006A7052">
        <w:br/>
        <w:t>And grant that I may come</w:t>
      </w:r>
      <w:r w:rsidRPr="006A7052">
        <w:br/>
        <w:t>To find at last my Home safe in Thy breast</w:t>
      </w:r>
      <w:r w:rsidRPr="006A7052">
        <w:br/>
        <w:t>Lord 'tis Thy tender touch now we implore</w:t>
      </w:r>
      <w:r w:rsidRPr="006A7052">
        <w:br/>
        <w:t xml:space="preserve">Day with its toil is done </w:t>
      </w:r>
      <w:r w:rsidRPr="006A7052">
        <w:br/>
        <w:t>labour</w:t>
      </w:r>
      <w:r w:rsidRPr="006A7052">
        <w:br/>
        <w:t xml:space="preserve"> is o'er</w:t>
      </w:r>
      <w:r w:rsidRPr="006A7052">
        <w:br/>
        <w:t>Now in the evening while shadows fall</w:t>
      </w:r>
      <w:r w:rsidRPr="006A7052">
        <w:br/>
        <w:t>Grant us Thy peace who give to Thee our all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678 The Son of God goes forth to war</w:t>
      </w:r>
    </w:p>
    <w:p w:rsidR="00B3499D" w:rsidRPr="006A7052" w:rsidRDefault="00000000">
      <w:r w:rsidRPr="006A7052">
        <w:t>Verse 1</w:t>
      </w:r>
      <w:r w:rsidRPr="006A7052">
        <w:br/>
        <w:t>The Son of God goes forth to war</w:t>
      </w:r>
      <w:r w:rsidRPr="006A7052">
        <w:br/>
        <w:t>A kingly crown to gain</w:t>
      </w:r>
      <w:r w:rsidRPr="006A7052">
        <w:br/>
        <w:t>His blood red banner streams afar</w:t>
      </w:r>
      <w:r w:rsidRPr="006A7052">
        <w:br/>
        <w:t>Who follows in His train</w:t>
      </w:r>
      <w:r w:rsidRPr="006A7052">
        <w:br/>
        <w:t>Who best can drink His cup of woe</w:t>
      </w:r>
      <w:r w:rsidRPr="006A7052">
        <w:br/>
        <w:t>Triumphant over pain</w:t>
      </w:r>
      <w:r w:rsidRPr="006A7052">
        <w:br/>
        <w:t>Who patient bears His cross below</w:t>
      </w:r>
      <w:r w:rsidRPr="006A7052">
        <w:br/>
        <w:t>He follows in His train</w:t>
      </w:r>
      <w:r w:rsidRPr="006A7052">
        <w:br/>
        <w:t>Chorus</w:t>
      </w:r>
      <w:r w:rsidRPr="006A7052">
        <w:br/>
        <w:t>We shall not lose the fight of faith</w:t>
      </w:r>
      <w:r w:rsidRPr="006A7052">
        <w:br/>
        <w:t>For Jesus is our Lord</w:t>
      </w:r>
      <w:r w:rsidRPr="006A7052">
        <w:br/>
        <w:t>We lay all carnal weapons down</w:t>
      </w:r>
      <w:r w:rsidRPr="006A7052">
        <w:br/>
        <w:t>To take His shining sword</w:t>
      </w:r>
      <w:r w:rsidRPr="006A7052">
        <w:br/>
        <w:t>Verse 2</w:t>
      </w:r>
      <w:r w:rsidRPr="006A7052">
        <w:br/>
        <w:t>The martyr first whose eagle eye</w:t>
      </w:r>
      <w:r w:rsidRPr="006A7052">
        <w:br/>
        <w:t>Could pierce beyond the grave</w:t>
      </w:r>
      <w:r w:rsidRPr="006A7052">
        <w:br/>
        <w:t>Who saw his Master in the sky</w:t>
      </w:r>
      <w:r w:rsidRPr="006A7052">
        <w:br/>
        <w:t>And called on Him to save</w:t>
      </w:r>
      <w:r w:rsidRPr="006A7052">
        <w:br/>
        <w:t>Like Him with pardon on His tongue</w:t>
      </w:r>
      <w:r w:rsidRPr="006A7052">
        <w:br/>
        <w:t>In midst of mortal pain</w:t>
      </w:r>
      <w:r w:rsidRPr="006A7052">
        <w:br/>
        <w:t>He prayed for them that did the wrong</w:t>
      </w:r>
      <w:r w:rsidRPr="006A7052">
        <w:br/>
        <w:t>Who follows in His train</w:t>
      </w:r>
      <w:r w:rsidRPr="006A7052">
        <w:br/>
        <w:t>Chorus</w:t>
      </w:r>
      <w:r w:rsidRPr="006A7052">
        <w:br/>
        <w:t>We shall not lose the fight of faith</w:t>
      </w:r>
      <w:r w:rsidRPr="006A7052">
        <w:br/>
        <w:t>For Jesus is our Lord</w:t>
      </w:r>
      <w:r w:rsidRPr="006A7052">
        <w:br/>
        <w:t>We lay all carnal weapons down</w:t>
      </w:r>
      <w:r w:rsidRPr="006A7052">
        <w:br/>
        <w:t>To take His shining sword</w:t>
      </w:r>
      <w:r w:rsidRPr="006A7052">
        <w:br/>
        <w:t>Verse 3</w:t>
      </w:r>
      <w:r w:rsidRPr="006A7052">
        <w:br/>
        <w:t>A glorious band the chosen few</w:t>
      </w:r>
      <w:r w:rsidRPr="006A7052">
        <w:br/>
        <w:t>On whom the Spirit came</w:t>
      </w:r>
      <w:r w:rsidRPr="006A7052">
        <w:br/>
        <w:t>Twelve valiant saints their hope they knew</w:t>
      </w:r>
      <w:r w:rsidRPr="006A7052">
        <w:br/>
        <w:t>And mocked the cross and flame</w:t>
      </w:r>
      <w:r w:rsidRPr="006A7052">
        <w:br/>
        <w:t>They met the tyrant's brandished steel</w:t>
      </w:r>
      <w:r w:rsidRPr="006A7052">
        <w:br/>
        <w:t>The lion's gory mane</w:t>
      </w:r>
      <w:r w:rsidRPr="006A7052">
        <w:br/>
        <w:t>They bowed their necks the death to feel</w:t>
      </w:r>
      <w:r w:rsidRPr="006A7052">
        <w:br/>
        <w:t>Who follows in their train</w:t>
      </w:r>
      <w:r w:rsidRPr="006A7052">
        <w:br/>
        <w:t>Chorus</w:t>
      </w:r>
      <w:r w:rsidRPr="006A7052">
        <w:br/>
        <w:t>We shall not lose the fight of faith</w:t>
      </w:r>
      <w:r w:rsidRPr="006A7052">
        <w:br/>
        <w:t>For Jesus is our Lord</w:t>
      </w:r>
      <w:r w:rsidRPr="006A7052">
        <w:br/>
        <w:t>We lay all carnal weapons down</w:t>
      </w:r>
      <w:r w:rsidRPr="006A7052">
        <w:br/>
        <w:t>To take His shining sword</w:t>
      </w:r>
      <w:r w:rsidRPr="006A7052">
        <w:br/>
      </w:r>
      <w:r w:rsidRPr="006A7052">
        <w:lastRenderedPageBreak/>
        <w:t>Verse 4</w:t>
      </w:r>
      <w:r w:rsidRPr="006A7052">
        <w:br/>
        <w:t>A noble army men and boys</w:t>
      </w:r>
      <w:r w:rsidRPr="006A7052">
        <w:br/>
        <w:t>The matron and the maid</w:t>
      </w:r>
      <w:r w:rsidRPr="006A7052">
        <w:br/>
        <w:t xml:space="preserve">Around the </w:t>
      </w:r>
      <w:r w:rsidRPr="006A7052">
        <w:br/>
        <w:t>Saviour's</w:t>
      </w:r>
      <w:r w:rsidRPr="006A7052">
        <w:br/>
        <w:t xml:space="preserve"> throne rejoice</w:t>
      </w:r>
      <w:r w:rsidRPr="006A7052">
        <w:br/>
        <w:t>In robes of light arrayed</w:t>
      </w:r>
      <w:r w:rsidRPr="006A7052">
        <w:br/>
        <w:t>They climbed the steep ascent of Heaven</w:t>
      </w:r>
      <w:r w:rsidRPr="006A7052">
        <w:br/>
        <w:t>Through peril toil and pain</w:t>
      </w:r>
      <w:r w:rsidRPr="006A7052">
        <w:br/>
        <w:t>O God to us may grace be given</w:t>
      </w:r>
      <w:r w:rsidRPr="006A7052">
        <w:br/>
        <w:t>To follow in their train</w:t>
      </w:r>
      <w:r w:rsidRPr="006A7052">
        <w:br/>
        <w:t>Chorus</w:t>
      </w:r>
      <w:r w:rsidRPr="006A7052">
        <w:br/>
        <w:t>We shall not lose the fight of faith</w:t>
      </w:r>
      <w:r w:rsidRPr="006A7052">
        <w:br/>
        <w:t>For Jesus is our Lord</w:t>
      </w:r>
      <w:r w:rsidRPr="006A7052">
        <w:br/>
        <w:t>We lay all carnal weapons down</w:t>
      </w:r>
      <w:r w:rsidRPr="006A7052">
        <w:br/>
        <w:t>To take His shining sword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679 There is strength in knowing Jesus</w:t>
      </w:r>
    </w:p>
    <w:p w:rsidR="00B3499D" w:rsidRPr="006A7052" w:rsidRDefault="00000000">
      <w:r w:rsidRPr="006A7052">
        <w:t>Verse 1</w:t>
      </w:r>
      <w:r w:rsidRPr="006A7052">
        <w:br/>
        <w:t>There is strength in knowing Jesus</w:t>
      </w:r>
      <w:r w:rsidRPr="006A7052">
        <w:br/>
        <w:t>When your heart is bowed with care</w:t>
      </w:r>
      <w:r w:rsidRPr="006A7052">
        <w:br/>
        <w:t>'Mid the problems that distress you</w:t>
      </w:r>
      <w:r w:rsidRPr="006A7052">
        <w:br/>
        <w:t>O what joy to feel Him there</w:t>
      </w:r>
      <w:r w:rsidRPr="006A7052">
        <w:br/>
        <w:t>Casting all your care on Him</w:t>
      </w:r>
      <w:r w:rsidRPr="006A7052">
        <w:br/>
        <w:t>Casting all your care on Him</w:t>
      </w:r>
      <w:r w:rsidRPr="006A7052">
        <w:br/>
        <w:t>In His promises confiding</w:t>
      </w:r>
      <w:r w:rsidRPr="006A7052">
        <w:br/>
        <w:t>In His mighty love abiding</w:t>
      </w:r>
      <w:r w:rsidRPr="006A7052">
        <w:br/>
        <w:t>Casting all your care on Him</w:t>
      </w:r>
      <w:r w:rsidRPr="006A7052">
        <w:br/>
        <w:t>When the darkness round you gathers</w:t>
      </w:r>
      <w:r w:rsidRPr="006A7052">
        <w:br/>
        <w:t>When your path seems hid from sight</w:t>
      </w:r>
      <w:r w:rsidRPr="006A7052">
        <w:br/>
        <w:t>Jesus then in love is watching</w:t>
      </w:r>
      <w:r w:rsidRPr="006A7052">
        <w:br/>
        <w:t>And He always leads aright</w:t>
      </w:r>
      <w:r w:rsidRPr="006A7052">
        <w:br/>
        <w:t>Casting all your care on Him</w:t>
      </w:r>
      <w:r w:rsidRPr="006A7052">
        <w:br/>
        <w:t>Casting all your care on Him</w:t>
      </w:r>
      <w:r w:rsidRPr="006A7052">
        <w:br/>
        <w:t>In His promises confiding</w:t>
      </w:r>
      <w:r w:rsidRPr="006A7052">
        <w:br/>
        <w:t>In His mighty love abiding</w:t>
      </w:r>
      <w:r w:rsidRPr="006A7052">
        <w:br/>
        <w:t>Casting all your care on Him</w:t>
      </w:r>
      <w:r w:rsidRPr="006A7052">
        <w:br/>
        <w:t>There is peace which passes knowledge</w:t>
      </w:r>
      <w:r w:rsidRPr="006A7052">
        <w:br/>
        <w:t>And a joy no tongue can tell</w:t>
      </w:r>
      <w:r w:rsidRPr="006A7052">
        <w:br/>
        <w:t>When we bring our cares to Jesus</w:t>
      </w:r>
      <w:r w:rsidRPr="006A7052">
        <w:br/>
        <w:t>Hear Him whisper All is well</w:t>
      </w:r>
      <w:r w:rsidRPr="006A7052">
        <w:br/>
        <w:t>Casting all your care on Him</w:t>
      </w:r>
      <w:r w:rsidRPr="006A7052">
        <w:br/>
        <w:t>Casting all your care on Him</w:t>
      </w:r>
      <w:r w:rsidRPr="006A7052">
        <w:br/>
        <w:t>In His promises confiding</w:t>
      </w:r>
      <w:r w:rsidRPr="006A7052">
        <w:br/>
        <w:t>In His mighty love abiding</w:t>
      </w:r>
      <w:r w:rsidRPr="006A7052">
        <w:br/>
        <w:t>Casting all your care on Him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680 Those First Disciples of the Lord</w:t>
      </w:r>
    </w:p>
    <w:p w:rsidR="00B3499D" w:rsidRPr="006A7052" w:rsidRDefault="00000000">
      <w:r w:rsidRPr="006A7052">
        <w:t>Verse 1</w:t>
      </w:r>
      <w:r w:rsidRPr="006A7052">
        <w:br/>
        <w:t>Those first disciples of the Lord</w:t>
      </w:r>
      <w:r w:rsidRPr="006A7052">
        <w:br/>
        <w:t>Received the promise of his word</w:t>
      </w:r>
      <w:r w:rsidRPr="006A7052">
        <w:br/>
        <w:t>And in their lives such power did dwell</w:t>
      </w:r>
      <w:r w:rsidRPr="006A7052">
        <w:br/>
        <w:t>To speed the message they should tell</w:t>
      </w:r>
      <w:r w:rsidRPr="006A7052">
        <w:br/>
        <w:t>To all mankind, that Jesus lives,</w:t>
      </w:r>
      <w:r w:rsidRPr="006A7052">
        <w:br/>
        <w:t>And grace to each believer gives;</w:t>
      </w:r>
      <w:r w:rsidRPr="006A7052">
        <w:br/>
        <w:t>May that same grace inspire today</w:t>
      </w:r>
      <w:r w:rsidRPr="006A7052">
        <w:br/>
        <w:t>To live for Christ, the life and way.</w:t>
      </w:r>
      <w:r w:rsidRPr="006A7052">
        <w:br/>
        <w:t>Verse 2</w:t>
      </w:r>
      <w:r w:rsidRPr="006A7052">
        <w:br/>
        <w:t xml:space="preserve">Revival is our present need, </w:t>
      </w:r>
      <w:r w:rsidRPr="006A7052">
        <w:br/>
        <w:t>And can be ours if we will heed</w:t>
      </w:r>
      <w:r w:rsidRPr="006A7052">
        <w:br/>
        <w:t>That promise ratified by grace</w:t>
      </w:r>
      <w:r w:rsidRPr="006A7052">
        <w:br/>
        <w:t>Declared in Christ for every race;</w:t>
      </w:r>
      <w:r w:rsidRPr="006A7052">
        <w:br/>
        <w:t>For power from God is very sure</w:t>
      </w:r>
      <w:r w:rsidRPr="006A7052">
        <w:br/>
        <w:t>To men of faith who will endure,</w:t>
      </w:r>
      <w:r w:rsidRPr="006A7052">
        <w:br/>
        <w:t>And love will triumph over sin</w:t>
      </w:r>
      <w:r w:rsidRPr="006A7052">
        <w:br/>
        <w:t>To bring God's glorious Kingdom in.</w:t>
      </w:r>
      <w:r w:rsidRPr="006A7052">
        <w:br/>
        <w:t>Verse 3</w:t>
      </w:r>
      <w:r w:rsidRPr="006A7052">
        <w:br/>
        <w:t>The powers of evil long have sought</w:t>
      </w:r>
      <w:r w:rsidRPr="006A7052">
        <w:br/>
        <w:t>To ruin man in deed and thought;</w:t>
      </w:r>
      <w:r w:rsidRPr="006A7052">
        <w:br/>
        <w:t>His longings for the true and good</w:t>
      </w:r>
      <w:r w:rsidRPr="006A7052">
        <w:br/>
        <w:t>Have been frustrated, though he would</w:t>
      </w:r>
      <w:r w:rsidRPr="006A7052">
        <w:br/>
        <w:t>Desire to conquer; yet we know</w:t>
      </w:r>
      <w:r w:rsidRPr="006A7052">
        <w:br/>
        <w:t>God wills, indeed, this should be so.</w:t>
      </w:r>
      <w:r w:rsidRPr="006A7052">
        <w:br/>
        <w:t>The promise now we may receive;</w:t>
      </w:r>
      <w:r w:rsidRPr="006A7052">
        <w:br/>
        <w:t>'Tis sure for all who dare believe.</w:t>
      </w:r>
      <w:r w:rsidRPr="006A7052">
        <w:br/>
        <w:t>Verse 4</w:t>
      </w:r>
      <w:r w:rsidRPr="006A7052">
        <w:br/>
        <w:t>Our deeds must ever match our creed,</w:t>
      </w:r>
      <w:r w:rsidRPr="006A7052">
        <w:br/>
        <w:t>Then God our way will truly lead</w:t>
      </w:r>
      <w:r w:rsidRPr="006A7052">
        <w:br/>
        <w:t>As when those first disciples heard</w:t>
      </w:r>
      <w:r w:rsidRPr="006A7052">
        <w:br/>
        <w:t>And boldly trusted God's great word.</w:t>
      </w:r>
      <w:r w:rsidRPr="006A7052">
        <w:br/>
        <w:t>If we believed as they believed,</w:t>
      </w:r>
      <w:r w:rsidRPr="006A7052">
        <w:br/>
        <w:t>Great grace would hallow every deed,</w:t>
      </w:r>
      <w:r w:rsidRPr="006A7052">
        <w:br/>
        <w:t>Light would be ours his truth to know</w:t>
      </w:r>
      <w:r w:rsidRPr="006A7052">
        <w:br/>
        <w:t>And send us forth his love to show.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681 Thou art holy</w:t>
      </w:r>
    </w:p>
    <w:p w:rsidR="00B3499D" w:rsidRPr="006A7052" w:rsidRDefault="00000000">
      <w:r w:rsidRPr="006A7052">
        <w:t>Verse 1</w:t>
      </w:r>
      <w:r w:rsidRPr="006A7052">
        <w:br/>
        <w:t>Thou art holy, Lord of Glory,</w:t>
      </w:r>
      <w:r w:rsidRPr="006A7052">
        <w:br/>
        <w:t>From thy altar blessings flow;</w:t>
      </w:r>
      <w:r w:rsidRPr="006A7052">
        <w:br/>
        <w:t>I, unworthy, kneel before thee,</w:t>
      </w:r>
      <w:r w:rsidRPr="006A7052">
        <w:br/>
        <w:t>Cleanse from sin and peace bestow.</w:t>
      </w:r>
      <w:r w:rsidRPr="006A7052">
        <w:br/>
        <w:t>Chorus</w:t>
      </w:r>
      <w:r w:rsidRPr="006A7052">
        <w:br/>
        <w:t>Come, O Lord, with tender healing,</w:t>
      </w:r>
      <w:r w:rsidRPr="006A7052">
        <w:br/>
        <w:t>Touch my lips with living coal;</w:t>
      </w:r>
      <w:r w:rsidRPr="006A7052">
        <w:br/>
        <w:t>Sanctify each human feeling,</w:t>
      </w:r>
      <w:r w:rsidRPr="006A7052">
        <w:br/>
        <w:t>Speak and make me fully whole.</w:t>
      </w:r>
      <w:r w:rsidRPr="006A7052">
        <w:br/>
        <w:t xml:space="preserve">Verse 2 </w:t>
      </w:r>
      <w:r w:rsidRPr="006A7052">
        <w:br/>
        <w:t>If my strength is at its weakest</w:t>
      </w:r>
      <w:r w:rsidRPr="006A7052">
        <w:br/>
        <w:t>And my weariness brings pain,</w:t>
      </w:r>
      <w:r w:rsidRPr="006A7052">
        <w:br/>
        <w:t>With my spirit at its meekest,</w:t>
      </w:r>
      <w:r w:rsidRPr="006A7052">
        <w:br/>
        <w:t>Thou canst lift me up again.</w:t>
      </w:r>
      <w:r w:rsidRPr="006A7052">
        <w:br/>
        <w:t>Chorus</w:t>
      </w:r>
      <w:r w:rsidRPr="006A7052">
        <w:br/>
        <w:t>Come, O Lord, with tender healing,</w:t>
      </w:r>
      <w:r w:rsidRPr="006A7052">
        <w:br/>
        <w:t>Touch my lips with living coal;</w:t>
      </w:r>
      <w:r w:rsidRPr="006A7052">
        <w:br/>
        <w:t>Sanctify each human feeling,</w:t>
      </w:r>
      <w:r w:rsidRPr="006A7052">
        <w:br/>
        <w:t>Speak and make me fully whole.</w:t>
      </w:r>
      <w:r w:rsidRPr="006A7052">
        <w:br/>
        <w:t xml:space="preserve">Verse 3 </w:t>
      </w:r>
      <w:r w:rsidRPr="006A7052">
        <w:br/>
        <w:t>Thou hast touched me, I am fitted</w:t>
      </w:r>
      <w:r w:rsidRPr="006A7052">
        <w:br/>
        <w:t>For the task that thou hast given;</w:t>
      </w:r>
      <w:r w:rsidRPr="006A7052">
        <w:br/>
        <w:t>In thy ministry committed,</w:t>
      </w:r>
      <w:r w:rsidRPr="006A7052">
        <w:br/>
        <w:t>Wayward men to lead to Heaven.</w:t>
      </w:r>
      <w:r w:rsidRPr="006A7052">
        <w:br/>
        <w:t>Chorus</w:t>
      </w:r>
      <w:r w:rsidRPr="006A7052">
        <w:br/>
        <w:t>Come, O Lord, with tender healing,</w:t>
      </w:r>
      <w:r w:rsidRPr="006A7052">
        <w:br/>
        <w:t>Touch my lips with living coal;</w:t>
      </w:r>
      <w:r w:rsidRPr="006A7052">
        <w:br/>
        <w:t>Sanctify each human feeling,</w:t>
      </w:r>
      <w:r w:rsidRPr="006A7052">
        <w:br/>
        <w:t>Speak and make me fully whole.</w:t>
      </w:r>
      <w:r w:rsidRPr="006A7052">
        <w:br/>
        <w:t xml:space="preserve"> Verse 4 </w:t>
      </w:r>
      <w:r w:rsidRPr="006A7052">
        <w:br/>
        <w:t xml:space="preserve">I will go where thou canst use </w:t>
      </w:r>
      <w:r w:rsidRPr="006A7052">
        <w:tab/>
        <w:t>me;</w:t>
      </w:r>
      <w:r w:rsidRPr="006A7052">
        <w:br/>
        <w:t>Help me see my mission plain;</w:t>
      </w:r>
      <w:r w:rsidRPr="006A7052">
        <w:br/>
        <w:t>Ask, for I cannot refuse thee;</w:t>
      </w:r>
      <w:r w:rsidRPr="006A7052">
        <w:br/>
        <w:t>Lose I all, the crown I'll gain.</w:t>
      </w:r>
      <w:r w:rsidRPr="006A7052">
        <w:br/>
        <w:t>Chorus</w:t>
      </w:r>
      <w:r w:rsidRPr="006A7052">
        <w:br/>
        <w:t>Come, O Lord, with tender healing,</w:t>
      </w:r>
      <w:r w:rsidRPr="006A7052">
        <w:br/>
        <w:t>Touch my lips with living coal;</w:t>
      </w:r>
      <w:r w:rsidRPr="006A7052">
        <w:br/>
        <w:t>Sanctify each human feeling,</w:t>
      </w:r>
      <w:r w:rsidRPr="006A7052">
        <w:br/>
        <w:t>Speak and make me fully whole.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682 Thou hast called me</w:t>
      </w:r>
    </w:p>
    <w:p w:rsidR="00B3499D" w:rsidRPr="006A7052" w:rsidRDefault="00000000">
      <w:r w:rsidRPr="006A7052">
        <w:t>Verse 1</w:t>
      </w:r>
      <w:r w:rsidRPr="006A7052">
        <w:br/>
        <w:t>Thou hast called me from the byway</w:t>
      </w:r>
      <w:r w:rsidRPr="006A7052">
        <w:br/>
        <w:t>To proclaim thy wondrous love;</w:t>
      </w:r>
      <w:r w:rsidRPr="006A7052">
        <w:br/>
        <w:t>Thou hast placed me on the highway</w:t>
      </w:r>
      <w:r w:rsidRPr="006A7052">
        <w:br/>
        <w:t>That to all men I may prove</w:t>
      </w:r>
      <w:r w:rsidRPr="006A7052">
        <w:br/>
        <w:t>There is mission in my living,</w:t>
      </w:r>
      <w:r w:rsidRPr="006A7052">
        <w:br/>
        <w:t>There is meaning in my word;</w:t>
      </w:r>
      <w:r w:rsidRPr="006A7052">
        <w:br/>
        <w:t>Saviour</w:t>
      </w:r>
      <w:r w:rsidRPr="006A7052">
        <w:br/>
        <w:t>, in my daily striving</w:t>
      </w:r>
      <w:r w:rsidRPr="006A7052">
        <w:br/>
        <w:t xml:space="preserve">May this message yet be heard. </w:t>
      </w:r>
      <w:r w:rsidRPr="006A7052">
        <w:br/>
        <w:t>For Thy mission make me holy</w:t>
      </w:r>
      <w:r w:rsidRPr="006A7052">
        <w:br/>
        <w:t>For Thy glory make me Thine</w:t>
      </w:r>
      <w:r w:rsidRPr="006A7052">
        <w:br/>
        <w:t>Sanctify each moment fully</w:t>
      </w:r>
      <w:r w:rsidRPr="006A7052">
        <w:br/>
        <w:t>Fill my life with love divine</w:t>
      </w:r>
      <w:r w:rsidRPr="006A7052">
        <w:br/>
        <w:t>Have I lost the sense of mission</w:t>
      </w:r>
      <w:r w:rsidRPr="006A7052">
        <w:br/>
        <w:t>That inspired my early zeal,</w:t>
      </w:r>
      <w:r w:rsidRPr="006A7052">
        <w:br/>
        <w:t>When the fire of thy commission</w:t>
      </w:r>
      <w:r w:rsidRPr="006A7052">
        <w:br/>
        <w:t>Did my dedication seal?</w:t>
      </w:r>
      <w:r w:rsidRPr="006A7052">
        <w:br/>
        <w:t>Let me hear thy tender pleading,</w:t>
      </w:r>
      <w:r w:rsidRPr="006A7052">
        <w:br/>
        <w:t>Let me see thy beckoning hand,</w:t>
      </w:r>
      <w:r w:rsidRPr="006A7052">
        <w:br/>
        <w:t>Let me feel thee gently leading</w:t>
      </w:r>
      <w:r w:rsidRPr="006A7052">
        <w:br/>
        <w:t xml:space="preserve">As I bow to thy command. </w:t>
      </w:r>
      <w:r w:rsidRPr="006A7052">
        <w:br/>
        <w:t>For Thy mission make me holy</w:t>
      </w:r>
      <w:r w:rsidRPr="006A7052">
        <w:br/>
        <w:t>For Thy glory make me Thine</w:t>
      </w:r>
      <w:r w:rsidRPr="006A7052">
        <w:br/>
        <w:t>Sanctify each moment fully</w:t>
      </w:r>
      <w:r w:rsidRPr="006A7052">
        <w:br/>
        <w:t>Fill my life with love divine</w:t>
      </w:r>
      <w:r w:rsidRPr="006A7052">
        <w:br/>
        <w:t>Lord, release that latent passion</w:t>
      </w:r>
      <w:r w:rsidRPr="006A7052">
        <w:br/>
        <w:t>Which in me has dormant lain;</w:t>
      </w:r>
      <w:r w:rsidRPr="006A7052">
        <w:br/>
        <w:t>Re‑create a deep compassion</w:t>
      </w:r>
      <w:r w:rsidRPr="006A7052">
        <w:br/>
        <w:t>That will care and care again.</w:t>
      </w:r>
      <w:r w:rsidRPr="006A7052">
        <w:br/>
        <w:t>Needy souls are still my mission,</w:t>
      </w:r>
      <w:r w:rsidRPr="006A7052">
        <w:br/>
        <w:t>Sinners yet demand my love;</w:t>
      </w:r>
      <w:r w:rsidRPr="006A7052">
        <w:br/>
        <w:t>This must be my life's ambition,</w:t>
      </w:r>
      <w:r w:rsidRPr="006A7052">
        <w:br/>
        <w:t xml:space="preserve">This alone my heart shall move. </w:t>
      </w:r>
      <w:r w:rsidRPr="006A7052">
        <w:br/>
        <w:t>For Thy mission make me holy</w:t>
      </w:r>
      <w:r w:rsidRPr="006A7052">
        <w:br/>
        <w:t>For Thy glory make me Thine</w:t>
      </w:r>
      <w:r w:rsidRPr="006A7052">
        <w:br/>
        <w:t>Sanctify each moment fully</w:t>
      </w:r>
      <w:r w:rsidRPr="006A7052">
        <w:br/>
        <w:t>Fill my life with love divine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683 Though in Declaring Christ to the</w:t>
      </w:r>
    </w:p>
    <w:p w:rsidR="00B3499D" w:rsidRPr="006A7052" w:rsidRDefault="00000000">
      <w:r w:rsidRPr="006A7052">
        <w:t>Verse 1</w:t>
      </w:r>
      <w:r w:rsidRPr="006A7052">
        <w:br/>
        <w:t>Though in declaring Christ to the sinner,</w:t>
      </w:r>
      <w:r w:rsidRPr="006A7052">
        <w:br/>
        <w:t>I may all men surpass,</w:t>
      </w:r>
      <w:r w:rsidRPr="006A7052">
        <w:br/>
        <w:t xml:space="preserve">If love impassioned </w:t>
      </w:r>
      <w:r w:rsidRPr="006A7052">
        <w:br/>
        <w:t>seal not the message,</w:t>
      </w:r>
      <w:r w:rsidRPr="006A7052">
        <w:br/>
        <w:t>I am nought but sounding brass.</w:t>
      </w:r>
      <w:r w:rsidRPr="006A7052">
        <w:br/>
        <w:t>Chorus</w:t>
      </w:r>
      <w:r w:rsidRPr="006A7052">
        <w:br/>
        <w:t xml:space="preserve">Love </w:t>
      </w:r>
      <w:r w:rsidRPr="006A7052">
        <w:br/>
        <w:t>suffereth</w:t>
      </w:r>
      <w:r w:rsidRPr="006A7052">
        <w:br/>
        <w:t xml:space="preserve"> patiently;</w:t>
      </w:r>
      <w:r w:rsidRPr="006A7052">
        <w:br/>
        <w:t>Love worketh silently;</w:t>
      </w:r>
      <w:r w:rsidRPr="006A7052">
        <w:br/>
        <w:t xml:space="preserve">Love </w:t>
      </w:r>
      <w:r w:rsidRPr="006A7052">
        <w:br/>
        <w:t>seeketh</w:t>
      </w:r>
      <w:r w:rsidRPr="006A7052">
        <w:br/>
        <w:t xml:space="preserve"> not her own.</w:t>
      </w:r>
      <w:r w:rsidRPr="006A7052">
        <w:br/>
        <w:t xml:space="preserve">Love never </w:t>
      </w:r>
      <w:r w:rsidRPr="006A7052">
        <w:br/>
        <w:t>faileth</w:t>
      </w:r>
      <w:r w:rsidRPr="006A7052">
        <w:br/>
        <w:t>;</w:t>
      </w:r>
      <w:r w:rsidRPr="006A7052">
        <w:br/>
        <w:t xml:space="preserve">Love still </w:t>
      </w:r>
      <w:r w:rsidRPr="006A7052">
        <w:br/>
        <w:t>prevaileth</w:t>
      </w:r>
      <w:r w:rsidRPr="006A7052">
        <w:br/>
        <w:t>,</w:t>
      </w:r>
      <w:r w:rsidRPr="006A7052">
        <w:br/>
        <w:t>Lord, in me thy love enthrone!</w:t>
      </w:r>
      <w:r w:rsidRPr="006A7052">
        <w:br/>
        <w:t>Verse 2</w:t>
      </w:r>
      <w:r w:rsidRPr="006A7052">
        <w:br/>
        <w:t xml:space="preserve">Though I have wisdom </w:t>
      </w:r>
      <w:r w:rsidRPr="006A7052">
        <w:br/>
        <w:t>lighting all mysteries;</w:t>
      </w:r>
      <w:r w:rsidRPr="006A7052">
        <w:br/>
        <w:t>Though I may all things know;</w:t>
      </w:r>
      <w:r w:rsidRPr="006A7052">
        <w:br/>
        <w:t xml:space="preserve">Though great my faith be, </w:t>
      </w:r>
      <w:r w:rsidRPr="006A7052">
        <w:br/>
        <w:t>removing mountains,</w:t>
      </w:r>
      <w:r w:rsidRPr="006A7052">
        <w:br/>
        <w:t>Without love 'tis empty show.</w:t>
      </w:r>
      <w:r w:rsidRPr="006A7052">
        <w:br/>
        <w:t>Chorus</w:t>
      </w:r>
      <w:r w:rsidRPr="006A7052">
        <w:br/>
        <w:t xml:space="preserve">Love </w:t>
      </w:r>
      <w:r w:rsidRPr="006A7052">
        <w:br/>
        <w:t>suffereth</w:t>
      </w:r>
      <w:r w:rsidRPr="006A7052">
        <w:br/>
        <w:t xml:space="preserve"> patiently;</w:t>
      </w:r>
      <w:r w:rsidRPr="006A7052">
        <w:br/>
        <w:t>Love worketh silently;</w:t>
      </w:r>
      <w:r w:rsidRPr="006A7052">
        <w:br/>
        <w:t xml:space="preserve">Love </w:t>
      </w:r>
      <w:r w:rsidRPr="006A7052">
        <w:br/>
        <w:t>seeketh</w:t>
      </w:r>
      <w:r w:rsidRPr="006A7052">
        <w:br/>
        <w:t xml:space="preserve"> not her own.</w:t>
      </w:r>
      <w:r w:rsidRPr="006A7052">
        <w:br/>
        <w:t xml:space="preserve">Love never </w:t>
      </w:r>
      <w:r w:rsidRPr="006A7052">
        <w:br/>
        <w:t>faileth</w:t>
      </w:r>
      <w:r w:rsidRPr="006A7052">
        <w:br/>
        <w:t>;</w:t>
      </w:r>
      <w:r w:rsidRPr="006A7052">
        <w:br/>
        <w:t xml:space="preserve">Love still </w:t>
      </w:r>
      <w:r w:rsidRPr="006A7052">
        <w:br/>
        <w:t>prevaileth</w:t>
      </w:r>
      <w:r w:rsidRPr="006A7052">
        <w:br/>
        <w:t>,</w:t>
      </w:r>
      <w:r w:rsidRPr="006A7052">
        <w:br/>
      </w:r>
      <w:r w:rsidRPr="006A7052">
        <w:lastRenderedPageBreak/>
        <w:t>Lord, in me thy love enthrone!</w:t>
      </w:r>
      <w:r w:rsidRPr="006A7052">
        <w:br/>
        <w:t>Verse 3</w:t>
      </w:r>
      <w:r w:rsidRPr="006A7052">
        <w:br/>
        <w:t>Though I distribute all my possessions;</w:t>
      </w:r>
      <w:r w:rsidRPr="006A7052">
        <w:br/>
        <w:t>Though as a martyr die;</w:t>
      </w:r>
      <w:r w:rsidRPr="006A7052">
        <w:br/>
        <w:t>My sacrifices profit me nothing,</w:t>
      </w:r>
      <w:r w:rsidRPr="006A7052">
        <w:br/>
        <w:t>Unless love doth sanctify.</w:t>
      </w:r>
      <w:r w:rsidRPr="006A7052">
        <w:br/>
        <w:t>Chorus</w:t>
      </w:r>
      <w:r w:rsidRPr="006A7052">
        <w:br/>
        <w:t xml:space="preserve">Love </w:t>
      </w:r>
      <w:r w:rsidRPr="006A7052">
        <w:br/>
        <w:t>suffereth</w:t>
      </w:r>
      <w:r w:rsidRPr="006A7052">
        <w:br/>
        <w:t xml:space="preserve"> patiently;</w:t>
      </w:r>
      <w:r w:rsidRPr="006A7052">
        <w:br/>
        <w:t>Love worketh silently;</w:t>
      </w:r>
      <w:r w:rsidRPr="006A7052">
        <w:br/>
        <w:t xml:space="preserve">Love </w:t>
      </w:r>
      <w:r w:rsidRPr="006A7052">
        <w:br/>
        <w:t>seeketh</w:t>
      </w:r>
      <w:r w:rsidRPr="006A7052">
        <w:br/>
        <w:t xml:space="preserve"> not her own.</w:t>
      </w:r>
      <w:r w:rsidRPr="006A7052">
        <w:br/>
        <w:t xml:space="preserve">Love never </w:t>
      </w:r>
      <w:r w:rsidRPr="006A7052">
        <w:br/>
        <w:t>faileth</w:t>
      </w:r>
      <w:r w:rsidRPr="006A7052">
        <w:br/>
        <w:t>;</w:t>
      </w:r>
      <w:r w:rsidRPr="006A7052">
        <w:br/>
        <w:t xml:space="preserve">Love still </w:t>
      </w:r>
      <w:r w:rsidRPr="006A7052">
        <w:br/>
        <w:t>prevaileth</w:t>
      </w:r>
      <w:r w:rsidRPr="006A7052">
        <w:br/>
        <w:t>,</w:t>
      </w:r>
      <w:r w:rsidRPr="006A7052">
        <w:br/>
        <w:t>Lord, in me thy love enthrone!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684 To you, O Lord, I lift up my soul</w:t>
      </w:r>
    </w:p>
    <w:p w:rsidR="00B3499D" w:rsidRPr="006A7052" w:rsidRDefault="00000000">
      <w:r w:rsidRPr="006A7052">
        <w:t>Verse 1</w:t>
      </w:r>
      <w:r w:rsidRPr="006A7052">
        <w:br/>
        <w:t>To You O Lord I lift up my soul</w:t>
      </w:r>
      <w:r w:rsidRPr="006A7052">
        <w:br/>
        <w:t>In You I trust O my God</w:t>
      </w:r>
      <w:r w:rsidRPr="006A7052">
        <w:br/>
        <w:t>Do not let me be put to shame</w:t>
      </w:r>
      <w:r w:rsidRPr="006A7052">
        <w:br/>
        <w:t>Nor let my enemies triumph over me</w:t>
      </w:r>
      <w:r w:rsidRPr="006A7052">
        <w:br/>
        <w:t>No one whose hope is in You</w:t>
      </w:r>
      <w:r w:rsidRPr="006A7052">
        <w:br/>
        <w:t>Will ever be put to shame</w:t>
      </w:r>
      <w:r w:rsidRPr="006A7052">
        <w:br/>
        <w:t>That's why my eyes are on You O Lord</w:t>
      </w:r>
      <w:r w:rsidRPr="006A7052">
        <w:br/>
        <w:t>Surround me defend me</w:t>
      </w:r>
      <w:r w:rsidRPr="006A7052">
        <w:br/>
        <w:t>O how I need You</w:t>
      </w:r>
      <w:r w:rsidRPr="006A7052">
        <w:br/>
        <w:t>To You I lift up my soul</w:t>
      </w:r>
      <w:r w:rsidRPr="006A7052">
        <w:br/>
        <w:t>To You I lift up my soul</w:t>
      </w:r>
      <w:r w:rsidRPr="006A7052">
        <w:br/>
        <w:t>Show me Your ways and teach me Your paths</w:t>
      </w:r>
      <w:r w:rsidRPr="006A7052">
        <w:br/>
        <w:t>Guide me in truth lead me on</w:t>
      </w:r>
      <w:r w:rsidRPr="006A7052">
        <w:br/>
        <w:t xml:space="preserve">For You're my God You are my </w:t>
      </w:r>
      <w:r w:rsidRPr="006A7052">
        <w:br/>
        <w:t>Saviour</w:t>
      </w:r>
      <w:r w:rsidRPr="006A7052">
        <w:br/>
        <w:t>My hope is in You each moment of the day</w:t>
      </w:r>
      <w:r w:rsidRPr="006A7052">
        <w:br/>
        <w:t>No one whose hope is in You</w:t>
      </w:r>
      <w:r w:rsidRPr="006A7052">
        <w:br/>
        <w:t>Will ever be put to shame</w:t>
      </w:r>
      <w:r w:rsidRPr="006A7052">
        <w:br/>
        <w:t>That's why my eyes are on You O Lord</w:t>
      </w:r>
      <w:r w:rsidRPr="006A7052">
        <w:br/>
        <w:t>Surround me defend me</w:t>
      </w:r>
      <w:r w:rsidRPr="006A7052">
        <w:br/>
        <w:t>O how I need You</w:t>
      </w:r>
      <w:r w:rsidRPr="006A7052">
        <w:br/>
        <w:t>To You I lift up my soul</w:t>
      </w:r>
      <w:r w:rsidRPr="006A7052">
        <w:br/>
        <w:t>To You I lift up my soul</w:t>
      </w:r>
      <w:r w:rsidRPr="006A7052">
        <w:br/>
        <w:t>Remember Lord Your mercy and love</w:t>
      </w:r>
      <w:r w:rsidRPr="006A7052">
        <w:br/>
        <w:t>That ever flow from of old</w:t>
      </w:r>
      <w:r w:rsidRPr="006A7052">
        <w:br/>
        <w:t>Remember not the sins of my youth</w:t>
      </w:r>
      <w:r w:rsidRPr="006A7052">
        <w:br/>
        <w:t>Or my rebellious ways</w:t>
      </w:r>
      <w:r w:rsidRPr="006A7052">
        <w:br/>
        <w:t>According to Your love remember me</w:t>
      </w:r>
      <w:r w:rsidRPr="006A7052">
        <w:br/>
        <w:t>According to Your love</w:t>
      </w:r>
      <w:r w:rsidRPr="006A7052">
        <w:br/>
        <w:t>For You are good O Lord</w:t>
      </w:r>
      <w:r w:rsidRPr="006A7052">
        <w:br/>
        <w:t>No one whose hope is in You</w:t>
      </w:r>
      <w:r w:rsidRPr="006A7052">
        <w:br/>
        <w:t>Will ever be put to shame</w:t>
      </w:r>
      <w:r w:rsidRPr="006A7052">
        <w:br/>
        <w:t>That's why my eyes are on You O Lord</w:t>
      </w:r>
      <w:r w:rsidRPr="006A7052">
        <w:br/>
        <w:t>Surround me defend me</w:t>
      </w:r>
      <w:r w:rsidRPr="006A7052">
        <w:br/>
        <w:t>O how I need You</w:t>
      </w:r>
      <w:r w:rsidRPr="006A7052">
        <w:br/>
        <w:t>To You I lift up my soul</w:t>
      </w:r>
      <w:r w:rsidRPr="006A7052">
        <w:br/>
        <w:t>To You I lift up my soul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685 Travel along in the sunshine</w:t>
      </w:r>
    </w:p>
    <w:p w:rsidR="00B3499D" w:rsidRPr="006A7052" w:rsidRDefault="00000000">
      <w:r w:rsidRPr="006A7052">
        <w:t>Travel along in the sunshine</w:t>
      </w:r>
      <w:r w:rsidRPr="006A7052">
        <w:br/>
        <w:t>On the King's highway;</w:t>
      </w:r>
      <w:r w:rsidRPr="006A7052">
        <w:br/>
        <w:t>Travel along, singing a song,</w:t>
      </w:r>
      <w:r w:rsidRPr="006A7052">
        <w:br/>
        <w:t>Follow Jesus day by day.</w:t>
      </w:r>
      <w:r w:rsidRPr="006A7052">
        <w:br/>
        <w:t>Never mind what lies before you,</w:t>
      </w:r>
      <w:r w:rsidRPr="006A7052">
        <w:br/>
        <w:t>Never mind what others do;</w:t>
      </w:r>
      <w:r w:rsidRPr="006A7052">
        <w:br/>
        <w:t>So travel along in the sunshine</w:t>
      </w:r>
      <w:r w:rsidRPr="006A7052">
        <w:br/>
        <w:t>On the King's highway.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686 Unto Thee, O Saviour</w:t>
      </w:r>
    </w:p>
    <w:p w:rsidR="00B3499D" w:rsidRPr="006A7052" w:rsidRDefault="00000000">
      <w:r w:rsidRPr="006A7052">
        <w:t>Verse 1</w:t>
      </w:r>
      <w:r w:rsidRPr="006A7052">
        <w:br/>
        <w:t>Unto thee, O Saviour‑King,</w:t>
      </w:r>
      <w:r w:rsidRPr="006A7052">
        <w:br/>
        <w:t>Our allegiance now we bring,</w:t>
      </w:r>
      <w:r w:rsidRPr="006A7052">
        <w:br/>
        <w:t>Body, soul and spirit, all</w:t>
      </w:r>
      <w:r w:rsidRPr="006A7052">
        <w:br/>
        <w:t>In obedience to thy call.</w:t>
      </w:r>
      <w:r w:rsidRPr="006A7052">
        <w:br/>
        <w:t>Naught have we thou didst not give,</w:t>
      </w:r>
      <w:r w:rsidRPr="006A7052">
        <w:br/>
        <w:t>By thy life and grace we live,</w:t>
      </w:r>
      <w:r w:rsidRPr="006A7052">
        <w:br/>
        <w:t>Selfish aims do we forsake,</w:t>
      </w:r>
      <w:r w:rsidRPr="006A7052">
        <w:br/>
        <w:t>Service with our Lord to take.</w:t>
      </w:r>
      <w:r w:rsidRPr="006A7052">
        <w:br/>
        <w:t>Verse 2</w:t>
      </w:r>
      <w:r w:rsidRPr="006A7052">
        <w:br/>
        <w:t>We are with thee '</w:t>
      </w:r>
      <w:r w:rsidRPr="006A7052">
        <w:br/>
        <w:t>gainst</w:t>
      </w:r>
      <w:r w:rsidRPr="006A7052">
        <w:br/>
        <w:t xml:space="preserve"> thy foe,</w:t>
      </w:r>
      <w:r w:rsidRPr="006A7052">
        <w:br/>
        <w:t>Fighting for his overthrow;</w:t>
      </w:r>
      <w:r w:rsidRPr="006A7052">
        <w:br/>
        <w:t>Though the fight be doubly fierce,</w:t>
      </w:r>
      <w:r w:rsidRPr="006A7052">
        <w:br/>
        <w:t>Though the venomed dart should pierce,</w:t>
      </w:r>
      <w:r w:rsidRPr="006A7052">
        <w:br/>
        <w:t>Satan never shall prevail,</w:t>
      </w:r>
      <w:r w:rsidRPr="006A7052">
        <w:br/>
        <w:t>Thou, O Christ, shalt never fail;</w:t>
      </w:r>
      <w:r w:rsidRPr="006A7052">
        <w:br/>
        <w:t>We who fight with thee shall win,</w:t>
      </w:r>
      <w:r w:rsidRPr="006A7052">
        <w:br/>
        <w:t>Conquer over Hell and sin.</w:t>
      </w:r>
      <w:r w:rsidRPr="006A7052">
        <w:br/>
        <w:t>Verse 3</w:t>
      </w:r>
      <w:r w:rsidRPr="006A7052">
        <w:br/>
        <w:t>We are with thee 'neath the cross,</w:t>
      </w:r>
      <w:r w:rsidRPr="006A7052">
        <w:br/>
        <w:t>Henceforth earthly things are dross;</w:t>
      </w:r>
      <w:r w:rsidRPr="006A7052">
        <w:br/>
        <w:t>Thine, resigned to mortal ill,</w:t>
      </w:r>
      <w:r w:rsidRPr="006A7052">
        <w:br/>
        <w:t xml:space="preserve">Thine to die if thou </w:t>
      </w:r>
      <w:r w:rsidRPr="006A7052">
        <w:br/>
        <w:t>shouldst</w:t>
      </w:r>
      <w:r w:rsidRPr="006A7052">
        <w:br/>
        <w:t xml:space="preserve"> will.</w:t>
      </w:r>
      <w:r w:rsidRPr="006A7052">
        <w:br/>
        <w:t>Thou who hast the winepress trod,</w:t>
      </w:r>
      <w:r w:rsidRPr="006A7052">
        <w:br/>
        <w:t>Reconciling us to God,</w:t>
      </w:r>
      <w:r w:rsidRPr="006A7052">
        <w:br/>
        <w:t>Help us each returning day,</w:t>
      </w:r>
      <w:r w:rsidRPr="006A7052">
        <w:br/>
        <w:t>Be thou with us all the way.</w:t>
      </w:r>
      <w:r w:rsidRPr="006A7052">
        <w:br/>
        <w:t>Verse 4</w:t>
      </w:r>
      <w:r w:rsidRPr="006A7052">
        <w:br/>
        <w:t>We are with thee, Christ of love,</w:t>
      </w:r>
      <w:r w:rsidRPr="006A7052">
        <w:br/>
        <w:t xml:space="preserve">Thou who </w:t>
      </w:r>
      <w:r w:rsidRPr="006A7052">
        <w:br/>
        <w:t>camest</w:t>
      </w:r>
      <w:r w:rsidRPr="006A7052">
        <w:br/>
        <w:t xml:space="preserve"> from above,</w:t>
      </w:r>
      <w:r w:rsidRPr="006A7052">
        <w:br/>
        <w:t>Thou whose blood was spilt to save,</w:t>
      </w:r>
      <w:r w:rsidRPr="006A7052">
        <w:br/>
        <w:t>Thou whose might burst e'en the grave.</w:t>
      </w:r>
      <w:r w:rsidRPr="006A7052">
        <w:br/>
        <w:t>From thy throne again come down;</w:t>
      </w:r>
      <w:r w:rsidRPr="006A7052">
        <w:br/>
        <w:t>Take thy Kingdom, take thy crown;</w:t>
      </w:r>
      <w:r w:rsidRPr="006A7052">
        <w:br/>
        <w:t>Hear us as with joy we sing:</w:t>
      </w:r>
      <w:r w:rsidRPr="006A7052">
        <w:br/>
        <w:t>We are with thee, Saviour‑King.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687 We are the hands</w:t>
      </w:r>
    </w:p>
    <w:p w:rsidR="00B3499D" w:rsidRPr="006A7052" w:rsidRDefault="00000000">
      <w:r w:rsidRPr="006A7052">
        <w:t>Verse 1</w:t>
      </w:r>
      <w:r w:rsidRPr="006A7052">
        <w:br/>
        <w:t>We are the hands of Christ;</w:t>
      </w:r>
      <w:r w:rsidRPr="006A7052">
        <w:br/>
        <w:t>He uses us each day</w:t>
      </w:r>
      <w:r w:rsidRPr="006A7052">
        <w:br/>
        <w:t>To show his love to everyone</w:t>
      </w:r>
      <w:r w:rsidRPr="006A7052">
        <w:br/>
        <w:t>In every kind of way.</w:t>
      </w:r>
      <w:r w:rsidRPr="006A7052">
        <w:br/>
        <w:t xml:space="preserve"> </w:t>
      </w:r>
      <w:r w:rsidRPr="006A7052">
        <w:br/>
        <w:t>Verse 2</w:t>
      </w:r>
      <w:r w:rsidRPr="006A7052">
        <w:br/>
        <w:t>We are the feet of Christ;</w:t>
      </w:r>
      <w:r w:rsidRPr="006A7052">
        <w:br/>
        <w:t>His errands we must run</w:t>
      </w:r>
      <w:r w:rsidRPr="006A7052">
        <w:br/>
        <w:t>To fetch, to carry and to help</w:t>
      </w:r>
      <w:r w:rsidRPr="006A7052">
        <w:br/>
        <w:t>In every way we can.</w:t>
      </w:r>
      <w:r w:rsidRPr="006A7052">
        <w:br/>
        <w:t>Verse 3</w:t>
      </w:r>
      <w:r w:rsidRPr="006A7052">
        <w:br/>
        <w:t>We are the eyes of Christ;</w:t>
      </w:r>
      <w:r w:rsidRPr="006A7052">
        <w:br/>
        <w:t>All beauty we must share,</w:t>
      </w:r>
      <w:r w:rsidRPr="006A7052">
        <w:br/>
        <w:t>And hope one day to bring to you</w:t>
      </w:r>
      <w:r w:rsidRPr="006A7052">
        <w:br/>
        <w:t>All those who do not care.</w:t>
      </w:r>
      <w:r w:rsidRPr="006A7052">
        <w:br/>
        <w:t xml:space="preserve"> </w:t>
      </w:r>
      <w:r w:rsidRPr="006A7052">
        <w:br/>
        <w:t>Verse 4</w:t>
      </w:r>
      <w:r w:rsidRPr="006A7052">
        <w:br/>
        <w:t>We are the lips of Christ;</w:t>
      </w:r>
      <w:r w:rsidRPr="006A7052">
        <w:br/>
        <w:t>He speaks through us to men,</w:t>
      </w:r>
      <w:r w:rsidRPr="006A7052">
        <w:br/>
        <w:t>To cheer, to comfort and to tell</w:t>
      </w:r>
      <w:r w:rsidRPr="006A7052">
        <w:br/>
        <w:t>Of his great love for them.</w:t>
      </w:r>
      <w:r w:rsidRPr="006A7052">
        <w:br/>
        <w:t xml:space="preserve"> </w:t>
      </w:r>
      <w:r w:rsidRPr="006A7052">
        <w:br/>
        <w:t>Verse 5</w:t>
      </w:r>
      <w:r w:rsidRPr="006A7052">
        <w:br/>
        <w:t>We are the friends of Christ;</w:t>
      </w:r>
      <w:r w:rsidRPr="006A7052">
        <w:br/>
        <w:t>We love his work to do;</w:t>
      </w:r>
      <w:r w:rsidRPr="006A7052">
        <w:br/>
        <w:t>His friendship is so wonderful</w:t>
      </w:r>
      <w:r w:rsidRPr="006A7052">
        <w:br/>
        <w:t>Will you not share it too?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688 Weaver divine, thy matchless skill</w:t>
      </w:r>
    </w:p>
    <w:p w:rsidR="00B3499D" w:rsidRPr="006A7052" w:rsidRDefault="00000000">
      <w:r w:rsidRPr="006A7052">
        <w:t>Verse 1</w:t>
      </w:r>
      <w:r w:rsidRPr="006A7052">
        <w:br/>
        <w:t>Weaver divine Thy matchless skill</w:t>
      </w:r>
      <w:r w:rsidRPr="006A7052">
        <w:br/>
        <w:t>Hath planned the pattern of my ways</w:t>
      </w:r>
      <w:r w:rsidRPr="006A7052">
        <w:br/>
        <w:t>Within the fabric of Thy will</w:t>
      </w:r>
      <w:r w:rsidRPr="006A7052">
        <w:br/>
        <w:t>I yield my residue of days</w:t>
      </w:r>
      <w:r w:rsidRPr="006A7052">
        <w:br/>
        <w:t>I dwell in Thy abiding care</w:t>
      </w:r>
      <w:r w:rsidRPr="006A7052">
        <w:br/>
        <w:t>And find my soul's refreshment there</w:t>
      </w:r>
      <w:r w:rsidRPr="006A7052">
        <w:br/>
        <w:t>Content to trust my way to Thee</w:t>
      </w:r>
      <w:r w:rsidRPr="006A7052">
        <w:br/>
        <w:t xml:space="preserve">Thy overruling plan I see  </w:t>
      </w:r>
      <w:r w:rsidRPr="006A7052">
        <w:br/>
        <w:t>Sombre</w:t>
      </w:r>
      <w:r w:rsidRPr="006A7052">
        <w:br/>
        <w:t xml:space="preserve"> the </w:t>
      </w:r>
      <w:r w:rsidRPr="006A7052">
        <w:br/>
        <w:t>colours</w:t>
      </w:r>
      <w:r w:rsidRPr="006A7052">
        <w:br/>
        <w:t xml:space="preserve"> are and gay</w:t>
      </w:r>
      <w:r w:rsidRPr="006A7052">
        <w:br/>
        <w:t>Varied the workings of Thy hand</w:t>
      </w:r>
      <w:r w:rsidRPr="006A7052">
        <w:br/>
        <w:t>I would not wish to know the way</w:t>
      </w:r>
      <w:r w:rsidRPr="006A7052">
        <w:br/>
        <w:t>Nor seek Thy will to understand</w:t>
      </w:r>
      <w:r w:rsidRPr="006A7052">
        <w:br/>
        <w:t>I dwell in Thy abiding care</w:t>
      </w:r>
      <w:r w:rsidRPr="006A7052">
        <w:br/>
        <w:t>And find my soul's refreshment there</w:t>
      </w:r>
      <w:r w:rsidRPr="006A7052">
        <w:br/>
        <w:t>Content to trust my way to Thee</w:t>
      </w:r>
      <w:r w:rsidRPr="006A7052">
        <w:br/>
        <w:t>Thy overruling plan I see</w:t>
      </w:r>
      <w:r w:rsidRPr="006A7052">
        <w:br/>
        <w:t>Human design may cause me pain</w:t>
      </w:r>
      <w:r w:rsidRPr="006A7052">
        <w:br/>
        <w:t>And test my faith through doubt and fear</w:t>
      </w:r>
      <w:r w:rsidRPr="006A7052">
        <w:br/>
        <w:t>Grant me to feel Thy touch again</w:t>
      </w:r>
      <w:r w:rsidRPr="006A7052">
        <w:br/>
        <w:t>Thy reassuring voice to hear</w:t>
      </w:r>
      <w:r w:rsidRPr="006A7052">
        <w:br/>
        <w:t>I dwell in Thy abiding care</w:t>
      </w:r>
      <w:r w:rsidRPr="006A7052">
        <w:br/>
        <w:t>And find my soul's refreshment there</w:t>
      </w:r>
      <w:r w:rsidRPr="006A7052">
        <w:br/>
        <w:t>Content to trust my way to Thee</w:t>
      </w:r>
      <w:r w:rsidRPr="006A7052">
        <w:br/>
        <w:t>Thy overruling plan I see</w:t>
      </w:r>
      <w:r w:rsidRPr="006A7052">
        <w:br/>
        <w:t>Christ of the loom Thy loving hand</w:t>
      </w:r>
      <w:r w:rsidRPr="006A7052">
        <w:br/>
        <w:t>Doth thread the pattern for my good</w:t>
      </w:r>
      <w:r w:rsidRPr="006A7052">
        <w:br/>
        <w:t>I too would weave at Thy command</w:t>
      </w:r>
      <w:r w:rsidRPr="006A7052">
        <w:br/>
        <w:t>Until Thy will be understood</w:t>
      </w:r>
      <w:r w:rsidRPr="006A7052">
        <w:br/>
        <w:t>I dwell in Thy abiding care</w:t>
      </w:r>
      <w:r w:rsidRPr="006A7052">
        <w:br/>
        <w:t>And find my soul's refreshment there</w:t>
      </w:r>
      <w:r w:rsidRPr="006A7052">
        <w:br/>
        <w:t>Content to trust my way to Thee</w:t>
      </w:r>
      <w:r w:rsidRPr="006A7052">
        <w:br/>
        <w:t>Thy overruling plan I see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689 When we cannot see our way</w:t>
      </w:r>
    </w:p>
    <w:p w:rsidR="00B3499D" w:rsidRPr="006A7052" w:rsidRDefault="00000000">
      <w:r w:rsidRPr="006A7052">
        <w:t>Verse 1</w:t>
      </w:r>
      <w:r w:rsidRPr="006A7052">
        <w:br/>
        <w:t>When we cannot see our way,</w:t>
      </w:r>
      <w:r w:rsidRPr="006A7052">
        <w:br/>
        <w:t>Let us trust and still obey;</w:t>
      </w:r>
      <w:r w:rsidRPr="006A7052">
        <w:br/>
        <w:t>He who bids us forward go,</w:t>
      </w:r>
      <w:r w:rsidRPr="006A7052">
        <w:br/>
        <w:t>Cannot fail the way to show.</w:t>
      </w:r>
      <w:r w:rsidRPr="006A7052">
        <w:br/>
        <w:t xml:space="preserve">Verse 2 </w:t>
      </w:r>
      <w:r w:rsidRPr="006A7052">
        <w:br/>
        <w:t>Though the sea be deep and wide,</w:t>
      </w:r>
      <w:r w:rsidRPr="006A7052">
        <w:br/>
        <w:t>Though a passage seem denied,</w:t>
      </w:r>
      <w:r w:rsidRPr="006A7052">
        <w:br/>
        <w:t>Fearless let us still proceed,</w:t>
      </w:r>
      <w:r w:rsidRPr="006A7052">
        <w:br/>
        <w:t>Since the Lord vouchsafes to lead.</w:t>
      </w:r>
      <w:r w:rsidRPr="006A7052">
        <w:br/>
        <w:t xml:space="preserve">Verse 3 </w:t>
      </w:r>
      <w:r w:rsidRPr="006A7052">
        <w:br/>
        <w:t>Though it be the gloom of night,</w:t>
      </w:r>
      <w:r w:rsidRPr="006A7052">
        <w:br/>
        <w:t>Though we see no ray of light,</w:t>
      </w:r>
      <w:r w:rsidRPr="006A7052">
        <w:br/>
        <w:t>Since the Lord himself is there,</w:t>
      </w:r>
      <w:r w:rsidRPr="006A7052">
        <w:br/>
        <w:t>'Tis not meet that we should fear.</w:t>
      </w:r>
      <w:r w:rsidRPr="006A7052">
        <w:br/>
        <w:t xml:space="preserve">Verse 4 </w:t>
      </w:r>
      <w:r w:rsidRPr="006A7052">
        <w:br/>
        <w:t>Night with him is never night,</w:t>
      </w:r>
      <w:r w:rsidRPr="006A7052">
        <w:br/>
        <w:t>Where he is, there all is light;</w:t>
      </w:r>
      <w:r w:rsidRPr="006A7052">
        <w:br/>
        <w:t>When he calls us, why delay?</w:t>
      </w:r>
      <w:r w:rsidRPr="006A7052">
        <w:br/>
        <w:t>They are happy who obey.</w:t>
      </w:r>
      <w:r w:rsidRPr="006A7052">
        <w:br/>
        <w:t xml:space="preserve">Verse 5 </w:t>
      </w:r>
      <w:r w:rsidRPr="006A7052">
        <w:br/>
        <w:t>Be it ours, then, while we're here,</w:t>
      </w:r>
      <w:r w:rsidRPr="006A7052">
        <w:br/>
        <w:t>Him to follow without fear,</w:t>
      </w:r>
      <w:r w:rsidRPr="006A7052">
        <w:br/>
        <w:t>Where he calls us, there to go,</w:t>
      </w:r>
      <w:r w:rsidRPr="006A7052">
        <w:br/>
        <w:t>What he bids us, that to do.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690 When we walk with the Lord</w:t>
      </w:r>
    </w:p>
    <w:p w:rsidR="00B3499D" w:rsidRPr="006A7052" w:rsidRDefault="00000000">
      <w:r w:rsidRPr="006A7052">
        <w:t>Verse 1</w:t>
      </w:r>
      <w:r w:rsidRPr="006A7052">
        <w:br/>
        <w:t>When we walk with the Lord</w:t>
      </w:r>
      <w:r w:rsidRPr="006A7052">
        <w:br/>
        <w:t>In the light of his word,</w:t>
      </w:r>
      <w:r w:rsidRPr="006A7052">
        <w:br/>
        <w:t>What a glory he sheds on our way;</w:t>
      </w:r>
      <w:r w:rsidRPr="006A7052">
        <w:br/>
        <w:t>While we do his good will,</w:t>
      </w:r>
      <w:r w:rsidRPr="006A7052">
        <w:br/>
        <w:t>He abides with us still,</w:t>
      </w:r>
      <w:r w:rsidRPr="006A7052">
        <w:br/>
        <w:t>And with all who will trust and obey.</w:t>
      </w:r>
      <w:r w:rsidRPr="006A7052">
        <w:br/>
        <w:t>Trust and obey, for there's no other way</w:t>
      </w:r>
      <w:r w:rsidRPr="006A7052">
        <w:br/>
        <w:t xml:space="preserve">To be happy in Jesus, </w:t>
      </w:r>
      <w:r w:rsidRPr="006A7052">
        <w:br/>
        <w:t>but to trust and obey.</w:t>
      </w:r>
      <w:r w:rsidRPr="006A7052">
        <w:br/>
        <w:t>Not a shadow can rise,</w:t>
      </w:r>
      <w:r w:rsidRPr="006A7052">
        <w:br/>
        <w:t>Not a cloud in the skies,</w:t>
      </w:r>
      <w:r w:rsidRPr="006A7052">
        <w:br/>
        <w:t>But his smile quickly drives it away;</w:t>
      </w:r>
      <w:r w:rsidRPr="006A7052">
        <w:br/>
        <w:t>Not a doubt nor a fear,</w:t>
      </w:r>
      <w:r w:rsidRPr="006A7052">
        <w:br/>
        <w:t>Not a sigh nor a tear,</w:t>
      </w:r>
      <w:r w:rsidRPr="006A7052">
        <w:br/>
        <w:t>Can abide while we trust and obey.</w:t>
      </w:r>
      <w:r w:rsidRPr="006A7052">
        <w:br/>
        <w:t>Trust and obey, for there's no other way</w:t>
      </w:r>
      <w:r w:rsidRPr="006A7052">
        <w:br/>
        <w:t xml:space="preserve">To be happy in Jesus, </w:t>
      </w:r>
      <w:r w:rsidRPr="006A7052">
        <w:br/>
        <w:t>but to trust and obey.</w:t>
      </w:r>
      <w:r w:rsidRPr="006A7052">
        <w:br/>
        <w:t>Not a burden we bear,</w:t>
      </w:r>
      <w:r w:rsidRPr="006A7052">
        <w:br/>
        <w:t>Not a sorrow we share,</w:t>
      </w:r>
      <w:r w:rsidRPr="006A7052">
        <w:br/>
        <w:t>But our toil he doth richly repay;</w:t>
      </w:r>
      <w:r w:rsidRPr="006A7052">
        <w:br/>
        <w:t>Not a grief nor a loss,</w:t>
      </w:r>
      <w:r w:rsidRPr="006A7052">
        <w:br/>
        <w:t>Not a frown nor a cross,</w:t>
      </w:r>
      <w:r w:rsidRPr="006A7052">
        <w:br/>
        <w:t>But is blessed if we trust and obey.</w:t>
      </w:r>
      <w:r w:rsidRPr="006A7052">
        <w:br/>
        <w:t>Trust and obey, for there's no other way</w:t>
      </w:r>
      <w:r w:rsidRPr="006A7052">
        <w:br/>
        <w:t xml:space="preserve">To be happy in Jesus, </w:t>
      </w:r>
      <w:r w:rsidRPr="006A7052">
        <w:br/>
        <w:t>but to trust and obey.</w:t>
      </w:r>
      <w:r w:rsidRPr="006A7052">
        <w:br/>
        <w:t>But we never can prove</w:t>
      </w:r>
      <w:r w:rsidRPr="006A7052">
        <w:br/>
        <w:t>The delights of his love,</w:t>
      </w:r>
      <w:r w:rsidRPr="006A7052">
        <w:br/>
        <w:t>Until all on the altar we lay;</w:t>
      </w:r>
      <w:r w:rsidRPr="006A7052">
        <w:br/>
        <w:t>For the favour he shows,</w:t>
      </w:r>
      <w:r w:rsidRPr="006A7052">
        <w:br/>
        <w:t>And the joy he bestows,</w:t>
      </w:r>
      <w:r w:rsidRPr="006A7052">
        <w:br/>
        <w:t>Are for them who will trust and obey.</w:t>
      </w:r>
      <w:r w:rsidRPr="006A7052">
        <w:br/>
        <w:t>Trust and obey, for there's no other way</w:t>
      </w:r>
      <w:r w:rsidRPr="006A7052">
        <w:br/>
        <w:t xml:space="preserve">To be happy in Jesus, </w:t>
      </w:r>
      <w:r w:rsidRPr="006A7052">
        <w:br/>
        <w:t>but to trust and obey.</w:t>
      </w:r>
      <w:r w:rsidRPr="006A7052">
        <w:br/>
        <w:t>Then in fellowship sweet</w:t>
      </w:r>
      <w:r w:rsidRPr="006A7052">
        <w:br/>
        <w:t>We will sit at his feet,</w:t>
      </w:r>
      <w:r w:rsidRPr="006A7052">
        <w:br/>
        <w:t>Or we'll walk by his side in the way;</w:t>
      </w:r>
      <w:r w:rsidRPr="006A7052">
        <w:br/>
        <w:t>What he says we will do,</w:t>
      </w:r>
      <w:r w:rsidRPr="006A7052">
        <w:br/>
        <w:t>Where he sends we will go,</w:t>
      </w:r>
      <w:r w:rsidRPr="006A7052">
        <w:br/>
      </w:r>
      <w:r w:rsidRPr="006A7052">
        <w:lastRenderedPageBreak/>
        <w:t>Never fear, only trust and obey.</w:t>
      </w:r>
      <w:r w:rsidRPr="006A7052">
        <w:br/>
        <w:t>Trust and obey, for there's no other way</w:t>
      </w:r>
      <w:r w:rsidRPr="006A7052">
        <w:br/>
        <w:t xml:space="preserve">To be happy in Jesus, </w:t>
      </w:r>
      <w:r w:rsidRPr="006A7052">
        <w:br/>
        <w:t>but to trust and obey.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691 When you feel weakest</w:t>
      </w:r>
    </w:p>
    <w:p w:rsidR="00B3499D" w:rsidRPr="006A7052" w:rsidRDefault="00000000">
      <w:r w:rsidRPr="006A7052">
        <w:t>Verse 1</w:t>
      </w:r>
      <w:r w:rsidRPr="006A7052">
        <w:br/>
        <w:t xml:space="preserve">When you feel weakest, </w:t>
      </w:r>
      <w:r w:rsidRPr="006A7052">
        <w:br/>
        <w:t>dangers surround,</w:t>
      </w:r>
      <w:r w:rsidRPr="006A7052">
        <w:br/>
        <w:t xml:space="preserve">Subtle temptations, </w:t>
      </w:r>
      <w:r w:rsidRPr="006A7052">
        <w:br/>
        <w:t>troubles abound,</w:t>
      </w:r>
      <w:r w:rsidRPr="006A7052">
        <w:br/>
        <w:t xml:space="preserve">Nothing seems hopeful, </w:t>
      </w:r>
      <w:r w:rsidRPr="006A7052">
        <w:br/>
        <w:t>nothing seems glad,</w:t>
      </w:r>
      <w:r w:rsidRPr="006A7052">
        <w:br/>
        <w:t>All is despairing, everything sad:</w:t>
      </w:r>
      <w:r w:rsidRPr="006A7052">
        <w:br/>
        <w:t>Chorus</w:t>
      </w:r>
      <w:r w:rsidRPr="006A7052">
        <w:br/>
        <w:t>Keep on believing, Jesus is near;</w:t>
      </w:r>
      <w:r w:rsidRPr="006A7052">
        <w:br/>
        <w:t xml:space="preserve">Keep on believing, </w:t>
      </w:r>
      <w:r w:rsidRPr="006A7052">
        <w:br/>
        <w:t>there's nothing to fear;</w:t>
      </w:r>
      <w:r w:rsidRPr="006A7052">
        <w:br/>
        <w:t>Keep on believing, this is the way;</w:t>
      </w:r>
      <w:r w:rsidRPr="006A7052">
        <w:br/>
        <w:t>Faith in the night as well as the day.</w:t>
      </w:r>
      <w:r w:rsidRPr="006A7052">
        <w:br/>
        <w:t xml:space="preserve">Verse 2 </w:t>
      </w:r>
      <w:r w:rsidRPr="006A7052">
        <w:br/>
        <w:t xml:space="preserve">If all were easy, </w:t>
      </w:r>
      <w:r w:rsidRPr="006A7052">
        <w:br/>
        <w:t>if all were bright,</w:t>
      </w:r>
      <w:r w:rsidRPr="006A7052">
        <w:br/>
        <w:t xml:space="preserve">Where would the cross be, </w:t>
      </w:r>
      <w:r w:rsidRPr="006A7052">
        <w:br/>
        <w:t>and where the fight?</w:t>
      </w:r>
      <w:r w:rsidRPr="006A7052">
        <w:br/>
        <w:t xml:space="preserve">But in the hardness, </w:t>
      </w:r>
      <w:r w:rsidRPr="006A7052">
        <w:br/>
        <w:t>God gives to you</w:t>
      </w:r>
      <w:r w:rsidRPr="006A7052">
        <w:br/>
        <w:t>Chances of proving that you are true.</w:t>
      </w:r>
      <w:r w:rsidRPr="006A7052">
        <w:br/>
        <w:t>Chorus</w:t>
      </w:r>
      <w:r w:rsidRPr="006A7052">
        <w:br/>
        <w:t>Keep on believing, Jesus is near;</w:t>
      </w:r>
      <w:r w:rsidRPr="006A7052">
        <w:br/>
        <w:t xml:space="preserve">Keep on believing, </w:t>
      </w:r>
      <w:r w:rsidRPr="006A7052">
        <w:br/>
        <w:t>there's nothing to fear;</w:t>
      </w:r>
      <w:r w:rsidRPr="006A7052">
        <w:br/>
        <w:t>Keep on believing, this is the way;</w:t>
      </w:r>
      <w:r w:rsidRPr="006A7052">
        <w:br/>
        <w:t>Faith in the night as well as the day.</w:t>
      </w:r>
      <w:r w:rsidRPr="006A7052">
        <w:br/>
        <w:t xml:space="preserve">Verse 3 </w:t>
      </w:r>
      <w:r w:rsidRPr="006A7052">
        <w:br/>
        <w:t xml:space="preserve">God is your wisdom, </w:t>
      </w:r>
      <w:r w:rsidRPr="006A7052">
        <w:br/>
        <w:t>God is your might,</w:t>
      </w:r>
      <w:r w:rsidRPr="006A7052">
        <w:br/>
        <w:t xml:space="preserve">God's ever near you, </w:t>
      </w:r>
      <w:r w:rsidRPr="006A7052">
        <w:br/>
        <w:t>guiding aright;</w:t>
      </w:r>
      <w:r w:rsidRPr="006A7052">
        <w:br/>
        <w:t xml:space="preserve">He understands you, </w:t>
      </w:r>
      <w:r w:rsidRPr="006A7052">
        <w:br/>
        <w:t>knows all you need;</w:t>
      </w:r>
      <w:r w:rsidRPr="006A7052">
        <w:br/>
        <w:t>Trusting in him you'll surely succeed.</w:t>
      </w:r>
      <w:r w:rsidRPr="006A7052">
        <w:br/>
        <w:t>Chorus</w:t>
      </w:r>
      <w:r w:rsidRPr="006A7052">
        <w:br/>
        <w:t>Keep on believing, Jesus is near;</w:t>
      </w:r>
      <w:r w:rsidRPr="006A7052">
        <w:br/>
        <w:t xml:space="preserve">Keep on believing, </w:t>
      </w:r>
      <w:r w:rsidRPr="006A7052">
        <w:br/>
        <w:t>there's nothing to fear;</w:t>
      </w:r>
      <w:r w:rsidRPr="006A7052">
        <w:br/>
        <w:t>Keep on believing, this is the way;</w:t>
      </w:r>
      <w:r w:rsidRPr="006A7052">
        <w:br/>
        <w:t>Faith in the night as well as the day.</w:t>
      </w:r>
      <w:r w:rsidRPr="006A7052">
        <w:br/>
      </w:r>
      <w:r w:rsidRPr="006A7052">
        <w:lastRenderedPageBreak/>
        <w:t>Verse 4</w:t>
      </w:r>
      <w:r w:rsidRPr="006A7052">
        <w:br/>
        <w:t xml:space="preserve">Let us press on then, </w:t>
      </w:r>
      <w:r w:rsidRPr="006A7052">
        <w:br/>
        <w:t>never despair,</w:t>
      </w:r>
      <w:r w:rsidRPr="006A7052">
        <w:br/>
        <w:t xml:space="preserve">Live above feeling, </w:t>
      </w:r>
      <w:r w:rsidRPr="006A7052">
        <w:br/>
        <w:t>victory's there;</w:t>
      </w:r>
      <w:r w:rsidRPr="006A7052">
        <w:br/>
        <w:t>Jesus can keep us so near to him</w:t>
      </w:r>
      <w:r w:rsidRPr="006A7052">
        <w:br/>
        <w:t>That nevermore our faith shall grow dim.</w:t>
      </w:r>
      <w:r w:rsidRPr="006A7052">
        <w:br/>
        <w:t>Chorus</w:t>
      </w:r>
      <w:r w:rsidRPr="006A7052">
        <w:br/>
        <w:t>Keep on believing, Jesus is near;</w:t>
      </w:r>
      <w:r w:rsidRPr="006A7052">
        <w:br/>
        <w:t xml:space="preserve">Keep on believing, </w:t>
      </w:r>
      <w:r w:rsidRPr="006A7052">
        <w:br/>
        <w:t>there's nothing to fear;</w:t>
      </w:r>
      <w:r w:rsidRPr="006A7052">
        <w:br/>
        <w:t>Keep on believing, this is the way;</w:t>
      </w:r>
      <w:r w:rsidRPr="006A7052">
        <w:br/>
        <w:t>Faith in the night as well as the day.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692 Where are now</w:t>
      </w:r>
    </w:p>
    <w:p w:rsidR="00B3499D" w:rsidRPr="006A7052" w:rsidRDefault="00000000">
      <w:r w:rsidRPr="006A7052">
        <w:t>Verse 1</w:t>
      </w:r>
      <w:r w:rsidRPr="006A7052">
        <w:br/>
        <w:t>Where are now those doubts that hindered</w:t>
      </w:r>
      <w:r w:rsidRPr="006A7052">
        <w:br/>
        <w:t>All his will from being done?</w:t>
      </w:r>
      <w:r w:rsidRPr="006A7052">
        <w:br/>
        <w:t>When I saw my Lord they vanished</w:t>
      </w:r>
      <w:r w:rsidRPr="006A7052">
        <w:br/>
        <w:t>Like a mist before the sun.</w:t>
      </w:r>
      <w:r w:rsidRPr="006A7052">
        <w:br/>
        <w:t>No one now to me is dearer,</w:t>
      </w:r>
      <w:r w:rsidRPr="006A7052">
        <w:br/>
        <w:t>Daily I obey his call,</w:t>
      </w:r>
      <w:r w:rsidRPr="006A7052">
        <w:br/>
        <w:t>And I've pleasure in his service</w:t>
      </w:r>
      <w:r w:rsidRPr="006A7052">
        <w:br/>
        <w:t>More than all.</w:t>
      </w:r>
      <w:r w:rsidRPr="006A7052">
        <w:br/>
        <w:t>Chorus</w:t>
      </w:r>
      <w:r w:rsidRPr="006A7052">
        <w:br/>
        <w:t>I have pleasure in his service,</w:t>
      </w:r>
      <w:r w:rsidRPr="006A7052">
        <w:br/>
        <w:t>More than all, more than all.</w:t>
      </w:r>
      <w:r w:rsidRPr="006A7052">
        <w:br/>
        <w:t>Verse 2</w:t>
      </w:r>
      <w:r w:rsidRPr="006A7052">
        <w:br/>
        <w:t>What would now be life without him,</w:t>
      </w:r>
      <w:r w:rsidRPr="006A7052">
        <w:br/>
        <w:t>I can scarcely dare to think;</w:t>
      </w:r>
      <w:r w:rsidRPr="006A7052">
        <w:br/>
        <w:t>Empty, purposeless and worthless,</w:t>
      </w:r>
      <w:r w:rsidRPr="006A7052">
        <w:br/>
        <w:t>In despair my heart would sink.</w:t>
      </w:r>
      <w:r w:rsidRPr="006A7052">
        <w:br/>
        <w:t>No, I'll never leave my Saviour,</w:t>
      </w:r>
      <w:r w:rsidRPr="006A7052">
        <w:br/>
        <w:t>I am his whate'er befall;</w:t>
      </w:r>
      <w:r w:rsidRPr="006A7052">
        <w:br/>
        <w:t>And I'll live with him for ever</w:t>
      </w:r>
      <w:r w:rsidRPr="006A7052">
        <w:br/>
        <w:t>After all.</w:t>
      </w:r>
      <w:r w:rsidRPr="006A7052">
        <w:br/>
        <w:t>Chorus</w:t>
      </w:r>
      <w:r w:rsidRPr="006A7052">
        <w:br/>
        <w:t>I have pleasure in his service,</w:t>
      </w:r>
      <w:r w:rsidRPr="006A7052">
        <w:br/>
        <w:t>More than all, more than all.</w:t>
      </w:r>
      <w:r w:rsidRPr="006A7052">
        <w:br/>
        <w:t xml:space="preserve">Verse 3 </w:t>
      </w:r>
      <w:r w:rsidRPr="006A7052">
        <w:br/>
        <w:t>O the happiness he gives me</w:t>
      </w:r>
      <w:r w:rsidRPr="006A7052">
        <w:br/>
        <w:t>Far outweighs the toil and loss!</w:t>
      </w:r>
      <w:r w:rsidRPr="006A7052">
        <w:br/>
        <w:t>Sweetest joy I find in leading</w:t>
      </w:r>
      <w:r w:rsidRPr="006A7052">
        <w:br/>
        <w:t>Weary sinners to the cross.</w:t>
      </w:r>
      <w:r w:rsidRPr="006A7052">
        <w:br/>
        <w:t>Sore temptations may beset me,</w:t>
      </w:r>
      <w:r w:rsidRPr="006A7052">
        <w:br/>
        <w:t>Sorrow on my heart may fall;</w:t>
      </w:r>
      <w:r w:rsidRPr="006A7052">
        <w:br/>
        <w:t>But there's pleasure in his service</w:t>
      </w:r>
      <w:r w:rsidRPr="006A7052">
        <w:br/>
        <w:t>More than all.</w:t>
      </w:r>
      <w:r w:rsidRPr="006A7052">
        <w:br/>
        <w:t>Chorus</w:t>
      </w:r>
      <w:r w:rsidRPr="006A7052">
        <w:br/>
        <w:t>I have pleasure in his service,</w:t>
      </w:r>
      <w:r w:rsidRPr="006A7052">
        <w:br/>
        <w:t>More than all, more than all.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693 Where He Leads Me I Will</w:t>
      </w:r>
    </w:p>
    <w:p w:rsidR="00B3499D" w:rsidRPr="006A7052" w:rsidRDefault="00000000">
      <w:r w:rsidRPr="006A7052">
        <w:t xml:space="preserve">Where he leads </w:t>
      </w:r>
      <w:proofErr w:type="gramStart"/>
      <w:r w:rsidRPr="006A7052">
        <w:t>me</w:t>
      </w:r>
      <w:proofErr w:type="gramEnd"/>
      <w:r w:rsidRPr="006A7052">
        <w:t xml:space="preserve"> I will follow,</w:t>
      </w:r>
      <w:r w:rsidRPr="006A7052">
        <w:br/>
        <w:t>Where he leads me I will follow,</w:t>
      </w:r>
      <w:r w:rsidRPr="006A7052">
        <w:br/>
        <w:t>Where he leads me I will follow</w:t>
      </w:r>
      <w:r w:rsidRPr="006A7052">
        <w:br/>
        <w:t>I'll go with him, with him, all the way.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694 Who the child of God shall sever</w:t>
      </w:r>
    </w:p>
    <w:p w:rsidR="00B3499D" w:rsidRPr="006A7052" w:rsidRDefault="00000000">
      <w:r w:rsidRPr="006A7052">
        <w:t>Vers</w:t>
      </w:r>
      <w:r w:rsidRPr="006A7052">
        <w:br/>
        <w:t>e 1</w:t>
      </w:r>
      <w:r w:rsidRPr="006A7052">
        <w:br/>
        <w:t>Who the child of God shall sever</w:t>
      </w:r>
      <w:r w:rsidRPr="006A7052">
        <w:br/>
        <w:t>From the faith in which he stands</w:t>
      </w:r>
      <w:r w:rsidRPr="006A7052">
        <w:br/>
        <w:t>Who shall wound or who shall pluck him</w:t>
      </w:r>
      <w:r w:rsidRPr="006A7052">
        <w:br/>
        <w:t>From the careful shepherd's hands</w:t>
      </w:r>
      <w:r w:rsidRPr="006A7052">
        <w:br/>
        <w:t>Not distress or persecution</w:t>
      </w:r>
      <w:r w:rsidRPr="006A7052">
        <w:br/>
        <w:t>Neither peril nor the sword</w:t>
      </w:r>
      <w:r w:rsidRPr="006A7052">
        <w:br/>
        <w:t>For in days of tribulation</w:t>
      </w:r>
      <w:r w:rsidRPr="006A7052">
        <w:br/>
        <w:t>Shines the glory of the Lord</w:t>
      </w:r>
      <w:r w:rsidRPr="006A7052">
        <w:br/>
        <w:t>Verse 2</w:t>
      </w:r>
      <w:r w:rsidRPr="006A7052">
        <w:br/>
        <w:t>His abundant grace is given</w:t>
      </w:r>
      <w:r w:rsidRPr="006A7052">
        <w:br/>
        <w:t>To the heart resigned and meek</w:t>
      </w:r>
      <w:r w:rsidRPr="006A7052">
        <w:br/>
        <w:t>Mercy moves the King of Heaven</w:t>
      </w:r>
      <w:r w:rsidRPr="006A7052">
        <w:br/>
        <w:t>To the penitent and weak</w:t>
      </w:r>
      <w:r w:rsidRPr="006A7052">
        <w:br/>
        <w:t>Lowly paths our Lord has taken</w:t>
      </w:r>
      <w:r w:rsidRPr="006A7052">
        <w:br/>
        <w:t>And he proved by word and deed</w:t>
      </w:r>
      <w:r w:rsidRPr="006A7052">
        <w:br/>
        <w:t>For the lonely and forsaken</w:t>
      </w:r>
      <w:r w:rsidRPr="006A7052">
        <w:br/>
        <w:t>There is grace beyond all need</w:t>
      </w:r>
      <w:r w:rsidRPr="006A7052">
        <w:br/>
        <w:t>Verse 3</w:t>
      </w:r>
      <w:r w:rsidRPr="006A7052">
        <w:br/>
        <w:t>Faith is not afraid of darkness</w:t>
      </w:r>
      <w:r w:rsidRPr="006A7052">
        <w:br/>
        <w:t>Hope will triumph over loss</w:t>
      </w:r>
      <w:r w:rsidRPr="006A7052">
        <w:br/>
        <w:t>Love is not afraid of hardness</w:t>
      </w:r>
      <w:r w:rsidRPr="006A7052">
        <w:br/>
        <w:t>Patience helps to bear the cross</w:t>
      </w:r>
      <w:r w:rsidRPr="006A7052">
        <w:br/>
        <w:t>These are all the gifts of Heaven</w:t>
      </w:r>
      <w:r w:rsidRPr="006A7052">
        <w:br/>
        <w:t>Beautiful are they and free</w:t>
      </w:r>
      <w:r w:rsidRPr="006A7052">
        <w:br/>
        <w:t>Graces that the Lord has given</w:t>
      </w:r>
      <w:r w:rsidRPr="006A7052">
        <w:br/>
        <w:t>Oh that they may shine in me</w:t>
      </w:r>
      <w:r w:rsidRPr="006A7052">
        <w:br/>
        <w:t>Verse 4</w:t>
      </w:r>
      <w:r w:rsidRPr="006A7052">
        <w:br/>
        <w:t>Works or wealth can never buy them</w:t>
      </w:r>
      <w:r w:rsidRPr="006A7052">
        <w:br/>
        <w:t>Nor a single grace impart</w:t>
      </w:r>
      <w:r w:rsidRPr="006A7052">
        <w:br/>
        <w:t>God himself has sanctified them</w:t>
      </w:r>
      <w:r w:rsidRPr="006A7052">
        <w:br/>
        <w:t>In the meek and lowly heart</w:t>
      </w:r>
      <w:r w:rsidRPr="006A7052">
        <w:br/>
        <w:t xml:space="preserve">All besides is vain </w:t>
      </w:r>
      <w:r w:rsidRPr="006A7052">
        <w:br/>
        <w:t>endeavour</w:t>
      </w:r>
      <w:r w:rsidRPr="006A7052">
        <w:br/>
        <w:t>Failure every work of mine</w:t>
      </w:r>
      <w:r w:rsidRPr="006A7052">
        <w:br/>
        <w:t>Saviour</w:t>
      </w:r>
      <w:r w:rsidRPr="006A7052">
        <w:br/>
        <w:t xml:space="preserve"> let thy grace for ever</w:t>
      </w:r>
      <w:r w:rsidRPr="006A7052">
        <w:br/>
        <w:t>Cleanse and blend my will with thine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695 Will you come and follow me</w:t>
      </w:r>
    </w:p>
    <w:p w:rsidR="00B3499D" w:rsidRPr="006A7052" w:rsidRDefault="00000000">
      <w:r w:rsidRPr="006A7052">
        <w:t>Verse 1</w:t>
      </w:r>
      <w:r w:rsidRPr="006A7052">
        <w:br/>
        <w:t>Will you come and follow Me</w:t>
      </w:r>
      <w:r w:rsidRPr="006A7052">
        <w:br/>
        <w:t>If I but call your name</w:t>
      </w:r>
      <w:r w:rsidRPr="006A7052">
        <w:br/>
        <w:t>Will you go where you don't know</w:t>
      </w:r>
      <w:r w:rsidRPr="006A7052">
        <w:br/>
        <w:t>And never be the same</w:t>
      </w:r>
      <w:r w:rsidRPr="006A7052">
        <w:br/>
        <w:t>Will you let My love be shown</w:t>
      </w:r>
      <w:r w:rsidRPr="006A7052">
        <w:br/>
        <w:t>Will you let My name be known</w:t>
      </w:r>
      <w:r w:rsidRPr="006A7052">
        <w:br/>
        <w:t>Will you let My life be grown</w:t>
      </w:r>
      <w:r w:rsidRPr="006A7052">
        <w:br/>
        <w:t>In you and you in Me</w:t>
      </w:r>
      <w:r w:rsidRPr="006A7052">
        <w:br/>
        <w:t>Will you leave yourself behind</w:t>
      </w:r>
      <w:r w:rsidRPr="006A7052">
        <w:br/>
        <w:t>If I but call your name</w:t>
      </w:r>
      <w:r w:rsidRPr="006A7052">
        <w:br/>
        <w:t>Will you care for cruel and kind</w:t>
      </w:r>
      <w:r w:rsidRPr="006A7052">
        <w:br/>
        <w:t>And never be the same</w:t>
      </w:r>
      <w:r w:rsidRPr="006A7052">
        <w:br/>
        <w:t>Will you risk the hostile stare</w:t>
      </w:r>
      <w:r w:rsidRPr="006A7052">
        <w:br/>
        <w:t>Should your life attract or scare</w:t>
      </w:r>
      <w:r w:rsidRPr="006A7052">
        <w:br/>
        <w:t>Will you let Me answer prayer</w:t>
      </w:r>
      <w:r w:rsidRPr="006A7052">
        <w:br/>
        <w:t>In you and you in Me</w:t>
      </w:r>
      <w:r w:rsidRPr="006A7052">
        <w:br/>
        <w:t>Will you let the blinded see</w:t>
      </w:r>
      <w:r w:rsidRPr="006A7052">
        <w:br/>
        <w:t>If I but call your name</w:t>
      </w:r>
      <w:r w:rsidRPr="006A7052">
        <w:br/>
        <w:t>Will you set the prisoners free</w:t>
      </w:r>
      <w:r w:rsidRPr="006A7052">
        <w:br/>
        <w:t>And never be the same</w:t>
      </w:r>
      <w:r w:rsidRPr="006A7052">
        <w:br/>
        <w:t>Will you kiss the leper clean</w:t>
      </w:r>
      <w:r w:rsidRPr="006A7052">
        <w:br/>
        <w:t>And do such as this unseen</w:t>
      </w:r>
      <w:r w:rsidRPr="006A7052">
        <w:br/>
        <w:t>And admit to what I mean</w:t>
      </w:r>
      <w:r w:rsidRPr="006A7052">
        <w:br/>
        <w:t>In you and you in Me</w:t>
      </w:r>
      <w:r w:rsidRPr="006A7052">
        <w:br/>
        <w:t xml:space="preserve">Will you love the you </w:t>
      </w:r>
      <w:r w:rsidRPr="006A7052">
        <w:br/>
        <w:t>you</w:t>
      </w:r>
      <w:r w:rsidRPr="006A7052">
        <w:br/>
        <w:t xml:space="preserve"> hide</w:t>
      </w:r>
      <w:r w:rsidRPr="006A7052">
        <w:br/>
        <w:t>If I but call your name</w:t>
      </w:r>
      <w:r w:rsidRPr="006A7052">
        <w:br/>
        <w:t>Will you quell the fear inside</w:t>
      </w:r>
      <w:r w:rsidRPr="006A7052">
        <w:br/>
        <w:t>And never be the same</w:t>
      </w:r>
      <w:r w:rsidRPr="006A7052">
        <w:br/>
        <w:t>Will you use the faith you've found</w:t>
      </w:r>
      <w:r w:rsidRPr="006A7052">
        <w:br/>
        <w:t>To reshape the world around</w:t>
      </w:r>
      <w:r w:rsidRPr="006A7052">
        <w:br/>
        <w:t>Through My sight and touch and sound</w:t>
      </w:r>
      <w:r w:rsidRPr="006A7052">
        <w:br/>
        <w:t>In you and you in Me</w:t>
      </w:r>
      <w:r w:rsidRPr="006A7052">
        <w:br/>
        <w:t>Lord Your summons echoes true</w:t>
      </w:r>
      <w:r w:rsidRPr="006A7052">
        <w:br/>
        <w:t>When You but call my name</w:t>
      </w:r>
      <w:r w:rsidRPr="006A7052">
        <w:br/>
        <w:t>Let me turn and follow You</w:t>
      </w:r>
      <w:r w:rsidRPr="006A7052">
        <w:br/>
        <w:t>And never be the same</w:t>
      </w:r>
      <w:r w:rsidRPr="006A7052">
        <w:br/>
        <w:t>In Your company I'll go</w:t>
      </w:r>
      <w:r w:rsidRPr="006A7052">
        <w:br/>
        <w:t>Where Your love and footsteps show</w:t>
      </w:r>
      <w:r w:rsidRPr="006A7052">
        <w:br/>
      </w:r>
      <w:r w:rsidRPr="006A7052">
        <w:lastRenderedPageBreak/>
        <w:t>Thus I'll move and live and grow</w:t>
      </w:r>
      <w:r w:rsidRPr="006A7052">
        <w:br/>
        <w:t>In You and You in 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696 At even, ere the sun was set</w:t>
      </w:r>
    </w:p>
    <w:p w:rsidR="00B3499D" w:rsidRPr="006A7052" w:rsidRDefault="00000000">
      <w:r w:rsidRPr="006A7052">
        <w:t>Verse 1</w:t>
      </w:r>
      <w:r w:rsidRPr="006A7052">
        <w:br/>
        <w:t>At even ere the sun was set</w:t>
      </w:r>
      <w:r w:rsidRPr="006A7052">
        <w:br/>
        <w:t>The sick O Lord around Thee lay</w:t>
      </w:r>
      <w:r w:rsidRPr="006A7052">
        <w:br/>
        <w:t>O in what divers pains they met</w:t>
      </w:r>
      <w:r w:rsidRPr="006A7052">
        <w:br/>
        <w:t>O with what joy they went away</w:t>
      </w:r>
      <w:r w:rsidRPr="006A7052">
        <w:br/>
        <w:t>Once more tis eventide and we</w:t>
      </w:r>
      <w:r w:rsidRPr="006A7052">
        <w:br/>
        <w:t>Oppressed with various ills draw near</w:t>
      </w:r>
      <w:r w:rsidRPr="006A7052">
        <w:br/>
        <w:t>What if Thy form we cannot see</w:t>
      </w:r>
      <w:r w:rsidRPr="006A7052">
        <w:br/>
        <w:t>We know and feel that Thou art here</w:t>
      </w:r>
      <w:r w:rsidRPr="006A7052">
        <w:br/>
        <w:t>Verse 3</w:t>
      </w:r>
      <w:r w:rsidRPr="006A7052">
        <w:br/>
        <w:t xml:space="preserve">O </w:t>
      </w:r>
      <w:r w:rsidRPr="006A7052">
        <w:br/>
        <w:t>Saviour</w:t>
      </w:r>
      <w:r w:rsidRPr="006A7052">
        <w:br/>
        <w:t xml:space="preserve"> Christ our woes dispel</w:t>
      </w:r>
      <w:r w:rsidRPr="006A7052">
        <w:br/>
        <w:t>For some are sick and some are sad</w:t>
      </w:r>
      <w:r w:rsidRPr="006A7052">
        <w:br/>
        <w:t>And some have never loved Thee well</w:t>
      </w:r>
      <w:r w:rsidRPr="006A7052">
        <w:br/>
        <w:t>And some have lost the love they had</w:t>
      </w:r>
      <w:r w:rsidRPr="006A7052">
        <w:br/>
        <w:t xml:space="preserve">O </w:t>
      </w:r>
      <w:r w:rsidRPr="006A7052">
        <w:br/>
        <w:t>Saviour</w:t>
      </w:r>
      <w:r w:rsidRPr="006A7052">
        <w:br/>
        <w:t xml:space="preserve"> Christ Thou too art man</w:t>
      </w:r>
      <w:r w:rsidRPr="006A7052">
        <w:br/>
        <w:t>Thou hast been troubled tempted tried</w:t>
      </w:r>
      <w:r w:rsidRPr="006A7052">
        <w:br/>
        <w:t>Thy kind but searching glance can scan</w:t>
      </w:r>
      <w:r w:rsidRPr="006A7052">
        <w:br/>
        <w:t>The very wounds that shame would hide</w:t>
      </w:r>
      <w:r w:rsidRPr="006A7052">
        <w:br/>
        <w:t>Verse 5</w:t>
      </w:r>
      <w:r w:rsidRPr="006A7052">
        <w:br/>
        <w:t>Thy touch has still its ancient power</w:t>
      </w:r>
      <w:r w:rsidRPr="006A7052">
        <w:br/>
        <w:t>No word from Thee can fruitless fall</w:t>
      </w:r>
      <w:r w:rsidRPr="006A7052">
        <w:br/>
        <w:t>Hear in this solemn evening hour</w:t>
      </w:r>
      <w:r w:rsidRPr="006A7052">
        <w:br/>
        <w:t>And in Thy mercy heal us all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697 Before Thy Face, Dear Lord</w:t>
      </w:r>
    </w:p>
    <w:p w:rsidR="00B3499D" w:rsidRPr="006A7052" w:rsidRDefault="00000000">
      <w:r w:rsidRPr="006A7052">
        <w:t>Verse 1</w:t>
      </w:r>
      <w:r w:rsidRPr="006A7052">
        <w:br/>
        <w:t>Before thy face, dear Lord,</w:t>
      </w:r>
      <w:r w:rsidRPr="006A7052">
        <w:br/>
        <w:t>Myself I want to see;</w:t>
      </w:r>
      <w:r w:rsidRPr="006A7052">
        <w:br/>
        <w:t>And while I every question sing,</w:t>
      </w:r>
      <w:r w:rsidRPr="006A7052">
        <w:br/>
        <w:t>I want to answer thee.</w:t>
      </w:r>
      <w:r w:rsidRPr="006A7052">
        <w:br/>
        <w:t>Chorus</w:t>
      </w:r>
      <w:r w:rsidRPr="006A7052">
        <w:br/>
        <w:t>While I speak to thee,</w:t>
      </w:r>
      <w:r w:rsidRPr="006A7052">
        <w:br/>
        <w:t xml:space="preserve">Lord, thy goodness show; </w:t>
      </w:r>
      <w:r w:rsidRPr="006A7052">
        <w:br/>
        <w:t>Am I what I ought to be?</w:t>
      </w:r>
      <w:r w:rsidRPr="006A7052">
        <w:br/>
        <w:t>O Saviour, let me know.</w:t>
      </w:r>
      <w:r w:rsidRPr="006A7052">
        <w:br/>
        <w:t>Verse 2</w:t>
      </w:r>
      <w:r w:rsidRPr="006A7052">
        <w:br/>
        <w:t>Am I what once I was?</w:t>
      </w:r>
      <w:r w:rsidRPr="006A7052">
        <w:br/>
        <w:t>Have I that ground maintained</w:t>
      </w:r>
      <w:r w:rsidRPr="006A7052">
        <w:br/>
        <w:t>Wherein I walked in power with thee,</w:t>
      </w:r>
      <w:r w:rsidRPr="006A7052">
        <w:br/>
        <w:t>And thou my soul sustained?</w:t>
      </w:r>
      <w:r w:rsidRPr="006A7052">
        <w:br/>
        <w:t>Chorus</w:t>
      </w:r>
      <w:r w:rsidRPr="006A7052">
        <w:br/>
        <w:t>While I speak to thee,</w:t>
      </w:r>
      <w:r w:rsidRPr="006A7052">
        <w:br/>
        <w:t xml:space="preserve">Lord, thy goodness show; </w:t>
      </w:r>
      <w:r w:rsidRPr="006A7052">
        <w:br/>
        <w:t>Am I what I ought to be?</w:t>
      </w:r>
      <w:r w:rsidRPr="006A7052">
        <w:br/>
        <w:t>O Saviour, let me know.</w:t>
      </w:r>
      <w:r w:rsidRPr="006A7052">
        <w:br/>
        <w:t>Verse 3</w:t>
      </w:r>
      <w:r w:rsidRPr="006A7052">
        <w:br/>
        <w:t>Have I a truthful heart,</w:t>
      </w:r>
      <w:r w:rsidRPr="006A7052">
        <w:br/>
        <w:t>A conscience keen to feel</w:t>
      </w:r>
      <w:r w:rsidRPr="006A7052">
        <w:br/>
        <w:t>The baseness of a false excuse,</w:t>
      </w:r>
      <w:r w:rsidRPr="006A7052">
        <w:br/>
        <w:t>The touch of aught unreal?</w:t>
      </w:r>
      <w:r w:rsidRPr="006A7052">
        <w:br/>
        <w:t>Chorus</w:t>
      </w:r>
      <w:r w:rsidRPr="006A7052">
        <w:br/>
        <w:t>While I speak to thee,</w:t>
      </w:r>
      <w:r w:rsidRPr="006A7052">
        <w:br/>
        <w:t xml:space="preserve">Lord, thy goodness show; </w:t>
      </w:r>
      <w:r w:rsidRPr="006A7052">
        <w:br/>
        <w:t>Am I what I ought to be?</w:t>
      </w:r>
      <w:r w:rsidRPr="006A7052">
        <w:br/>
        <w:t>O Saviour, let me know.</w:t>
      </w:r>
      <w:r w:rsidRPr="006A7052">
        <w:br/>
        <w:t>Verse 4</w:t>
      </w:r>
      <w:r w:rsidRPr="006A7052">
        <w:br/>
        <w:t>Have I the zeal I had</w:t>
      </w:r>
      <w:r w:rsidRPr="006A7052">
        <w:br/>
        <w:t>When thou didst me ordain</w:t>
      </w:r>
      <w:r w:rsidRPr="006A7052">
        <w:br/>
        <w:t>To preach thy word and seek the lost,</w:t>
      </w:r>
      <w:r w:rsidRPr="006A7052">
        <w:br/>
        <w:t>Or do I feel it pain?</w:t>
      </w:r>
      <w:r w:rsidRPr="006A7052">
        <w:br/>
        <w:t>Chorus</w:t>
      </w:r>
      <w:r w:rsidRPr="006A7052">
        <w:br/>
        <w:t>While I speak to thee,</w:t>
      </w:r>
      <w:r w:rsidRPr="006A7052">
        <w:br/>
        <w:t xml:space="preserve">Lord, thy goodness show; </w:t>
      </w:r>
      <w:r w:rsidRPr="006A7052">
        <w:br/>
        <w:t>Am I what I ought to be?</w:t>
      </w:r>
      <w:r w:rsidRPr="006A7052">
        <w:br/>
        <w:t>O Saviour, let me know.</w:t>
      </w:r>
      <w:r w:rsidRPr="006A7052">
        <w:br/>
        <w:t>Verse 5</w:t>
      </w:r>
      <w:r w:rsidRPr="006A7052">
        <w:br/>
        <w:t>O Lord, if I am wrong,</w:t>
      </w:r>
      <w:r w:rsidRPr="006A7052">
        <w:br/>
      </w:r>
      <w:r w:rsidRPr="006A7052">
        <w:lastRenderedPageBreak/>
        <w:t>I will not grieve thee more</w:t>
      </w:r>
      <w:r w:rsidRPr="006A7052">
        <w:br/>
        <w:t>By doubting thy great love and power</w:t>
      </w:r>
      <w:r w:rsidRPr="006A7052">
        <w:br/>
        <w:t>To make and keep me pure.</w:t>
      </w:r>
      <w:r w:rsidRPr="006A7052">
        <w:br/>
        <w:t>Chorus</w:t>
      </w:r>
      <w:r w:rsidRPr="006A7052">
        <w:br/>
        <w:t>While I speak to thee,</w:t>
      </w:r>
      <w:r w:rsidRPr="006A7052">
        <w:br/>
        <w:t xml:space="preserve">Lord, thy goodness show; </w:t>
      </w:r>
      <w:r w:rsidRPr="006A7052">
        <w:br/>
        <w:t>Am I what I ought to be?</w:t>
      </w:r>
      <w:r w:rsidRPr="006A7052">
        <w:br/>
        <w:t>O Saviour, let me know.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698 Believe him! Believe him! the holy one is wait</w:t>
      </w:r>
    </w:p>
    <w:p w:rsidR="00B3499D" w:rsidRPr="006A7052" w:rsidRDefault="00000000">
      <w:r w:rsidRPr="006A7052">
        <w:t>Verse 1</w:t>
      </w:r>
      <w:r w:rsidRPr="006A7052">
        <w:br/>
        <w:t>Believe Him Believe Him</w:t>
      </w:r>
      <w:r w:rsidRPr="006A7052">
        <w:br/>
        <w:t>The holy one is waiting</w:t>
      </w:r>
      <w:r w:rsidRPr="006A7052">
        <w:br/>
        <w:t>To perfect within you what grace has begun</w:t>
      </w:r>
      <w:r w:rsidRPr="006A7052">
        <w:br/>
        <w:t>God wills for His people an uttermost salvation</w:t>
      </w:r>
      <w:r w:rsidRPr="006A7052">
        <w:br/>
        <w:t>To sanctify you wholly the Spirit will come</w:t>
      </w:r>
      <w:r w:rsidRPr="006A7052">
        <w:br/>
        <w:t>Verse 2</w:t>
      </w:r>
      <w:r w:rsidRPr="006A7052">
        <w:br/>
        <w:t xml:space="preserve">Surrender </w:t>
      </w:r>
      <w:r w:rsidRPr="006A7052">
        <w:br/>
        <w:t>Surrender</w:t>
      </w:r>
      <w:r w:rsidRPr="006A7052">
        <w:br/>
        <w:t xml:space="preserve"> Reject the gift no longer</w:t>
      </w:r>
      <w:r w:rsidRPr="006A7052">
        <w:br/>
        <w:t>But say “Blessed Master Thy will shall be done</w:t>
      </w:r>
      <w:r w:rsidRPr="006A7052">
        <w:br/>
        <w:t>I cease from my striving</w:t>
      </w:r>
      <w:r w:rsidRPr="006A7052">
        <w:br/>
        <w:t>Thy love shall be the conqueror</w:t>
      </w:r>
      <w:r w:rsidRPr="006A7052">
        <w:br/>
        <w:t>To sanctify me wholly</w:t>
      </w:r>
      <w:r w:rsidRPr="006A7052">
        <w:br/>
        <w:t>Make haste Lord and come”</w:t>
      </w:r>
      <w:r w:rsidRPr="006A7052">
        <w:br/>
        <w:t>Verse 3</w:t>
      </w:r>
      <w:r w:rsidRPr="006A7052">
        <w:br/>
        <w:t xml:space="preserve">Salvation </w:t>
      </w:r>
      <w:r w:rsidRPr="006A7052">
        <w:br/>
        <w:t>Salvation</w:t>
      </w:r>
      <w:r w:rsidRPr="006A7052">
        <w:br/>
        <w:t xml:space="preserve"> O tell to all the story</w:t>
      </w:r>
      <w:r w:rsidRPr="006A7052">
        <w:br/>
        <w:t>The thralldom of evil is broken and gone</w:t>
      </w:r>
      <w:r w:rsidRPr="006A7052">
        <w:br/>
        <w:t>My sun and my shield</w:t>
      </w:r>
      <w:r w:rsidRPr="006A7052">
        <w:br/>
        <w:t>The Lord gives grace and glory</w:t>
      </w:r>
      <w:r w:rsidRPr="006A7052">
        <w:br/>
        <w:t>He sanctifies me wholly the Spirit has come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699 Every promise we can make</w:t>
      </w:r>
    </w:p>
    <w:p w:rsidR="00B3499D" w:rsidRPr="006A7052" w:rsidRDefault="00000000">
      <w:r w:rsidRPr="006A7052">
        <w:t>Verse 1</w:t>
      </w:r>
      <w:r w:rsidRPr="006A7052">
        <w:br/>
        <w:t>Ev'ry</w:t>
      </w:r>
      <w:r w:rsidRPr="006A7052">
        <w:br/>
        <w:t xml:space="preserve"> promise we can make</w:t>
      </w:r>
      <w:r w:rsidRPr="006A7052">
        <w:br/>
        <w:t>Ev'ry</w:t>
      </w:r>
      <w:r w:rsidRPr="006A7052">
        <w:br/>
        <w:t xml:space="preserve"> prayer and step of faith</w:t>
      </w:r>
      <w:r w:rsidRPr="006A7052">
        <w:br/>
        <w:t>Ev'ry</w:t>
      </w:r>
      <w:r w:rsidRPr="006A7052">
        <w:br/>
        <w:t xml:space="preserve"> </w:t>
      </w:r>
      <w:r w:rsidRPr="006A7052">
        <w:br/>
        <w:t>diff'rence</w:t>
      </w:r>
      <w:r w:rsidRPr="006A7052">
        <w:br/>
        <w:t xml:space="preserve"> we will make</w:t>
      </w:r>
      <w:r w:rsidRPr="006A7052">
        <w:br/>
        <w:t>Is only by His grace</w:t>
      </w:r>
      <w:r w:rsidRPr="006A7052">
        <w:br/>
        <w:t>Ev'ry</w:t>
      </w:r>
      <w:r w:rsidRPr="006A7052">
        <w:br/>
        <w:t xml:space="preserve"> mountain we will climb</w:t>
      </w:r>
      <w:r w:rsidRPr="006A7052">
        <w:br/>
        <w:t>Ev'ry</w:t>
      </w:r>
      <w:r w:rsidRPr="006A7052">
        <w:br/>
        <w:t xml:space="preserve"> ray of hope we shine</w:t>
      </w:r>
      <w:r w:rsidRPr="006A7052">
        <w:br/>
        <w:t>Ev'ry</w:t>
      </w:r>
      <w:r w:rsidRPr="006A7052">
        <w:br/>
        <w:t xml:space="preserve"> blessing left behind</w:t>
      </w:r>
      <w:r w:rsidRPr="006A7052">
        <w:br/>
        <w:t>Is only by His grace</w:t>
      </w:r>
      <w:r w:rsidRPr="006A7052">
        <w:br/>
        <w:t>Grace alone which God supplies</w:t>
      </w:r>
      <w:r w:rsidRPr="006A7052">
        <w:br/>
        <w:t>Strength unknown He will provide</w:t>
      </w:r>
      <w:r w:rsidRPr="006A7052">
        <w:br/>
        <w:t>Christ in us our Cornerstone</w:t>
      </w:r>
      <w:r w:rsidRPr="006A7052">
        <w:br/>
        <w:t>We will go forth in grace alone</w:t>
      </w:r>
      <w:r w:rsidRPr="006A7052">
        <w:br/>
        <w:t>Ev'ry</w:t>
      </w:r>
      <w:r w:rsidRPr="006A7052">
        <w:br/>
        <w:t xml:space="preserve"> soul we long to reach</w:t>
      </w:r>
      <w:r w:rsidRPr="006A7052">
        <w:br/>
        <w:t>Ev'ry</w:t>
      </w:r>
      <w:r w:rsidRPr="006A7052">
        <w:br/>
        <w:t xml:space="preserve"> heart we hope to teach</w:t>
      </w:r>
      <w:r w:rsidRPr="006A7052">
        <w:br/>
        <w:t>Ev'rywhere</w:t>
      </w:r>
      <w:r w:rsidRPr="006A7052">
        <w:br/>
        <w:t xml:space="preserve"> we share His peace</w:t>
      </w:r>
      <w:r w:rsidRPr="006A7052">
        <w:br/>
        <w:t>Is only by His grace</w:t>
      </w:r>
      <w:r w:rsidRPr="006A7052">
        <w:br/>
        <w:t>Ev'ry</w:t>
      </w:r>
      <w:r w:rsidRPr="006A7052">
        <w:br/>
        <w:t xml:space="preserve"> loving word we say</w:t>
      </w:r>
      <w:r w:rsidRPr="006A7052">
        <w:br/>
        <w:t>Ev'ry</w:t>
      </w:r>
      <w:r w:rsidRPr="006A7052">
        <w:br/>
        <w:t xml:space="preserve"> tear we wipe away</w:t>
      </w:r>
      <w:r w:rsidRPr="006A7052">
        <w:br/>
        <w:t>Ev'ry</w:t>
      </w:r>
      <w:r w:rsidRPr="006A7052">
        <w:br/>
        <w:t xml:space="preserve"> sorrow turned to praise</w:t>
      </w:r>
      <w:r w:rsidRPr="006A7052">
        <w:br/>
        <w:t>Is only by His grace</w:t>
      </w:r>
      <w:r w:rsidRPr="006A7052">
        <w:br/>
        <w:t>Grace alone which God supplies</w:t>
      </w:r>
      <w:r w:rsidRPr="006A7052">
        <w:br/>
        <w:t>Strength unknown He will provide</w:t>
      </w:r>
      <w:r w:rsidRPr="006A7052">
        <w:br/>
        <w:t>Christ in us our Cornerstone</w:t>
      </w:r>
      <w:r w:rsidRPr="006A7052">
        <w:br/>
        <w:t>We will go forth in grace alone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700 For the joys and for the sorrows</w:t>
      </w:r>
    </w:p>
    <w:p w:rsidR="00B3499D" w:rsidRPr="006A7052" w:rsidRDefault="00000000">
      <w:r w:rsidRPr="006A7052">
        <w:t>Verse 1</w:t>
      </w:r>
      <w:r w:rsidRPr="006A7052">
        <w:br/>
        <w:t>For the joys and for the sorrows</w:t>
      </w:r>
      <w:r w:rsidRPr="006A7052">
        <w:br/>
        <w:t>The best and worst of times</w:t>
      </w:r>
      <w:r w:rsidRPr="006A7052">
        <w:br/>
        <w:t>For this moment for tomorrow</w:t>
      </w:r>
      <w:r w:rsidRPr="006A7052">
        <w:br/>
        <w:t>For all that lies behind</w:t>
      </w:r>
      <w:r w:rsidRPr="006A7052">
        <w:br/>
        <w:t>Fears that crowd around me</w:t>
      </w:r>
      <w:r w:rsidRPr="006A7052">
        <w:br/>
        <w:t>For the failure of my plans</w:t>
      </w:r>
      <w:r w:rsidRPr="006A7052">
        <w:br/>
        <w:t>For the dreams of all I hope to be</w:t>
      </w:r>
      <w:r w:rsidRPr="006A7052">
        <w:br/>
        <w:t>The truth of what I am</w:t>
      </w:r>
      <w:r w:rsidRPr="006A7052">
        <w:br/>
        <w:t>For this I have Jesus</w:t>
      </w:r>
      <w:r w:rsidRPr="006A7052">
        <w:br/>
        <w:t>For this I have Jesus</w:t>
      </w:r>
      <w:r w:rsidRPr="006A7052">
        <w:br/>
        <w:t>For this I have Jesus</w:t>
      </w:r>
      <w:r w:rsidRPr="006A7052">
        <w:br/>
        <w:t>I have Jesus</w:t>
      </w:r>
      <w:r w:rsidRPr="006A7052">
        <w:br/>
        <w:t>For the tears that flow in secret</w:t>
      </w:r>
      <w:r w:rsidRPr="006A7052">
        <w:br/>
        <w:t>In the broken times</w:t>
      </w:r>
      <w:r w:rsidRPr="006A7052">
        <w:br/>
        <w:t>For the moments of elation</w:t>
      </w:r>
      <w:r w:rsidRPr="006A7052">
        <w:br/>
        <w:t>Or the troubled mind</w:t>
      </w:r>
      <w:r w:rsidRPr="006A7052">
        <w:br/>
        <w:t>For all the disappointments</w:t>
      </w:r>
      <w:r w:rsidRPr="006A7052">
        <w:br/>
        <w:t>Or the sting of old regrets</w:t>
      </w:r>
      <w:r w:rsidRPr="006A7052">
        <w:br/>
        <w:t>All my prayers and longings</w:t>
      </w:r>
      <w:r w:rsidRPr="006A7052">
        <w:br/>
        <w:t>That seem unanswered yet</w:t>
      </w:r>
      <w:r w:rsidRPr="006A7052">
        <w:br/>
        <w:t>For this I have Jesus</w:t>
      </w:r>
      <w:r w:rsidRPr="006A7052">
        <w:br/>
        <w:t>For this I have Jesus</w:t>
      </w:r>
      <w:r w:rsidRPr="006A7052">
        <w:br/>
        <w:t>For this I have Jesus</w:t>
      </w:r>
      <w:r w:rsidRPr="006A7052">
        <w:br/>
        <w:t>I have Jesus</w:t>
      </w:r>
      <w:r w:rsidRPr="006A7052">
        <w:br/>
        <w:t>For the weakness of my body</w:t>
      </w:r>
      <w:r w:rsidRPr="006A7052">
        <w:br/>
        <w:t>The burdens of each day</w:t>
      </w:r>
      <w:r w:rsidRPr="006A7052">
        <w:br/>
        <w:t>For the nights of doubt and worry</w:t>
      </w:r>
      <w:r w:rsidRPr="006A7052">
        <w:br/>
        <w:t>When sleep has fled away</w:t>
      </w:r>
      <w:r w:rsidRPr="006A7052">
        <w:br/>
        <w:t>Needing reassurance</w:t>
      </w:r>
      <w:r w:rsidRPr="006A7052">
        <w:br/>
        <w:t>And the will to start again</w:t>
      </w:r>
      <w:r w:rsidRPr="006A7052">
        <w:br/>
        <w:t>A steely-eyed endurance</w:t>
      </w:r>
      <w:r w:rsidRPr="006A7052">
        <w:br/>
        <w:t>The strength to fight and win</w:t>
      </w:r>
      <w:r w:rsidRPr="006A7052">
        <w:br/>
        <w:t>For this I have Jesus</w:t>
      </w:r>
      <w:r w:rsidRPr="006A7052">
        <w:br/>
        <w:t>For this I have Jesus</w:t>
      </w:r>
      <w:r w:rsidRPr="006A7052">
        <w:br/>
        <w:t>For this I have Jesus</w:t>
      </w:r>
      <w:r w:rsidRPr="006A7052">
        <w:br/>
        <w:t>I have Jesus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701 For they that wait upon the Lord</w:t>
      </w:r>
    </w:p>
    <w:p w:rsidR="00B3499D" w:rsidRPr="006A7052" w:rsidRDefault="00000000">
      <w:r w:rsidRPr="006A7052">
        <w:t>For they that wait upon the Lord</w:t>
      </w:r>
      <w:r w:rsidRPr="006A7052">
        <w:br/>
        <w:t>Shall renew their strength;</w:t>
      </w:r>
      <w:r w:rsidRPr="006A7052">
        <w:br/>
        <w:t>They shall mount up with wings,</w:t>
      </w:r>
      <w:r w:rsidRPr="006A7052">
        <w:br/>
        <w:t>They shall mount up with wings as eagles;</w:t>
      </w:r>
      <w:r w:rsidRPr="006A7052">
        <w:br/>
        <w:t>They shall run and not be weary;</w:t>
      </w:r>
      <w:r w:rsidRPr="006A7052">
        <w:br/>
        <w:t>They shall walk and not faint:</w:t>
      </w:r>
      <w:r w:rsidRPr="006A7052">
        <w:br/>
        <w:t>They shall run and not be weary;</w:t>
      </w:r>
      <w:r w:rsidRPr="006A7052">
        <w:br/>
        <w:t>They shall walk and not faint:</w:t>
      </w:r>
      <w:r w:rsidRPr="006A7052">
        <w:br/>
        <w:t>They shall run and not be weary;</w:t>
      </w:r>
      <w:r w:rsidRPr="006A7052">
        <w:br/>
      </w:r>
      <w:proofErr w:type="gramStart"/>
      <w:r w:rsidRPr="006A7052">
        <w:t>Shall walk</w:t>
      </w:r>
      <w:proofErr w:type="gramEnd"/>
      <w:r w:rsidRPr="006A7052">
        <w:t xml:space="preserve"> and not faint.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702 From the heart of Jesus flowing</w:t>
      </w:r>
    </w:p>
    <w:p w:rsidR="00B3499D" w:rsidRPr="006A7052" w:rsidRDefault="00000000">
      <w:r w:rsidRPr="006A7052">
        <w:t>Verse 1</w:t>
      </w:r>
      <w:r w:rsidRPr="006A7052">
        <w:br/>
        <w:t>From the heart of Jesus flowing,</w:t>
      </w:r>
      <w:r w:rsidRPr="006A7052">
        <w:br/>
        <w:t>Cometh Heaven's peace to me,</w:t>
      </w:r>
      <w:r w:rsidRPr="006A7052">
        <w:br/>
        <w:t>Ever deeper, richer growing,</w:t>
      </w:r>
      <w:r w:rsidRPr="006A7052">
        <w:br/>
        <w:t>Through the cross of Calvary.</w:t>
      </w:r>
      <w:r w:rsidRPr="006A7052">
        <w:br/>
        <w:t>Passing mortal understanding,</w:t>
      </w:r>
      <w:r w:rsidRPr="006A7052">
        <w:br/>
        <w:t>Yet to seeking ones made known,</w:t>
      </w:r>
      <w:r w:rsidRPr="006A7052">
        <w:br/>
        <w:t>And, for all the race expanding,</w:t>
      </w:r>
      <w:r w:rsidRPr="006A7052">
        <w:br/>
        <w:t>Gift of God unto his own.</w:t>
      </w:r>
      <w:r w:rsidRPr="006A7052">
        <w:br/>
        <w:t>Verse 2</w:t>
      </w:r>
      <w:r w:rsidRPr="006A7052">
        <w:br/>
        <w:t>To the heart where strife was reigning,</w:t>
      </w:r>
      <w:r w:rsidRPr="006A7052">
        <w:br/>
        <w:t xml:space="preserve">Jesus </w:t>
      </w:r>
      <w:r w:rsidRPr="006A7052">
        <w:br/>
        <w:t>spake</w:t>
      </w:r>
      <w:r w:rsidRPr="006A7052">
        <w:br/>
        <w:t>, dissension ceased;</w:t>
      </w:r>
      <w:r w:rsidRPr="006A7052">
        <w:br/>
        <w:t>From the bonds, so long enchaining,</w:t>
      </w:r>
      <w:r w:rsidRPr="006A7052">
        <w:br/>
        <w:t>I was instantly released.</w:t>
      </w:r>
      <w:r w:rsidRPr="006A7052">
        <w:br/>
        <w:t>Pardon for all past transgression,</w:t>
      </w:r>
      <w:r w:rsidRPr="006A7052">
        <w:br/>
        <w:t>Grace for every time of need;</w:t>
      </w:r>
      <w:r w:rsidRPr="006A7052">
        <w:br/>
        <w:t>With such treasure in possession,</w:t>
      </w:r>
      <w:r w:rsidRPr="006A7052">
        <w:br/>
        <w:t>Happy is my lot indeed.</w:t>
      </w:r>
      <w:r w:rsidRPr="006A7052">
        <w:br/>
        <w:t>Undisturbed, throughout the ages,</w:t>
      </w:r>
      <w:r w:rsidRPr="006A7052">
        <w:br/>
        <w:t>Heaven's peace is in God's will,</w:t>
      </w:r>
      <w:r w:rsidRPr="006A7052">
        <w:br/>
        <w:t>Present though the conflict rages,</w:t>
      </w:r>
      <w:r w:rsidRPr="006A7052">
        <w:br/>
        <w:t>Blessing me through good or ill.</w:t>
      </w:r>
      <w:r w:rsidRPr="006A7052">
        <w:br/>
        <w:t>Jesus, source of calm unfailing,</w:t>
      </w:r>
      <w:r w:rsidRPr="006A7052">
        <w:br/>
        <w:t>With his peace my heart has filled,</w:t>
      </w:r>
      <w:r w:rsidRPr="006A7052">
        <w:br/>
        <w:t>He abides, o'er all prevailing,</w:t>
      </w:r>
      <w:r w:rsidRPr="006A7052">
        <w:br/>
        <w:t>And, in him, life's storms are stilled.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703 Full salvation, full salvation</w:t>
      </w:r>
    </w:p>
    <w:p w:rsidR="00B3499D" w:rsidRPr="006A7052" w:rsidRDefault="00000000">
      <w:r w:rsidRPr="006A7052">
        <w:t>Verse 1</w:t>
      </w:r>
      <w:r w:rsidRPr="006A7052">
        <w:br/>
        <w:t>Full salvation, full salvation,</w:t>
      </w:r>
      <w:r w:rsidRPr="006A7052">
        <w:br/>
        <w:t>Lo! the fountain, opened wide,</w:t>
      </w:r>
      <w:r w:rsidRPr="006A7052">
        <w:br/>
        <w:t>Streams through every land and nation</w:t>
      </w:r>
      <w:r w:rsidRPr="006A7052">
        <w:br/>
        <w:t>From the Savior's wounded side!</w:t>
      </w:r>
      <w:r w:rsidRPr="006A7052">
        <w:br/>
        <w:t>Full salvation, full salvation,</w:t>
      </w:r>
      <w:r w:rsidRPr="006A7052">
        <w:br/>
        <w:t>Streams an endless crimson tide.</w:t>
      </w:r>
      <w:r w:rsidRPr="006A7052">
        <w:br/>
        <w:t>O the glorious revelation!</w:t>
      </w:r>
      <w:r w:rsidRPr="006A7052">
        <w:br/>
        <w:t>See the cleansing current flow,</w:t>
      </w:r>
      <w:r w:rsidRPr="006A7052">
        <w:br/>
        <w:t>Washing stains of condemnation</w:t>
      </w:r>
      <w:r w:rsidRPr="006A7052">
        <w:br/>
        <w:t>Whiter than the driven snow.</w:t>
      </w:r>
      <w:r w:rsidRPr="006A7052">
        <w:br/>
        <w:t>Full salvation, full salvation,</w:t>
      </w:r>
      <w:r w:rsidRPr="006A7052">
        <w:br/>
        <w:t>O the rapturous bliss to know!</w:t>
      </w:r>
      <w:r w:rsidRPr="006A7052">
        <w:br/>
        <w:t>Love's resistless current sweeping</w:t>
      </w:r>
      <w:r w:rsidRPr="006A7052">
        <w:br/>
        <w:t>All the regions deep within,</w:t>
      </w:r>
      <w:r w:rsidRPr="006A7052">
        <w:br/>
        <w:t>Thought and wish and senses keeping</w:t>
      </w:r>
      <w:r w:rsidRPr="006A7052">
        <w:br/>
        <w:t>Now, and every instant, clean.</w:t>
      </w:r>
      <w:r w:rsidRPr="006A7052">
        <w:br/>
        <w:t>Full salvation, full salvation,</w:t>
      </w:r>
      <w:r w:rsidRPr="006A7052">
        <w:br/>
        <w:t>From the guilt and power of sin.</w:t>
      </w:r>
      <w:r w:rsidRPr="006A7052">
        <w:br/>
        <w:t>Life immortal, Heaven descending,</w:t>
      </w:r>
      <w:r w:rsidRPr="006A7052">
        <w:br/>
        <w:t>Lo! my heart the Spirit's shrine;</w:t>
      </w:r>
      <w:r w:rsidRPr="006A7052">
        <w:br/>
        <w:t>God and man in oneness blending,</w:t>
      </w:r>
      <w:r w:rsidRPr="006A7052">
        <w:br/>
        <w:t>O what fellowship is mine!</w:t>
      </w:r>
      <w:r w:rsidRPr="006A7052">
        <w:br/>
        <w:t>Full salvation, full salvation,</w:t>
      </w:r>
      <w:r w:rsidRPr="006A7052">
        <w:br/>
        <w:t>Raised in Christ to life divine.</w:t>
      </w:r>
      <w:r w:rsidRPr="006A7052">
        <w:br/>
        <w:t>Care and doubting, gloom and sorrow,</w:t>
      </w:r>
      <w:r w:rsidRPr="006A7052">
        <w:br/>
        <w:t>Fear and shame are mine no more;</w:t>
      </w:r>
      <w:r w:rsidRPr="006A7052">
        <w:br/>
        <w:t>Faith knows naught of dark tomorrow,</w:t>
      </w:r>
      <w:r w:rsidRPr="006A7052">
        <w:br/>
        <w:t xml:space="preserve">For my </w:t>
      </w:r>
      <w:r w:rsidRPr="006A7052">
        <w:br/>
        <w:t>Saviour</w:t>
      </w:r>
      <w:r w:rsidRPr="006A7052">
        <w:br/>
        <w:t xml:space="preserve"> goes before.</w:t>
      </w:r>
      <w:r w:rsidRPr="006A7052">
        <w:br/>
        <w:t>Full salvation, full salvation,</w:t>
      </w:r>
      <w:r w:rsidRPr="006A7052">
        <w:br/>
        <w:t>Full and free forevermore.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704 Give me a holy life</w:t>
      </w:r>
    </w:p>
    <w:p w:rsidR="00B3499D" w:rsidRPr="006A7052" w:rsidRDefault="00000000">
      <w:r w:rsidRPr="006A7052">
        <w:t>Verse 1</w:t>
      </w:r>
      <w:r w:rsidRPr="006A7052">
        <w:br/>
        <w:t>Give me a holy life,</w:t>
      </w:r>
      <w:r w:rsidRPr="006A7052">
        <w:br/>
        <w:t>Spotless and free,</w:t>
      </w:r>
      <w:r w:rsidRPr="006A7052">
        <w:br/>
        <w:t>Cleansed by the crystal flow</w:t>
      </w:r>
      <w:r w:rsidRPr="006A7052">
        <w:br/>
        <w:t>Coming from thee.</w:t>
      </w:r>
      <w:r w:rsidRPr="006A7052">
        <w:br/>
        <w:t>Purge the dark halls of thought,</w:t>
      </w:r>
      <w:r w:rsidRPr="006A7052">
        <w:br/>
        <w:t>Here let thy work be wrought,</w:t>
      </w:r>
      <w:r w:rsidRPr="006A7052">
        <w:br/>
        <w:t>Each wish and feeling brought</w:t>
      </w:r>
      <w:r w:rsidRPr="006A7052">
        <w:br/>
        <w:t xml:space="preserve">Captive to thee. </w:t>
      </w:r>
      <w:r w:rsidRPr="006A7052">
        <w:br/>
        <w:t>Cleanse, thou refining Flame,</w:t>
      </w:r>
      <w:r w:rsidRPr="006A7052">
        <w:br/>
        <w:t>All that is mine;</w:t>
      </w:r>
      <w:r w:rsidRPr="006A7052">
        <w:br/>
        <w:t>Self only may remain</w:t>
      </w:r>
      <w:r w:rsidRPr="006A7052">
        <w:br/>
        <w:t>If thou refine.</w:t>
      </w:r>
      <w:r w:rsidRPr="006A7052">
        <w:br/>
        <w:t>Fix the intention sure,</w:t>
      </w:r>
      <w:r w:rsidRPr="006A7052">
        <w:br/>
        <w:t>Make my desire secure,</w:t>
      </w:r>
      <w:r w:rsidRPr="006A7052">
        <w:br/>
        <w:t>With love my heart keep pure,</w:t>
      </w:r>
      <w:r w:rsidRPr="006A7052">
        <w:br/>
        <w:t xml:space="preserve">Rooted in thee. </w:t>
      </w:r>
      <w:r w:rsidRPr="006A7052">
        <w:br/>
        <w:t>All my best works are naught,</w:t>
      </w:r>
      <w:r w:rsidRPr="006A7052">
        <w:br/>
        <w:t>Please they not thee;</w:t>
      </w:r>
      <w:r w:rsidRPr="006A7052">
        <w:br/>
        <w:t>Far past my busy hands</w:t>
      </w:r>
      <w:r w:rsidRPr="006A7052">
        <w:br/>
        <w:t>Thine eye doth see</w:t>
      </w:r>
      <w:r w:rsidRPr="006A7052">
        <w:br/>
        <w:t>Into the depths of mind,</w:t>
      </w:r>
      <w:r w:rsidRPr="006A7052">
        <w:br/>
        <w:t>Searching the plan designed,</w:t>
      </w:r>
      <w:r w:rsidRPr="006A7052">
        <w:br/>
        <w:t>Gladdened when thou dost find</w:t>
      </w:r>
      <w:r w:rsidRPr="006A7052">
        <w:br/>
        <w:t>First of all, thee.</w:t>
      </w:r>
      <w:r w:rsidRPr="006A7052">
        <w:br/>
        <w:t>Now is my will resigned,</w:t>
      </w:r>
      <w:r w:rsidRPr="006A7052">
        <w:br/>
        <w:t>Struggles are quelled;</w:t>
      </w:r>
      <w:r w:rsidRPr="006A7052">
        <w:br/>
        <w:t>Clay on the wheel am I,</w:t>
      </w:r>
      <w:r w:rsidRPr="006A7052">
        <w:br/>
        <w:t>Nothing withheld.</w:t>
      </w:r>
      <w:r w:rsidRPr="006A7052">
        <w:br/>
        <w:t>Master,I</w:t>
      </w:r>
      <w:r w:rsidRPr="006A7052">
        <w:br/>
        <w:t xml:space="preserve"> yield to thee,</w:t>
      </w:r>
      <w:r w:rsidRPr="006A7052">
        <w:br/>
        <w:t>Crumble then fashion me</w:t>
      </w:r>
      <w:r w:rsidRPr="006A7052">
        <w:br/>
        <w:t>Flawless, and fit to be</w:t>
      </w:r>
      <w:r w:rsidRPr="006A7052">
        <w:br/>
        <w:t>Indwelt by thee</w:t>
      </w:r>
      <w:r w:rsidRPr="006A7052">
        <w:br/>
        <w:t>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705 Have thine own way</w:t>
      </w:r>
    </w:p>
    <w:p w:rsidR="00B3499D" w:rsidRPr="006A7052" w:rsidRDefault="00000000">
      <w:r w:rsidRPr="006A7052">
        <w:t>Verse 1</w:t>
      </w:r>
      <w:r w:rsidRPr="006A7052">
        <w:br/>
        <w:t>Have thine own way, Lord, have thine own way;</w:t>
      </w:r>
      <w:r w:rsidRPr="006A7052">
        <w:br/>
        <w:t>Thou art the potter, I am the clay;</w:t>
      </w:r>
      <w:r w:rsidRPr="006A7052">
        <w:br/>
        <w:t>Mould</w:t>
      </w:r>
      <w:r w:rsidRPr="006A7052">
        <w:br/>
        <w:t xml:space="preserve"> me and make me after thy will,</w:t>
      </w:r>
      <w:r w:rsidRPr="006A7052">
        <w:br/>
        <w:t>While I am waiting yielded and still.</w:t>
      </w:r>
      <w:r w:rsidRPr="006A7052">
        <w:br/>
        <w:t>Verse 2</w:t>
      </w:r>
      <w:r w:rsidRPr="006A7052">
        <w:br/>
        <w:t>Have thine own way, Lord, have thine own way;</w:t>
      </w:r>
      <w:r w:rsidRPr="006A7052">
        <w:br/>
        <w:t>Search me and try me, Master, today;</w:t>
      </w:r>
      <w:r w:rsidRPr="006A7052">
        <w:br/>
        <w:t>Whiter than snow, Lord, wash me just now,</w:t>
      </w:r>
      <w:r w:rsidRPr="006A7052">
        <w:br/>
        <w:t>As in thy presence humbly I bow.</w:t>
      </w:r>
      <w:r w:rsidRPr="006A7052">
        <w:br/>
        <w:t>Verse 3</w:t>
      </w:r>
      <w:r w:rsidRPr="006A7052">
        <w:br/>
        <w:t>Have thine own way, Lord, have thine own way;</w:t>
      </w:r>
      <w:r w:rsidRPr="006A7052">
        <w:br/>
        <w:t>Wounded and weary, help me I pray;</w:t>
      </w:r>
      <w:r w:rsidRPr="006A7052">
        <w:br/>
        <w:t>Power all power, surely is thine,</w:t>
      </w:r>
      <w:r w:rsidRPr="006A7052">
        <w:br/>
        <w:t xml:space="preserve">Touch me and heal me, </w:t>
      </w:r>
      <w:r w:rsidRPr="006A7052">
        <w:br/>
        <w:t>Saviour</w:t>
      </w:r>
      <w:r w:rsidRPr="006A7052">
        <w:br/>
        <w:t xml:space="preserve"> divine.</w:t>
      </w:r>
      <w:r w:rsidRPr="006A7052">
        <w:br/>
        <w:t>Verse 4</w:t>
      </w:r>
      <w:r w:rsidRPr="006A7052">
        <w:br/>
        <w:t>Have thine own way, Lord, have thine own way;</w:t>
      </w:r>
      <w:r w:rsidRPr="006A7052">
        <w:br/>
        <w:t>Hold o’er my being absolute sway;</w:t>
      </w:r>
      <w:r w:rsidRPr="006A7052">
        <w:br/>
        <w:t>Fill with thy spirit till all shall see</w:t>
      </w:r>
      <w:r w:rsidRPr="006A7052">
        <w:br/>
        <w:t>Christ only, always, living in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706 I left it all with Jesus long ago</w:t>
      </w:r>
    </w:p>
    <w:p w:rsidR="00B3499D" w:rsidRPr="006A7052" w:rsidRDefault="00000000">
      <w:r w:rsidRPr="006A7052">
        <w:t>I left it all with Jesus long ago,</w:t>
      </w:r>
      <w:r w:rsidRPr="006A7052">
        <w:br/>
        <w:t>All my sins I brought Him and my woe.</w:t>
      </w:r>
      <w:r w:rsidRPr="006A7052">
        <w:br/>
        <w:t>When by faith I saw Him on the tree,</w:t>
      </w:r>
      <w:r w:rsidRPr="006A7052">
        <w:br/>
        <w:t>Heard His loving whisper: “'Tis for thee;”</w:t>
      </w:r>
      <w:r w:rsidRPr="006A7052">
        <w:br/>
        <w:t>From my heart the burden rolled away,</w:t>
      </w:r>
      <w:r w:rsidRPr="006A7052">
        <w:br/>
        <w:t>Happy day!</w:t>
      </w:r>
      <w:r w:rsidRPr="006A7052">
        <w:br/>
        <w:t>From my heart the burden rolled away,</w:t>
      </w:r>
      <w:r w:rsidRPr="006A7052">
        <w:br/>
        <w:t>Happy day!</w:t>
      </w:r>
      <w:r w:rsidRPr="006A7052">
        <w:br/>
        <w:t>I leave it all with Jesus, for He knows</w:t>
      </w:r>
      <w:r w:rsidRPr="006A7052">
        <w:br/>
        <w:t>How to steal the bitter from life's woes,</w:t>
      </w:r>
      <w:r w:rsidRPr="006A7052">
        <w:br/>
        <w:t>How to gild the teardrop with His smile,</w:t>
      </w:r>
      <w:r w:rsidRPr="006A7052">
        <w:br/>
        <w:t>Make the desert garden bloom awhile;</w:t>
      </w:r>
      <w:r w:rsidRPr="006A7052">
        <w:br/>
        <w:t xml:space="preserve">When my weakness </w:t>
      </w:r>
      <w:r w:rsidRPr="006A7052">
        <w:br/>
        <w:t>leaneth</w:t>
      </w:r>
      <w:r w:rsidRPr="006A7052">
        <w:br/>
        <w:t xml:space="preserve"> on His might</w:t>
      </w:r>
      <w:r w:rsidRPr="006A7052">
        <w:br/>
        <w:t>All is light!</w:t>
      </w:r>
      <w:r w:rsidRPr="006A7052">
        <w:br/>
        <w:t xml:space="preserve">When my weakness </w:t>
      </w:r>
      <w:r w:rsidRPr="006A7052">
        <w:br/>
        <w:t>leaneth</w:t>
      </w:r>
      <w:r w:rsidRPr="006A7052">
        <w:br/>
        <w:t xml:space="preserve"> on His might</w:t>
      </w:r>
      <w:r w:rsidRPr="006A7052">
        <w:br/>
        <w:t>All is light!</w:t>
      </w:r>
      <w:r w:rsidRPr="006A7052">
        <w:br/>
        <w:t>I leave it all with Jesus day by day;</w:t>
      </w:r>
      <w:r w:rsidRPr="006A7052">
        <w:br/>
        <w:t>Faith can firmly trust Him, come what may;</w:t>
      </w:r>
      <w:r w:rsidRPr="006A7052">
        <w:br/>
        <w:t>Hope has dropped her anchor, found her rest</w:t>
      </w:r>
      <w:r w:rsidRPr="006A7052">
        <w:br/>
        <w:t>In the calm, sure haven of His breast;</w:t>
      </w:r>
      <w:r w:rsidRPr="006A7052">
        <w:br/>
        <w:t>Love esteems it Heaven to abide</w:t>
      </w:r>
      <w:r w:rsidRPr="006A7052">
        <w:br/>
        <w:t>At His side.</w:t>
      </w:r>
      <w:r w:rsidRPr="006A7052">
        <w:br/>
        <w:t>Love esteems it Heaven to abide</w:t>
      </w:r>
      <w:r w:rsidRPr="006A7052">
        <w:br/>
        <w:t>At His side.</w:t>
      </w:r>
      <w:r w:rsidRPr="006A7052">
        <w:br/>
        <w:t>O leave it all with Jesus, needy soul;</w:t>
      </w:r>
      <w:r w:rsidRPr="006A7052">
        <w:br/>
        <w:t>Tell not half the story, but the whole.</w:t>
      </w:r>
      <w:r w:rsidRPr="006A7052">
        <w:br/>
        <w:t>Worlds on worlds are hanging on His hand,</w:t>
      </w:r>
      <w:r w:rsidRPr="006A7052">
        <w:br/>
        <w:t>Life and death are waiting His command;</w:t>
      </w:r>
      <w:r w:rsidRPr="006A7052">
        <w:br/>
        <w:t>Yet His tender mercy makes thee room;</w:t>
      </w:r>
      <w:r w:rsidRPr="006A7052">
        <w:br/>
        <w:t>O come home!</w:t>
      </w:r>
      <w:r w:rsidRPr="006A7052">
        <w:br/>
        <w:t>Yet His tender mercy makes thee room;</w:t>
      </w:r>
      <w:r w:rsidRPr="006A7052">
        <w:br/>
        <w:t>O come home!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707 I need thee every hour</w:t>
      </w:r>
    </w:p>
    <w:p w:rsidR="00B3499D" w:rsidRPr="006A7052" w:rsidRDefault="00000000">
      <w:r w:rsidRPr="006A7052">
        <w:t>Verse 1</w:t>
      </w:r>
      <w:r w:rsidRPr="006A7052">
        <w:br/>
        <w:t>I need thee every hour,</w:t>
      </w:r>
      <w:r w:rsidRPr="006A7052">
        <w:br/>
        <w:t>Most gracious Lord,</w:t>
      </w:r>
      <w:r w:rsidRPr="006A7052">
        <w:br/>
        <w:t>No tender voice like thine</w:t>
      </w:r>
      <w:r w:rsidRPr="006A7052">
        <w:br/>
        <w:t>Can peace afford.</w:t>
      </w:r>
      <w:r w:rsidRPr="006A7052">
        <w:br/>
        <w:t>I need thee, O I need thee,</w:t>
      </w:r>
      <w:r w:rsidRPr="006A7052">
        <w:br/>
        <w:t>Every hour I need thee;</w:t>
      </w:r>
      <w:r w:rsidRPr="006A7052">
        <w:br/>
        <w:t>O bless me now, my Saviour,</w:t>
      </w:r>
      <w:r w:rsidRPr="006A7052">
        <w:br/>
        <w:t>I come to thee.</w:t>
      </w:r>
      <w:r w:rsidRPr="006A7052">
        <w:br/>
        <w:t>Verse 2</w:t>
      </w:r>
      <w:r w:rsidRPr="006A7052">
        <w:br/>
        <w:t>I need thee every hour,</w:t>
      </w:r>
      <w:r w:rsidRPr="006A7052">
        <w:br/>
        <w:t>Stay thou near by;</w:t>
      </w:r>
      <w:r w:rsidRPr="006A7052">
        <w:br/>
        <w:t>Temptations lose their power</w:t>
      </w:r>
      <w:r w:rsidRPr="006A7052">
        <w:br/>
        <w:t>When thou art nigh.</w:t>
      </w:r>
      <w:r w:rsidRPr="006A7052">
        <w:br/>
        <w:t>I need thee, O I need thee,</w:t>
      </w:r>
      <w:r w:rsidRPr="006A7052">
        <w:br/>
        <w:t>Every hour I need thee;</w:t>
      </w:r>
      <w:r w:rsidRPr="006A7052">
        <w:br/>
        <w:t>O bless me now, my Saviour,</w:t>
      </w:r>
      <w:r w:rsidRPr="006A7052">
        <w:br/>
        <w:t>I come to thee.</w:t>
      </w:r>
      <w:r w:rsidRPr="006A7052">
        <w:br/>
        <w:t>Verse 3</w:t>
      </w:r>
      <w:r w:rsidRPr="006A7052">
        <w:br/>
        <w:t>I need thee every hour,</w:t>
      </w:r>
      <w:r w:rsidRPr="006A7052">
        <w:br/>
        <w:t>In joy or pain;</w:t>
      </w:r>
      <w:r w:rsidRPr="006A7052">
        <w:br/>
        <w:t>Come quickly and abide,</w:t>
      </w:r>
      <w:r w:rsidRPr="006A7052">
        <w:br/>
        <w:t>Or life is vain.</w:t>
      </w:r>
      <w:r w:rsidRPr="006A7052">
        <w:br/>
        <w:t>I need thee, O I need thee,</w:t>
      </w:r>
      <w:r w:rsidRPr="006A7052">
        <w:br/>
        <w:t>Every hour I need thee;</w:t>
      </w:r>
      <w:r w:rsidRPr="006A7052">
        <w:br/>
        <w:t>O bless me now, my Saviour,</w:t>
      </w:r>
      <w:r w:rsidRPr="006A7052">
        <w:br/>
        <w:t>I come to thee.</w:t>
      </w:r>
      <w:r w:rsidRPr="006A7052">
        <w:br/>
        <w:t>I need thee every hour,</w:t>
      </w:r>
      <w:r w:rsidRPr="006A7052">
        <w:br/>
        <w:t>Teach me thy will,</w:t>
      </w:r>
      <w:r w:rsidRPr="006A7052">
        <w:br/>
        <w:t>And thy rich promises</w:t>
      </w:r>
      <w:r w:rsidRPr="006A7052">
        <w:br/>
        <w:t>In me fulfil.</w:t>
      </w:r>
      <w:r w:rsidRPr="006A7052">
        <w:br/>
        <w:t>I need thee, O I need thee,</w:t>
      </w:r>
      <w:r w:rsidRPr="006A7052">
        <w:br/>
        <w:t>Every hour I need thee;</w:t>
      </w:r>
      <w:r w:rsidRPr="006A7052">
        <w:br/>
        <w:t>O bless me now, my Saviour,</w:t>
      </w:r>
      <w:r w:rsidRPr="006A7052">
        <w:br/>
        <w:t>I come to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708 I Want the Gift</w:t>
      </w:r>
    </w:p>
    <w:p w:rsidR="00B3499D" w:rsidRPr="006A7052" w:rsidRDefault="00000000">
      <w:r w:rsidRPr="006A7052">
        <w:t>Verse 1</w:t>
      </w:r>
      <w:r w:rsidRPr="006A7052">
        <w:br/>
        <w:t>I want the gift of power within,</w:t>
      </w:r>
      <w:r w:rsidRPr="006A7052">
        <w:br/>
        <w:t>Of love, and of a healthful mind;</w:t>
      </w:r>
      <w:r w:rsidRPr="006A7052">
        <w:br/>
        <w:t>Of power to conquer inbred sin,</w:t>
      </w:r>
      <w:r w:rsidRPr="006A7052">
        <w:br/>
        <w:t>Of love to thee and all mankind,</w:t>
      </w:r>
      <w:r w:rsidRPr="006A7052">
        <w:br/>
        <w:t>Of health that pain and death defies,</w:t>
      </w:r>
      <w:r w:rsidRPr="006A7052">
        <w:br/>
        <w:t>Most vigorous when the body dies.</w:t>
      </w:r>
      <w:r w:rsidRPr="006A7052">
        <w:br/>
        <w:t>Verse 2</w:t>
      </w:r>
      <w:r w:rsidRPr="006A7052">
        <w:br/>
        <w:t>When shall I hear the inward voice</w:t>
      </w:r>
      <w:r w:rsidRPr="006A7052">
        <w:br/>
        <w:t>Which only faithful souls can hear?</w:t>
      </w:r>
      <w:r w:rsidRPr="006A7052">
        <w:br/>
        <w:t>Pardon and peace and heavenly joys</w:t>
      </w:r>
      <w:r w:rsidRPr="006A7052">
        <w:br/>
        <w:t>Attend the promised Comforter;</w:t>
      </w:r>
      <w:r w:rsidRPr="006A7052">
        <w:br/>
        <w:t>O come, and righteousness divine</w:t>
      </w:r>
      <w:r w:rsidRPr="006A7052">
        <w:br/>
        <w:t>And Christ, and all with Christ, are mine!</w:t>
      </w:r>
      <w:r w:rsidRPr="006A7052">
        <w:br/>
        <w:t>Verse 3</w:t>
      </w:r>
      <w:r w:rsidRPr="006A7052">
        <w:br/>
        <w:t>O that the Comforter would come!</w:t>
      </w:r>
      <w:r w:rsidRPr="006A7052">
        <w:br/>
        <w:t>Nor visit as a transient guest,</w:t>
      </w:r>
      <w:r w:rsidRPr="006A7052">
        <w:br/>
        <w:t>But fix in me his constant home</w:t>
      </w:r>
      <w:r w:rsidRPr="006A7052">
        <w:br/>
        <w:t>And take possession of my breast,</w:t>
      </w:r>
      <w:r w:rsidRPr="006A7052">
        <w:br/>
        <w:t>And fix in me his loved abode,</w:t>
      </w:r>
      <w:r w:rsidRPr="006A7052">
        <w:br/>
        <w:t>The temple of indwelling God.</w:t>
      </w:r>
      <w:r w:rsidRPr="006A7052">
        <w:br/>
        <w:t>Verse 4</w:t>
      </w:r>
      <w:r w:rsidRPr="006A7052">
        <w:br/>
        <w:t>Where is the sure, the certain seal</w:t>
      </w:r>
      <w:r w:rsidRPr="006A7052">
        <w:br/>
        <w:t>That ascertains the Kingdom mine?</w:t>
      </w:r>
      <w:r w:rsidRPr="006A7052">
        <w:br/>
        <w:t>The powerful stamp I long to feel,</w:t>
      </w:r>
      <w:r w:rsidRPr="006A7052">
        <w:br/>
        <w:t>The signature of love divine;</w:t>
      </w:r>
      <w:r w:rsidRPr="006A7052">
        <w:br/>
        <w:t>O shed it in my heart abroad,</w:t>
      </w:r>
      <w:r w:rsidRPr="006A7052">
        <w:br/>
        <w:t>Fulness of love, of Heaven, of God!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710 In days long past the mercy seat</w:t>
      </w:r>
    </w:p>
    <w:p w:rsidR="00B3499D" w:rsidRPr="006A7052" w:rsidRDefault="00000000">
      <w:r w:rsidRPr="006A7052">
        <w:t>Verse 1</w:t>
      </w:r>
      <w:r w:rsidRPr="006A7052">
        <w:br/>
        <w:t>In days long past the Mercy Seat</w:t>
      </w:r>
      <w:r w:rsidRPr="006A7052">
        <w:br/>
        <w:t>Was made of purest gold</w:t>
      </w:r>
      <w:r w:rsidRPr="006A7052">
        <w:br/>
        <w:t>'Twas</w:t>
      </w:r>
      <w:r w:rsidRPr="006A7052">
        <w:br/>
        <w:t xml:space="preserve"> placed upon the sacred ark</w:t>
      </w:r>
      <w:r w:rsidRPr="006A7052">
        <w:br/>
        <w:t>Love's meaning to unfold</w:t>
      </w:r>
      <w:r w:rsidRPr="006A7052">
        <w:br/>
        <w:t>Within the holiest place God planned</w:t>
      </w:r>
      <w:r w:rsidRPr="006A7052">
        <w:br/>
        <w:t>Redemption's grace to show</w:t>
      </w:r>
      <w:r w:rsidRPr="006A7052">
        <w:br/>
        <w:t>More sacred now is Calvary's hill</w:t>
      </w:r>
      <w:r w:rsidRPr="006A7052">
        <w:br/>
        <w:t>Where healing waters flow</w:t>
      </w:r>
      <w:r w:rsidRPr="006A7052">
        <w:br/>
        <w:t>Thy blood O Jesus spotless Lamb</w:t>
      </w:r>
      <w:r w:rsidRPr="006A7052">
        <w:br/>
        <w:t>Once lifted up to die</w:t>
      </w:r>
      <w:r w:rsidRPr="006A7052">
        <w:br/>
        <w:t>Was shed to cleanse our fallen race</w:t>
      </w:r>
      <w:r w:rsidRPr="006A7052">
        <w:br/>
        <w:t>And lead to realms on high</w:t>
      </w:r>
      <w:r w:rsidRPr="006A7052">
        <w:br/>
        <w:t>No one too sinful or too low</w:t>
      </w:r>
      <w:r w:rsidRPr="006A7052">
        <w:br/>
        <w:t>Too desolate too blind</w:t>
      </w:r>
      <w:r w:rsidRPr="006A7052">
        <w:br/>
        <w:t>But here before the mercy seat</w:t>
      </w:r>
      <w:r w:rsidRPr="006A7052">
        <w:br/>
        <w:t>Can full deliverance find</w:t>
      </w:r>
      <w:r w:rsidRPr="006A7052">
        <w:br/>
        <w:t>O hallow now our mercy seat</w:t>
      </w:r>
      <w:r w:rsidRPr="006A7052">
        <w:br/>
        <w:t>Thou Son of God most high</w:t>
      </w:r>
      <w:r w:rsidRPr="006A7052">
        <w:br/>
        <w:t>Here may the lame man leap for joy</w:t>
      </w:r>
      <w:r w:rsidRPr="006A7052">
        <w:br/>
        <w:t>The dumb sound joyful cry</w:t>
      </w:r>
      <w:r w:rsidRPr="006A7052">
        <w:br/>
        <w:t>The sin sick soul though wearied sore</w:t>
      </w:r>
      <w:r w:rsidRPr="006A7052">
        <w:br/>
        <w:t>By evil power possessed</w:t>
      </w:r>
      <w:r w:rsidRPr="006A7052">
        <w:br/>
        <w:t>The halt the blind the great the small</w:t>
      </w:r>
      <w:r w:rsidRPr="006A7052">
        <w:br/>
        <w:t>Find peace from sins confessed</w:t>
      </w:r>
      <w:r w:rsidRPr="006A7052">
        <w:br/>
        <w:t>We seek the healing of Thy cross</w:t>
      </w:r>
      <w:r w:rsidRPr="006A7052">
        <w:br/>
        <w:t>The mercy of Thy grace</w:t>
      </w:r>
      <w:r w:rsidRPr="006A7052">
        <w:br/>
        <w:t>Here at this sacred mercy seat</w:t>
      </w:r>
      <w:r w:rsidRPr="006A7052">
        <w:br/>
        <w:t>May we behold Thy face</w:t>
      </w:r>
      <w:r w:rsidRPr="006A7052">
        <w:br/>
        <w:t>Here may we glimpse Thy holiness</w:t>
      </w:r>
      <w:r w:rsidRPr="006A7052">
        <w:br/>
        <w:t>Here on our souls descend</w:t>
      </w:r>
      <w:r w:rsidRPr="006A7052">
        <w:br/>
        <w:t>Here may we meet and talk with Thee</w:t>
      </w:r>
      <w:r w:rsidRPr="006A7052">
        <w:br/>
        <w:t>Our Master and our friend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711 In Heavenly Love Abiding</w:t>
      </w:r>
    </w:p>
    <w:p w:rsidR="00B3499D" w:rsidRPr="006A7052" w:rsidRDefault="00000000">
      <w:r w:rsidRPr="006A7052">
        <w:t>Verse 1</w:t>
      </w:r>
      <w:r w:rsidRPr="006A7052">
        <w:br/>
        <w:t>In heavenly love abiding,</w:t>
      </w:r>
      <w:r w:rsidRPr="006A7052">
        <w:br/>
        <w:t>No change my heart shall fear;</w:t>
      </w:r>
      <w:r w:rsidRPr="006A7052">
        <w:br/>
        <w:t>And safe is such confiding,</w:t>
      </w:r>
      <w:r w:rsidRPr="006A7052">
        <w:br/>
        <w:t>For nothing changes here.</w:t>
      </w:r>
      <w:r w:rsidRPr="006A7052">
        <w:br/>
        <w:t>The storm may roar without me,</w:t>
      </w:r>
      <w:r w:rsidRPr="006A7052">
        <w:br/>
        <w:t>My heart may low be laid;</w:t>
      </w:r>
      <w:r w:rsidRPr="006A7052">
        <w:br/>
        <w:t>But God is round about me,</w:t>
      </w:r>
      <w:r w:rsidRPr="006A7052">
        <w:br/>
        <w:t>And can I be dismayed?</w:t>
      </w:r>
      <w:r w:rsidRPr="006A7052">
        <w:br/>
        <w:t>Wherever he may guide me,</w:t>
      </w:r>
      <w:r w:rsidRPr="006A7052">
        <w:br/>
        <w:t>No want shall turn me back;</w:t>
      </w:r>
      <w:r w:rsidRPr="006A7052">
        <w:br/>
        <w:t>My shepherd is beside me,</w:t>
      </w:r>
      <w:r w:rsidRPr="006A7052">
        <w:br/>
        <w:t>And nothing can I lack.</w:t>
      </w:r>
      <w:r w:rsidRPr="006A7052">
        <w:br/>
        <w:t xml:space="preserve">His wisdom ever </w:t>
      </w:r>
      <w:r w:rsidRPr="006A7052">
        <w:br/>
        <w:t>waketh</w:t>
      </w:r>
      <w:r w:rsidRPr="006A7052">
        <w:br/>
        <w:t>,</w:t>
      </w:r>
      <w:r w:rsidRPr="006A7052">
        <w:br/>
        <w:t>His sight is never dim;</w:t>
      </w:r>
      <w:r w:rsidRPr="006A7052">
        <w:br/>
        <w:t>He knows the way he taketh,</w:t>
      </w:r>
      <w:r w:rsidRPr="006A7052">
        <w:br/>
        <w:t>And I will walk with him.</w:t>
      </w:r>
      <w:r w:rsidRPr="006A7052">
        <w:br/>
        <w:t>Green pastures are before me</w:t>
      </w:r>
      <w:r w:rsidRPr="006A7052">
        <w:br/>
        <w:t>Which yet I have not seen;</w:t>
      </w:r>
      <w:r w:rsidRPr="006A7052">
        <w:br/>
        <w:t>Bright skies will soon be o'er me,</w:t>
      </w:r>
      <w:r w:rsidRPr="006A7052">
        <w:br/>
        <w:t>Where the dark clouds have been</w:t>
      </w:r>
      <w:r w:rsidRPr="006A7052">
        <w:br/>
        <w:t>My hope I cannot measure,</w:t>
      </w:r>
      <w:r w:rsidRPr="006A7052">
        <w:br/>
        <w:t>My path to life is free;</w:t>
      </w:r>
      <w:r w:rsidRPr="006A7052">
        <w:br/>
        <w:t xml:space="preserve">My </w:t>
      </w:r>
      <w:r w:rsidRPr="006A7052">
        <w:br/>
        <w:t>Saviour</w:t>
      </w:r>
      <w:r w:rsidRPr="006A7052">
        <w:br/>
        <w:t xml:space="preserve"> has my treasure,</w:t>
      </w:r>
      <w:r w:rsidRPr="006A7052">
        <w:br/>
        <w:t>And he will walk with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712 In the depth of my soul's</w:t>
      </w:r>
    </w:p>
    <w:p w:rsidR="00B3499D" w:rsidRPr="006A7052" w:rsidRDefault="00000000">
      <w:r w:rsidRPr="006A7052">
        <w:t>Verse 1</w:t>
      </w:r>
      <w:r w:rsidRPr="006A7052">
        <w:br/>
        <w:t>In the depths of my soul's greatest longing</w:t>
      </w:r>
      <w:r w:rsidRPr="006A7052">
        <w:br/>
        <w:t xml:space="preserve">I am coming, dear </w:t>
      </w:r>
      <w:r w:rsidRPr="006A7052">
        <w:br/>
        <w:t>Saviour</w:t>
      </w:r>
      <w:r w:rsidRPr="006A7052">
        <w:br/>
        <w:t>, to thee,</w:t>
      </w:r>
      <w:r w:rsidRPr="006A7052">
        <w:br/>
        <w:t>Offering each thought and deed for refining;</w:t>
      </w:r>
      <w:r w:rsidRPr="006A7052">
        <w:br/>
        <w:t>Let thy touch now descend upon me.</w:t>
      </w:r>
      <w:r w:rsidRPr="006A7052">
        <w:br/>
        <w:t>Draw me close to thee in deeper consecration;</w:t>
      </w:r>
      <w:r w:rsidRPr="006A7052">
        <w:br/>
        <w:t>Wash me, Lord, and cleanse my soul from fear and dross;</w:t>
      </w:r>
      <w:r w:rsidRPr="006A7052">
        <w:br/>
        <w:t>Sanctify me with the fire of thy indwelling</w:t>
      </w:r>
      <w:r w:rsidRPr="006A7052">
        <w:br/>
        <w:t xml:space="preserve">As I tarry in the shadow of the cross. </w:t>
      </w:r>
      <w:r w:rsidRPr="006A7052">
        <w:br/>
        <w:t>Grant me patience to wait love's bestowal</w:t>
      </w:r>
      <w:r w:rsidRPr="006A7052">
        <w:br/>
        <w:t>As I seek for that blessing divine;</w:t>
      </w:r>
      <w:r w:rsidRPr="006A7052">
        <w:br/>
        <w:t>Quicken each inner wish with thy power</w:t>
      </w:r>
      <w:r w:rsidRPr="006A7052">
        <w:br/>
        <w:t>Till my will becomes blended with thine.</w:t>
      </w:r>
      <w:r w:rsidRPr="006A7052">
        <w:br/>
        <w:t>Draw me close to thee in deeper consecration;</w:t>
      </w:r>
      <w:r w:rsidRPr="006A7052">
        <w:br/>
        <w:t>Wash me, Lord, and cleanse my soul from fear and dross;</w:t>
      </w:r>
      <w:r w:rsidRPr="006A7052">
        <w:br/>
        <w:t>Sanctify me with the fire of thy indwelling</w:t>
      </w:r>
      <w:r w:rsidRPr="006A7052">
        <w:br/>
        <w:t xml:space="preserve">As I tarry in the shadow of the cross. </w:t>
      </w:r>
      <w:r w:rsidRPr="006A7052">
        <w:br/>
        <w:t>With the saints, I am now comprehending</w:t>
      </w:r>
      <w:r w:rsidRPr="006A7052">
        <w:br/>
        <w:t>Higher heights, deeper depths of thy love,</w:t>
      </w:r>
      <w:r w:rsidRPr="006A7052">
        <w:br/>
        <w:t>Serving thee with a heart of compassion,</w:t>
      </w:r>
      <w:r w:rsidRPr="006A7052">
        <w:br/>
        <w:t xml:space="preserve">Day by day my devotion to prove. </w:t>
      </w:r>
      <w:r w:rsidRPr="006A7052">
        <w:br/>
        <w:t>Draw me close to thee in deeper consecration;</w:t>
      </w:r>
      <w:r w:rsidRPr="006A7052">
        <w:br/>
        <w:t>Wash me, Lord, and cleanse my soul from fear and dross;</w:t>
      </w:r>
      <w:r w:rsidRPr="006A7052">
        <w:br/>
        <w:t>Sanctify me with the fire of thy indwelling</w:t>
      </w:r>
      <w:r w:rsidRPr="006A7052">
        <w:br/>
        <w:t xml:space="preserve">As I tarry in the shadow of the cross.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713 Jesus, my Lord</w:t>
      </w:r>
    </w:p>
    <w:p w:rsidR="00B3499D" w:rsidRPr="006A7052" w:rsidRDefault="00000000">
      <w:r w:rsidRPr="006A7052">
        <w:t>Verse 1</w:t>
      </w:r>
      <w:r w:rsidRPr="006A7052">
        <w:br/>
        <w:t xml:space="preserve">Jesus, my Lord, </w:t>
      </w:r>
      <w:r w:rsidRPr="006A7052">
        <w:br/>
        <w:t>through thy triumph I claim,</w:t>
      </w:r>
      <w:r w:rsidRPr="006A7052">
        <w:br/>
        <w:t>Victory for me, victory for me;</w:t>
      </w:r>
      <w:r w:rsidRPr="006A7052">
        <w:br/>
        <w:t>Lover of souls, by thy conquering name,</w:t>
      </w:r>
      <w:r w:rsidRPr="006A7052">
        <w:br/>
        <w:t>Victory for me, victory for me.</w:t>
      </w:r>
      <w:r w:rsidRPr="006A7052">
        <w:br/>
        <w:t>Canst thou not save a poor sinner like me?</w:t>
      </w:r>
      <w:r w:rsidRPr="006A7052">
        <w:br/>
        <w:t xml:space="preserve">Didst thou not suffer my soul to set free? </w:t>
      </w:r>
      <w:r w:rsidRPr="006A7052">
        <w:br/>
        <w:t>Thou didst provide by thy death on the tree</w:t>
      </w:r>
      <w:r w:rsidRPr="006A7052">
        <w:br/>
        <w:t>Victory for me, victory for me.</w:t>
      </w:r>
      <w:r w:rsidRPr="006A7052">
        <w:br/>
        <w:t xml:space="preserve">Verse 2. </w:t>
      </w:r>
      <w:r w:rsidRPr="006A7052">
        <w:br/>
        <w:t>Here, Lord, I yield thee the whole of my heart,</w:t>
      </w:r>
      <w:r w:rsidRPr="006A7052">
        <w:br/>
        <w:t>Victory for me, victory for me;</w:t>
      </w:r>
      <w:r w:rsidRPr="006A7052">
        <w:br/>
        <w:t>From all that hinders at last I will part;</w:t>
      </w:r>
      <w:r w:rsidRPr="006A7052">
        <w:br/>
        <w:t>Victory for me, victory for me.</w:t>
      </w:r>
      <w:r w:rsidRPr="006A7052">
        <w:br/>
        <w:t>Called to thy service, I gladly obey,</w:t>
      </w:r>
      <w:r w:rsidRPr="006A7052">
        <w:br/>
        <w:t>Humbly my all at thy feet now I lay,</w:t>
      </w:r>
      <w:r w:rsidRPr="006A7052">
        <w:br/>
        <w:t>Trusting and fighting till life's latest day;</w:t>
      </w:r>
      <w:r w:rsidRPr="006A7052">
        <w:br/>
        <w:t>Victory for me, victory for me.</w:t>
      </w:r>
      <w:r w:rsidRPr="006A7052">
        <w:br/>
        <w:t xml:space="preserve">Verse 3. </w:t>
      </w:r>
      <w:r w:rsidRPr="006A7052">
        <w:br/>
        <w:t>Singing, I feel I shall conqueror be,</w:t>
      </w:r>
      <w:r w:rsidRPr="006A7052">
        <w:br/>
        <w:t>Victory for me, victory for me;</w:t>
      </w:r>
      <w:r w:rsidRPr="006A7052">
        <w:br/>
        <w:t>Boundless salvation is coming to me,</w:t>
      </w:r>
      <w:r w:rsidRPr="006A7052">
        <w:br/>
        <w:t>Victory for me, victory for me.</w:t>
      </w:r>
      <w:r w:rsidRPr="006A7052">
        <w:br/>
        <w:t>Cleansed by thy blood I shall walk in the light,</w:t>
      </w:r>
      <w:r w:rsidRPr="006A7052">
        <w:br/>
        <w:t>Held in thine arms I shall live in thy sight,</w:t>
      </w:r>
      <w:r w:rsidRPr="006A7052">
        <w:br/>
        <w:t>Filled with thy love I shall win in the fight;</w:t>
      </w:r>
      <w:r w:rsidRPr="006A7052">
        <w:br/>
        <w:t>Victory for me, victory for me.</w:t>
      </w:r>
      <w:r w:rsidRPr="006A7052">
        <w:br/>
        <w:t xml:space="preserve">Verse 4. </w:t>
      </w:r>
      <w:r w:rsidRPr="006A7052">
        <w:br/>
        <w:t xml:space="preserve">Finished my work, </w:t>
      </w:r>
      <w:r w:rsidRPr="006A7052">
        <w:br/>
        <w:t>I shall mount to the skies,</w:t>
      </w:r>
      <w:r w:rsidRPr="006A7052">
        <w:br/>
        <w:t>Victory for me, victory for me;</w:t>
      </w:r>
      <w:r w:rsidRPr="006A7052">
        <w:br/>
        <w:t>Comrades and kindred will shout as I rise,</w:t>
      </w:r>
      <w:r w:rsidRPr="006A7052">
        <w:br/>
        <w:t>Victory for me, victory for me.</w:t>
      </w:r>
      <w:r w:rsidRPr="006A7052">
        <w:br/>
        <w:t>Then saints and angels their welcomes will sing,</w:t>
      </w:r>
      <w:r w:rsidRPr="006A7052">
        <w:br/>
        <w:t>Then in his glory I'll see my great King,</w:t>
      </w:r>
      <w:r w:rsidRPr="006A7052">
        <w:br/>
        <w:t>Then in loud rapture I'll make Heaven ring;</w:t>
      </w:r>
      <w:r w:rsidRPr="006A7052">
        <w:br/>
        <w:t>Victory for me, victory for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714 Jesus, save me through and through</w:t>
      </w:r>
    </w:p>
    <w:p w:rsidR="00B3499D" w:rsidRPr="006A7052" w:rsidRDefault="00000000">
      <w:r w:rsidRPr="006A7052">
        <w:t>Verse 1</w:t>
      </w:r>
      <w:r w:rsidRPr="006A7052">
        <w:br/>
        <w:t>Jesus, save me through and through,</w:t>
      </w:r>
      <w:r w:rsidRPr="006A7052">
        <w:br/>
        <w:t>Save me from self-mending;</w:t>
      </w:r>
      <w:r w:rsidRPr="006A7052">
        <w:br/>
        <w:t>Self salvation will not do,</w:t>
      </w:r>
      <w:r w:rsidRPr="006A7052">
        <w:br/>
        <w:t>Pass me through the cleansing.</w:t>
      </w:r>
      <w:r w:rsidRPr="006A7052">
        <w:br/>
        <w:t>Through and through, through and through,</w:t>
      </w:r>
      <w:r w:rsidRPr="006A7052">
        <w:br/>
        <w:t>Jesus, make me holy;</w:t>
      </w:r>
      <w:r w:rsidRPr="006A7052">
        <w:br/>
        <w:t>Save me to the uttermost</w:t>
      </w:r>
      <w:r w:rsidRPr="006A7052">
        <w:br/>
        <w:t>All the way to Glory.</w:t>
      </w:r>
      <w:r w:rsidRPr="006A7052">
        <w:br/>
        <w:t>Through temptations save from sin,</w:t>
      </w:r>
      <w:r w:rsidRPr="006A7052">
        <w:br/>
        <w:t>Self and pride subduing;</w:t>
      </w:r>
      <w:r w:rsidRPr="006A7052">
        <w:br/>
        <w:t>Save me through and through within,</w:t>
      </w:r>
      <w:r w:rsidRPr="006A7052">
        <w:br/>
        <w:t>Save me by renewing.</w:t>
      </w:r>
      <w:r w:rsidRPr="006A7052">
        <w:br/>
        <w:t>Through and through, through and through,</w:t>
      </w:r>
      <w:r w:rsidRPr="006A7052">
        <w:br/>
        <w:t>Jesus, make me holy;</w:t>
      </w:r>
      <w:r w:rsidRPr="006A7052">
        <w:br/>
        <w:t>Save me to the uttermost</w:t>
      </w:r>
      <w:r w:rsidRPr="006A7052">
        <w:br/>
        <w:t>All the way to Glory.</w:t>
      </w:r>
      <w:r w:rsidRPr="006A7052">
        <w:br/>
        <w:t>Through the tempest, through the calm,</w:t>
      </w:r>
      <w:r w:rsidRPr="006A7052">
        <w:br/>
        <w:t>With the Master talking;</w:t>
      </w:r>
      <w:r w:rsidRPr="006A7052">
        <w:br/>
        <w:t xml:space="preserve">On my own </w:t>
      </w:r>
      <w:r w:rsidRPr="006A7052">
        <w:br/>
        <w:t>Belovèd's</w:t>
      </w:r>
      <w:r w:rsidRPr="006A7052">
        <w:br/>
        <w:t xml:space="preserve"> arm,</w:t>
      </w:r>
      <w:r w:rsidRPr="006A7052">
        <w:br/>
        <w:t>Oft with Jesus walking.</w:t>
      </w:r>
      <w:r w:rsidRPr="006A7052">
        <w:br/>
        <w:t>Through and through, through and through,</w:t>
      </w:r>
      <w:r w:rsidRPr="006A7052">
        <w:br/>
        <w:t>Jesus, make me holy;</w:t>
      </w:r>
      <w:r w:rsidRPr="006A7052">
        <w:br/>
        <w:t>Save me to the uttermost</w:t>
      </w:r>
      <w:r w:rsidRPr="006A7052">
        <w:br/>
        <w:t>All the way to Glory.</w:t>
      </w:r>
      <w:r w:rsidRPr="006A7052">
        <w:br/>
        <w:t>Through my thoughts and through my heart,</w:t>
      </w:r>
      <w:r w:rsidRPr="006A7052">
        <w:br/>
        <w:t>Through my flesh and spirit;</w:t>
      </w:r>
      <w:r w:rsidRPr="006A7052">
        <w:br/>
        <w:t>Save me, Lord, through every part,</w:t>
      </w:r>
      <w:r w:rsidRPr="006A7052">
        <w:br/>
        <w:t>Through Thy saving merit.</w:t>
      </w:r>
      <w:r w:rsidRPr="006A7052">
        <w:br/>
        <w:t>Through and through, through and through,</w:t>
      </w:r>
      <w:r w:rsidRPr="006A7052">
        <w:br/>
        <w:t>Jesus, make me holy;</w:t>
      </w:r>
      <w:r w:rsidRPr="006A7052">
        <w:br/>
        <w:t>Save me to the uttermost</w:t>
      </w:r>
      <w:r w:rsidRPr="006A7052">
        <w:br/>
        <w:t>All the way to Glory.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715 Knowing my failings</w:t>
      </w:r>
    </w:p>
    <w:p w:rsidR="00B3499D" w:rsidRPr="006A7052" w:rsidRDefault="00000000">
      <w:r w:rsidRPr="006A7052">
        <w:t>Verse 1</w:t>
      </w:r>
      <w:r w:rsidRPr="006A7052">
        <w:br/>
        <w:t>Knowing my failings, knowing my fears,</w:t>
      </w:r>
      <w:r w:rsidRPr="006A7052">
        <w:br/>
        <w:t>Seeing my sorrow, drying my tears,</w:t>
      </w:r>
      <w:r w:rsidRPr="006A7052">
        <w:br/>
        <w:t>Jesus recall me, me re-ordain;</w:t>
      </w:r>
      <w:r w:rsidRPr="006A7052">
        <w:br/>
        <w:t>You know I love you, use me again.</w:t>
      </w:r>
      <w:r w:rsidRPr="006A7052">
        <w:br/>
        <w:t>You know I love you, use me again.</w:t>
      </w:r>
      <w:r w:rsidRPr="006A7052">
        <w:br/>
        <w:t xml:space="preserve">Verse 2 </w:t>
      </w:r>
      <w:r w:rsidRPr="006A7052">
        <w:br/>
        <w:t>I have no secrets unknown to you,</w:t>
      </w:r>
      <w:r w:rsidRPr="006A7052">
        <w:br/>
        <w:t>No special graces, talents are few;</w:t>
      </w:r>
      <w:r w:rsidRPr="006A7052">
        <w:br/>
        <w:t>Yet your intention I would fulfill;</w:t>
      </w:r>
      <w:r w:rsidRPr="006A7052">
        <w:br/>
        <w:t>You know I love you, ask what you will.</w:t>
      </w:r>
      <w:r w:rsidRPr="006A7052">
        <w:br/>
        <w:t>You know I love you, ask what you will.</w:t>
      </w:r>
      <w:r w:rsidRPr="006A7052">
        <w:br/>
        <w:t xml:space="preserve">Verse 3 </w:t>
      </w:r>
      <w:r w:rsidRPr="006A7052">
        <w:br/>
        <w:t>For the far future I cannot see,</w:t>
      </w:r>
      <w:r w:rsidRPr="006A7052">
        <w:br/>
        <w:t>Promise your presence, travel with me;</w:t>
      </w:r>
      <w:r w:rsidRPr="006A7052">
        <w:br/>
        <w:t>Sunshine or shadows? I cannot tell;</w:t>
      </w:r>
      <w:r w:rsidRPr="006A7052">
        <w:br/>
        <w:t xml:space="preserve">You know I love </w:t>
      </w:r>
      <w:proofErr w:type="gramStart"/>
      <w:r w:rsidRPr="006A7052">
        <w:t>you,</w:t>
      </w:r>
      <w:proofErr w:type="gramEnd"/>
      <w:r w:rsidRPr="006A7052">
        <w:t xml:space="preserve"> all will be well.</w:t>
      </w:r>
      <w:r w:rsidRPr="006A7052">
        <w:br/>
        <w:t>You know I love you, all will be well.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716 Let me Love thee</w:t>
      </w:r>
    </w:p>
    <w:p w:rsidR="00B3499D" w:rsidRPr="006A7052" w:rsidRDefault="00000000">
      <w:r w:rsidRPr="006A7052">
        <w:t>Verse 1</w:t>
      </w:r>
      <w:r w:rsidRPr="006A7052">
        <w:br/>
        <w:t xml:space="preserve">Let me love thee, thou art claiming </w:t>
      </w:r>
      <w:r w:rsidRPr="006A7052">
        <w:br/>
        <w:t>Every feeling of my soul;</w:t>
      </w:r>
      <w:r w:rsidRPr="006A7052">
        <w:br/>
        <w:t>Let that love, in power prevailing,</w:t>
      </w:r>
      <w:r w:rsidRPr="006A7052">
        <w:br/>
        <w:t>Render thee my life, my all.</w:t>
      </w:r>
      <w:r w:rsidRPr="006A7052">
        <w:br/>
        <w:t>For life's burdens they are easy,</w:t>
      </w:r>
      <w:r w:rsidRPr="006A7052">
        <w:br/>
        <w:t>And life's sorrows lose their sting,</w:t>
      </w:r>
      <w:r w:rsidRPr="006A7052">
        <w:br/>
        <w:t>If they're carried, Lord, to please thee,</w:t>
      </w:r>
      <w:r w:rsidRPr="006A7052">
        <w:br/>
        <w:t>If their pain thy smile should win.</w:t>
      </w:r>
      <w:r w:rsidRPr="006A7052">
        <w:br/>
        <w:t xml:space="preserve">Let me love thee, </w:t>
      </w:r>
      <w:r w:rsidRPr="006A7052">
        <w:br/>
        <w:t>Saviour</w:t>
      </w:r>
      <w:r w:rsidRPr="006A7052">
        <w:br/>
        <w:t>,</w:t>
      </w:r>
      <w:r w:rsidRPr="006A7052">
        <w:br/>
        <w:t>Take my heart for ever;</w:t>
      </w:r>
      <w:r w:rsidRPr="006A7052">
        <w:br/>
        <w:t xml:space="preserve">Nothing but thy </w:t>
      </w:r>
      <w:r w:rsidRPr="006A7052">
        <w:br/>
        <w:t>favour</w:t>
      </w:r>
      <w:r w:rsidRPr="006A7052">
        <w:br/>
        <w:t xml:space="preserve">My soul can satisfy. </w:t>
      </w:r>
      <w:r w:rsidRPr="006A7052">
        <w:br/>
        <w:t>Let me love thee, come revealing</w:t>
      </w:r>
      <w:r w:rsidRPr="006A7052">
        <w:br/>
        <w:t>All thy love has done for me.</w:t>
      </w:r>
      <w:r w:rsidRPr="006A7052">
        <w:br/>
        <w:t>Help my heart, so unbelieving,</w:t>
      </w:r>
      <w:r w:rsidRPr="006A7052">
        <w:br/>
        <w:t>By the sight of Calvary.</w:t>
      </w:r>
      <w:r w:rsidRPr="006A7052">
        <w:br/>
        <w:t>Let me see thy love, despising</w:t>
      </w:r>
      <w:r w:rsidRPr="006A7052">
        <w:br/>
        <w:t>All the shame my sin has brought,</w:t>
      </w:r>
      <w:r w:rsidRPr="006A7052">
        <w:br/>
        <w:t xml:space="preserve">By thy torments </w:t>
      </w:r>
      <w:r w:rsidRPr="006A7052">
        <w:br/>
        <w:t>realising</w:t>
      </w:r>
      <w:r w:rsidRPr="006A7052">
        <w:br/>
        <w:t>What a price my pardon bought.</w:t>
      </w:r>
      <w:r w:rsidRPr="006A7052">
        <w:br/>
        <w:t>Let me love thee, Saviour,</w:t>
      </w:r>
      <w:r w:rsidRPr="006A7052">
        <w:br/>
        <w:t>Take my heart for ever;</w:t>
      </w:r>
      <w:r w:rsidRPr="006A7052">
        <w:br/>
        <w:t>Nothing but thy favour</w:t>
      </w:r>
      <w:r w:rsidRPr="006A7052">
        <w:br/>
        <w:t xml:space="preserve">My soul can satisfy. </w:t>
      </w:r>
      <w:r w:rsidRPr="006A7052">
        <w:br/>
        <w:t>Let me love thee, I am gladdest</w:t>
      </w:r>
      <w:r w:rsidRPr="006A7052">
        <w:br/>
        <w:t>When I'm loving thee the best;</w:t>
      </w:r>
      <w:r w:rsidRPr="006A7052">
        <w:br/>
        <w:t>For in sunshine or in sadness</w:t>
      </w:r>
      <w:r w:rsidRPr="006A7052">
        <w:br/>
        <w:t>I can find in thee my rest.</w:t>
      </w:r>
      <w:r w:rsidRPr="006A7052">
        <w:br/>
        <w:t>Love will soften every sorrow,</w:t>
      </w:r>
      <w:r w:rsidRPr="006A7052">
        <w:br/>
        <w:t>Love will lighten every care,</w:t>
      </w:r>
      <w:r w:rsidRPr="006A7052">
        <w:br/>
        <w:t>Love unquestioning will follow,</w:t>
      </w:r>
      <w:r w:rsidRPr="006A7052">
        <w:br/>
        <w:t xml:space="preserve">Love will triumph, love will dare. </w:t>
      </w:r>
      <w:r w:rsidRPr="006A7052">
        <w:br/>
        <w:t>Let me love thee, Saviour,</w:t>
      </w:r>
      <w:r w:rsidRPr="006A7052">
        <w:br/>
        <w:t>Take my heart for ever;</w:t>
      </w:r>
      <w:r w:rsidRPr="006A7052">
        <w:br/>
        <w:t>Nothing but thy favour</w:t>
      </w:r>
      <w:r w:rsidRPr="006A7052">
        <w:br/>
        <w:t xml:space="preserve">My soul can satisfy. 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717 Let the beauty of Jesus</w:t>
      </w:r>
    </w:p>
    <w:p w:rsidR="00B3499D" w:rsidRPr="006A7052" w:rsidRDefault="00000000">
      <w:r w:rsidRPr="006A7052">
        <w:t>Let the beauty of Jesus be seen in me.</w:t>
      </w:r>
      <w:r w:rsidRPr="006A7052">
        <w:br/>
        <w:t>All his wonderful passion and purity,</w:t>
      </w:r>
      <w:r w:rsidRPr="006A7052">
        <w:br/>
        <w:t xml:space="preserve">O thou Spirit divine, all my nature </w:t>
      </w:r>
      <w:proofErr w:type="gramStart"/>
      <w:r w:rsidRPr="006A7052">
        <w:t>refine</w:t>
      </w:r>
      <w:proofErr w:type="gramEnd"/>
      <w:r w:rsidRPr="006A7052">
        <w:t>,</w:t>
      </w:r>
      <w:r w:rsidRPr="006A7052">
        <w:br/>
        <w:t>Till the beauty of Jesus be seen in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718 Let thy heart be at rest</w:t>
      </w:r>
    </w:p>
    <w:p w:rsidR="00B3499D" w:rsidRPr="006A7052" w:rsidRDefault="00000000">
      <w:r w:rsidRPr="006A7052">
        <w:t>Verse 1</w:t>
      </w:r>
      <w:r w:rsidRPr="006A7052">
        <w:br/>
        <w:t>Let thy heart be at rest</w:t>
      </w:r>
      <w:r w:rsidRPr="006A7052">
        <w:br/>
        <w:t>For the Father is shown</w:t>
      </w:r>
      <w:r w:rsidRPr="006A7052">
        <w:br/>
        <w:t>In the love of our Master</w:t>
      </w:r>
      <w:r w:rsidRPr="006A7052">
        <w:br/>
        <w:t>Whose work is made known</w:t>
      </w:r>
      <w:r w:rsidRPr="006A7052">
        <w:br/>
        <w:t>Only walk in His way</w:t>
      </w:r>
      <w:r w:rsidRPr="006A7052">
        <w:br/>
        <w:t>And thy soul shall be free</w:t>
      </w:r>
      <w:r w:rsidRPr="006A7052">
        <w:br/>
        <w:t>For the peace of the Lord</w:t>
      </w:r>
      <w:r w:rsidRPr="006A7052">
        <w:br/>
        <w:t>Shall be laid upon thee</w:t>
      </w:r>
      <w:r w:rsidRPr="006A7052">
        <w:br/>
        <w:t>Let thy heart be at rest</w:t>
      </w:r>
      <w:r w:rsidRPr="006A7052">
        <w:br/>
        <w:t>When life's pathway runs steep</w:t>
      </w:r>
      <w:r w:rsidRPr="006A7052">
        <w:br/>
        <w:t>And with death there's a tryst</w:t>
      </w:r>
      <w:r w:rsidRPr="006A7052">
        <w:br/>
        <w:t>That the body must keep</w:t>
      </w:r>
      <w:r w:rsidRPr="006A7052">
        <w:br/>
        <w:t>Though the future is veiled</w:t>
      </w:r>
      <w:r w:rsidRPr="006A7052">
        <w:br/>
        <w:t>Thou shalt not be afraid</w:t>
      </w:r>
      <w:r w:rsidRPr="006A7052">
        <w:br/>
        <w:t>For the peace of the Lord</w:t>
      </w:r>
      <w:r w:rsidRPr="006A7052">
        <w:br/>
        <w:t>On thy heart has been laid</w:t>
      </w:r>
      <w:r w:rsidRPr="006A7052">
        <w:br/>
        <w:t>He has journeyed before thee</w:t>
      </w:r>
      <w:r w:rsidRPr="006A7052">
        <w:br/>
        <w:t>A place to prepare</w:t>
      </w:r>
      <w:r w:rsidRPr="006A7052">
        <w:br/>
        <w:t>Now the comforter guides thee</w:t>
      </w:r>
      <w:r w:rsidRPr="006A7052">
        <w:br/>
        <w:t>To be with Him there</w:t>
      </w:r>
      <w:r w:rsidRPr="006A7052">
        <w:br/>
        <w:t>In the heart of the Father</w:t>
      </w:r>
      <w:r w:rsidRPr="006A7052">
        <w:br/>
        <w:t>Thy dwelling shall be</w:t>
      </w:r>
      <w:r w:rsidRPr="006A7052">
        <w:br/>
        <w:t>For the peace of the Lord</w:t>
      </w:r>
      <w:r w:rsidRPr="006A7052">
        <w:br/>
        <w:t>Has been laid upon thee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719 Like a mighty river flowing</w:t>
      </w:r>
    </w:p>
    <w:p w:rsidR="00B3499D" w:rsidRPr="006A7052" w:rsidRDefault="00000000">
      <w:r w:rsidRPr="006A7052">
        <w:t>Verse 1</w:t>
      </w:r>
      <w:r w:rsidRPr="006A7052">
        <w:br/>
        <w:t>Like a mighty river flowing</w:t>
      </w:r>
      <w:r w:rsidRPr="006A7052">
        <w:br/>
        <w:t xml:space="preserve">Like a </w:t>
      </w:r>
      <w:r w:rsidRPr="006A7052">
        <w:br/>
        <w:t>flow'r</w:t>
      </w:r>
      <w:r w:rsidRPr="006A7052">
        <w:br/>
        <w:t xml:space="preserve"> in beauty growing</w:t>
      </w:r>
      <w:r w:rsidRPr="006A7052">
        <w:br/>
        <w:t>Far beyond all human knowing</w:t>
      </w:r>
      <w:r w:rsidRPr="006A7052">
        <w:br/>
        <w:t>Is the perfect peace of God</w:t>
      </w:r>
      <w:r w:rsidRPr="006A7052">
        <w:br/>
        <w:t>Verse 2</w:t>
      </w:r>
      <w:r w:rsidRPr="006A7052">
        <w:br/>
        <w:t>Like the hills serene and even</w:t>
      </w:r>
      <w:r w:rsidRPr="006A7052">
        <w:br/>
        <w:t>Like the coursing clouds of heaven</w:t>
      </w:r>
      <w:r w:rsidRPr="006A7052">
        <w:br/>
        <w:t>Like the heart that's been forgiven</w:t>
      </w:r>
      <w:r w:rsidRPr="006A7052">
        <w:br/>
        <w:t>Is the perfect peace of God</w:t>
      </w:r>
      <w:r w:rsidRPr="006A7052">
        <w:br/>
        <w:t>Verse 3</w:t>
      </w:r>
      <w:r w:rsidRPr="006A7052">
        <w:br/>
        <w:t>Like the summer breezes playing</w:t>
      </w:r>
      <w:r w:rsidRPr="006A7052">
        <w:br/>
        <w:t>Like the tall trees softly swaying</w:t>
      </w:r>
      <w:r w:rsidRPr="006A7052">
        <w:br/>
        <w:t>Like the lips of silent praying</w:t>
      </w:r>
      <w:r w:rsidRPr="006A7052">
        <w:br/>
        <w:t>Is the perfect peace of God</w:t>
      </w:r>
      <w:r w:rsidRPr="006A7052">
        <w:br/>
        <w:t>Verse 4</w:t>
      </w:r>
      <w:r w:rsidRPr="006A7052">
        <w:br/>
        <w:t>Like the morning sun ascended</w:t>
      </w:r>
      <w:r w:rsidRPr="006A7052">
        <w:br/>
        <w:t xml:space="preserve">Like the scents of </w:t>
      </w:r>
      <w:r w:rsidRPr="006A7052">
        <w:br/>
        <w:t>ev'ning</w:t>
      </w:r>
      <w:r w:rsidRPr="006A7052">
        <w:br/>
        <w:t xml:space="preserve"> blended</w:t>
      </w:r>
      <w:r w:rsidRPr="006A7052">
        <w:br/>
        <w:t>Like a friendship never ended</w:t>
      </w:r>
      <w:r w:rsidRPr="006A7052">
        <w:br/>
        <w:t>Is the perfect peace of God</w:t>
      </w:r>
      <w:r w:rsidRPr="006A7052">
        <w:br/>
        <w:t>Verse 5</w:t>
      </w:r>
      <w:r w:rsidRPr="006A7052">
        <w:br/>
        <w:t>Like the azure ocean swelling</w:t>
      </w:r>
      <w:r w:rsidRPr="006A7052">
        <w:br/>
        <w:t>Like the jewel all-excelling</w:t>
      </w:r>
      <w:r w:rsidRPr="006A7052">
        <w:br/>
        <w:t>Far beyond our human telling</w:t>
      </w:r>
      <w:r w:rsidRPr="006A7052">
        <w:br/>
        <w:t>Is the perfect peace of God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720 Lord, here today my great need</w:t>
      </w:r>
    </w:p>
    <w:p w:rsidR="00B3499D" w:rsidRPr="006A7052" w:rsidRDefault="00000000">
      <w:r w:rsidRPr="006A7052">
        <w:t>Verse 1</w:t>
      </w:r>
      <w:r w:rsidRPr="006A7052">
        <w:br/>
        <w:t>Lord, here today my great need I am feeling;</w:t>
      </w:r>
      <w:r w:rsidRPr="006A7052">
        <w:br/>
        <w:t>Wilt thou not visit my soul once again?</w:t>
      </w:r>
      <w:r w:rsidRPr="006A7052">
        <w:br/>
        <w:t>I long to feel thy sweet touch and its healing;</w:t>
      </w:r>
      <w:r w:rsidRPr="006A7052">
        <w:br/>
        <w:t>Wonderful Healer, touch me again.</w:t>
      </w:r>
      <w:r w:rsidRPr="006A7052">
        <w:br/>
        <w:t>Chorus</w:t>
      </w:r>
      <w:r w:rsidRPr="006A7052">
        <w:br/>
        <w:t xml:space="preserve">Touch me again, </w:t>
      </w:r>
      <w:r w:rsidRPr="006A7052">
        <w:br/>
        <w:t>touch me again,</w:t>
      </w:r>
      <w:r w:rsidRPr="006A7052">
        <w:br/>
        <w:t>Wonderful Healer,</w:t>
      </w:r>
      <w:r w:rsidRPr="006A7052">
        <w:br/>
        <w:t>touch me again.</w:t>
      </w:r>
      <w:r w:rsidRPr="006A7052">
        <w:br/>
        <w:t>(Repeat)</w:t>
      </w:r>
      <w:r w:rsidRPr="006A7052">
        <w:br/>
        <w:t>Verse 2</w:t>
      </w:r>
      <w:r w:rsidRPr="006A7052">
        <w:br/>
        <w:t>Often I've pressed through the throng for the blessing</w:t>
      </w:r>
      <w:r w:rsidRPr="006A7052">
        <w:br/>
        <w:t>Which, through my doubting,</w:t>
      </w:r>
      <w:r w:rsidRPr="006A7052">
        <w:br/>
        <w:t>I've failed to obtain;</w:t>
      </w:r>
      <w:r w:rsidRPr="006A7052">
        <w:br/>
        <w:t xml:space="preserve">Here once again to thy feet </w:t>
      </w:r>
      <w:r w:rsidRPr="006A7052">
        <w:br/>
        <w:t>I am pressing;</w:t>
      </w:r>
      <w:r w:rsidRPr="006A7052">
        <w:br/>
        <w:t>Wonderful Healer, touch me again.</w:t>
      </w:r>
      <w:r w:rsidRPr="006A7052">
        <w:br/>
        <w:t>Chorus</w:t>
      </w:r>
      <w:r w:rsidRPr="006A7052">
        <w:br/>
        <w:t xml:space="preserve">Touch me again, </w:t>
      </w:r>
      <w:r w:rsidRPr="006A7052">
        <w:br/>
        <w:t>touch me again,</w:t>
      </w:r>
      <w:r w:rsidRPr="006A7052">
        <w:br/>
        <w:t>Wonderful Healer,</w:t>
      </w:r>
      <w:r w:rsidRPr="006A7052">
        <w:br/>
        <w:t>touch me again.</w:t>
      </w:r>
      <w:r w:rsidRPr="006A7052">
        <w:br/>
        <w:t>(Repeat)</w:t>
      </w:r>
      <w:r w:rsidRPr="006A7052">
        <w:br/>
        <w:t>Verse 3</w:t>
      </w:r>
      <w:r w:rsidRPr="006A7052">
        <w:br/>
        <w:t>Only in thee can I find liberation,</w:t>
      </w:r>
      <w:r w:rsidRPr="006A7052">
        <w:br/>
        <w:t>Cleansing and freedom from sin's hidden stain;</w:t>
      </w:r>
      <w:r w:rsidRPr="006A7052">
        <w:br/>
        <w:t>Only in thee can I find full salvation,</w:t>
      </w:r>
      <w:r w:rsidRPr="006A7052">
        <w:br/>
        <w:t>Wonderful Healer, touch me again.</w:t>
      </w:r>
      <w:r w:rsidRPr="006A7052">
        <w:br/>
        <w:t>Chorus</w:t>
      </w:r>
      <w:r w:rsidRPr="006A7052">
        <w:br/>
        <w:t xml:space="preserve">Touch me again, </w:t>
      </w:r>
      <w:r w:rsidRPr="006A7052">
        <w:br/>
        <w:t>touch me again,</w:t>
      </w:r>
      <w:r w:rsidRPr="006A7052">
        <w:br/>
        <w:t>Wonderful Healer,</w:t>
      </w:r>
      <w:r w:rsidRPr="006A7052">
        <w:br/>
        <w:t>touch me again.</w:t>
      </w:r>
      <w:r w:rsidRPr="006A7052">
        <w:br/>
        <w:t>(Repeat)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721 Lord Jesus I long to be</w:t>
      </w:r>
    </w:p>
    <w:p w:rsidR="00B3499D" w:rsidRPr="006A7052" w:rsidRDefault="00000000">
      <w:r w:rsidRPr="006A7052">
        <w:t>Verse 1</w:t>
      </w:r>
      <w:r w:rsidRPr="006A7052">
        <w:br/>
        <w:t>Lord Jesus, I long to be perfectly whole,</w:t>
      </w:r>
      <w:r w:rsidRPr="006A7052">
        <w:br/>
        <w:t>I want thee for ever to live in my soul;</w:t>
      </w:r>
      <w:r w:rsidRPr="006A7052">
        <w:br/>
        <w:t>Break down every idol, cast out every foe,</w:t>
      </w:r>
      <w:r w:rsidRPr="006A7052">
        <w:br/>
        <w:t xml:space="preserve">Now wash me, and I shall be whiter than snow. </w:t>
      </w:r>
      <w:r w:rsidRPr="006A7052">
        <w:br/>
        <w:t xml:space="preserve">Whiter than snow, </w:t>
      </w:r>
      <w:r w:rsidRPr="006A7052">
        <w:br/>
        <w:t>Yes, whiter than snow,</w:t>
      </w:r>
      <w:r w:rsidRPr="006A7052">
        <w:br/>
        <w:t xml:space="preserve">Now wash me, </w:t>
      </w:r>
      <w:r w:rsidRPr="006A7052">
        <w:br/>
        <w:t xml:space="preserve">and I shall be whiter than snow </w:t>
      </w:r>
      <w:r w:rsidRPr="006A7052">
        <w:br/>
        <w:t>Lord Jesus, let nothing unholy remain,</w:t>
      </w:r>
      <w:r w:rsidRPr="006A7052">
        <w:br/>
        <w:t>Apply thine own blood and remove every stain;</w:t>
      </w:r>
      <w:r w:rsidRPr="006A7052">
        <w:br/>
        <w:t>To get this blest washing I all things forgo;</w:t>
      </w:r>
      <w:r w:rsidRPr="006A7052">
        <w:br/>
        <w:t>Now wash me, and I shall be whiter than snow.</w:t>
      </w:r>
      <w:r w:rsidRPr="006A7052">
        <w:br/>
        <w:t xml:space="preserve">Whiter than snow, </w:t>
      </w:r>
      <w:r w:rsidRPr="006A7052">
        <w:br/>
        <w:t>Yes, whiter than snow,</w:t>
      </w:r>
      <w:r w:rsidRPr="006A7052">
        <w:br/>
        <w:t xml:space="preserve">Now wash me, </w:t>
      </w:r>
      <w:r w:rsidRPr="006A7052">
        <w:br/>
        <w:t xml:space="preserve">and I shall be whiter than snow </w:t>
      </w:r>
      <w:r w:rsidRPr="006A7052">
        <w:br/>
        <w:t xml:space="preserve">Lord Jesus, thou </w:t>
      </w:r>
      <w:r w:rsidRPr="006A7052">
        <w:br/>
        <w:t>seest</w:t>
      </w:r>
      <w:r w:rsidRPr="006A7052">
        <w:br/>
        <w:t xml:space="preserve"> I patiently wait;</w:t>
      </w:r>
      <w:r w:rsidRPr="006A7052">
        <w:br/>
        <w:t>Come now, and within me a new heart create;</w:t>
      </w:r>
      <w:r w:rsidRPr="006A7052">
        <w:br/>
        <w:t xml:space="preserve">To those who have sought thee thou never </w:t>
      </w:r>
      <w:r w:rsidRPr="006A7052">
        <w:br/>
        <w:t>saidst</w:t>
      </w:r>
      <w:r w:rsidRPr="006A7052">
        <w:br/>
        <w:t>: No!</w:t>
      </w:r>
      <w:r w:rsidRPr="006A7052">
        <w:br/>
        <w:t xml:space="preserve">Now wash me, and I shall be whiter than snow. </w:t>
      </w:r>
      <w:r w:rsidRPr="006A7052">
        <w:br/>
        <w:t xml:space="preserve">Whiter than snow, </w:t>
      </w:r>
      <w:r w:rsidRPr="006A7052">
        <w:br/>
        <w:t>Yes, whiter than snow,</w:t>
      </w:r>
      <w:r w:rsidRPr="006A7052">
        <w:br/>
        <w:t xml:space="preserve">Now wash me, </w:t>
      </w:r>
      <w:r w:rsidRPr="006A7052">
        <w:br/>
        <w:t xml:space="preserve">and I shall be whiter than snow </w:t>
      </w:r>
      <w:r w:rsidRPr="006A7052">
        <w:br/>
        <w:t>The blessing by faith I receive from above.</w:t>
      </w:r>
      <w:r w:rsidRPr="006A7052">
        <w:br/>
        <w:t>O glory, my soul is made perfect in love!</w:t>
      </w:r>
      <w:r w:rsidRPr="006A7052">
        <w:br/>
        <w:t>My prayer has prevailed, and this moment I know</w:t>
      </w:r>
      <w:r w:rsidRPr="006A7052">
        <w:br/>
        <w:t>The blood is applied, I am whiter than snow.</w:t>
      </w:r>
      <w:r w:rsidRPr="006A7052">
        <w:br/>
        <w:t xml:space="preserve">Whiter than snow, </w:t>
      </w:r>
      <w:r w:rsidRPr="006A7052">
        <w:br/>
        <w:t>Yes, whiter than snow,</w:t>
      </w:r>
      <w:r w:rsidRPr="006A7052">
        <w:br/>
        <w:t xml:space="preserve">Now wash me, </w:t>
      </w:r>
      <w:r w:rsidRPr="006A7052">
        <w:br/>
        <w:t xml:space="preserve">and I shall be whiter than snow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722 Lord through the Blood of</w:t>
      </w:r>
    </w:p>
    <w:p w:rsidR="00B3499D" w:rsidRPr="006A7052" w:rsidRDefault="00000000">
      <w:r w:rsidRPr="006A7052">
        <w:t>Verse 1</w:t>
      </w:r>
      <w:r w:rsidRPr="006A7052">
        <w:br/>
        <w:t>Lord, through the blood of the Lamb that was slain,</w:t>
      </w:r>
      <w:r w:rsidRPr="006A7052">
        <w:br/>
        <w:t>Cleansing for me;</w:t>
      </w:r>
      <w:r w:rsidRPr="006A7052">
        <w:br/>
        <w:t>From all the guilt of my sins now I claim</w:t>
      </w:r>
      <w:r w:rsidRPr="006A7052">
        <w:br/>
        <w:t>Cleansing from thee.</w:t>
      </w:r>
      <w:r w:rsidRPr="006A7052">
        <w:br/>
        <w:t>Sinful and black though the past may have been,</w:t>
      </w:r>
      <w:r w:rsidRPr="006A7052">
        <w:br/>
        <w:t>Many the crushing defeats I have seen,</w:t>
      </w:r>
      <w:r w:rsidRPr="006A7052">
        <w:br/>
        <w:t>Yet on thy promise, O Lord, now I lean,</w:t>
      </w:r>
      <w:r w:rsidRPr="006A7052">
        <w:br/>
        <w:t>Cleansing for me.</w:t>
      </w:r>
      <w:r w:rsidRPr="006A7052">
        <w:br/>
        <w:t>From all the sins over which I have wept,</w:t>
      </w:r>
      <w:r w:rsidRPr="006A7052">
        <w:br/>
        <w:t>Cleansing for me;</w:t>
      </w:r>
      <w:r w:rsidRPr="006A7052">
        <w:br/>
        <w:t>Far, far away by the blood‑current swept,</w:t>
      </w:r>
      <w:r w:rsidRPr="006A7052">
        <w:br/>
        <w:t>Cleansing for me.</w:t>
      </w:r>
      <w:r w:rsidRPr="006A7052">
        <w:br/>
        <w:t>Jesus, thy promise I dare to believe,</w:t>
      </w:r>
      <w:r w:rsidRPr="006A7052">
        <w:br/>
        <w:t>And as I come thou wilt surely receive,</w:t>
      </w:r>
      <w:r w:rsidRPr="006A7052">
        <w:br/>
        <w:t>That over sin I may never more grieve,</w:t>
      </w:r>
      <w:r w:rsidRPr="006A7052">
        <w:br/>
        <w:t>Cleansing for me.</w:t>
      </w:r>
      <w:r w:rsidRPr="006A7052">
        <w:br/>
        <w:t xml:space="preserve">From all the doubts that have filled me with gloom,  </w:t>
      </w:r>
      <w:r w:rsidRPr="006A7052">
        <w:br/>
        <w:t>Cleansing for me;</w:t>
      </w:r>
      <w:r w:rsidRPr="006A7052">
        <w:br/>
        <w:t xml:space="preserve">From all the fears that would point me to doom,  </w:t>
      </w:r>
      <w:r w:rsidRPr="006A7052">
        <w:br/>
        <w:t>Cleansing for me.</w:t>
      </w:r>
      <w:r w:rsidRPr="006A7052">
        <w:br/>
        <w:t xml:space="preserve">Jesus, although I may not understand, </w:t>
      </w:r>
      <w:r w:rsidRPr="006A7052">
        <w:br/>
        <w:t>In childlike faith now I stretch forth my hand,</w:t>
      </w:r>
      <w:r w:rsidRPr="006A7052">
        <w:br/>
        <w:t>And through thy word and thy grace I shall stand,</w:t>
      </w:r>
      <w:r w:rsidRPr="006A7052">
        <w:br/>
        <w:t xml:space="preserve">Cleansèd by thee. </w:t>
      </w:r>
      <w:r w:rsidRPr="006A7052">
        <w:br/>
        <w:t xml:space="preserve">From all the care of what men think or say,  </w:t>
      </w:r>
      <w:r w:rsidRPr="006A7052">
        <w:br/>
        <w:t>Cleansing for me;</w:t>
      </w:r>
      <w:r w:rsidRPr="006A7052">
        <w:br/>
        <w:t xml:space="preserve">From ever fearing to speak, sing or pray,  </w:t>
      </w:r>
      <w:r w:rsidRPr="006A7052">
        <w:br/>
        <w:t>Cleansing for me.</w:t>
      </w:r>
      <w:r w:rsidRPr="006A7052">
        <w:br/>
        <w:t>Lord, in thy love and thy power make me strong</w:t>
      </w:r>
      <w:r w:rsidRPr="006A7052">
        <w:br/>
        <w:t>That all may know that to thee I belong;</w:t>
      </w:r>
      <w:r w:rsidRPr="006A7052">
        <w:br/>
        <w:t xml:space="preserve">When I am tempted, let this be my song,  </w:t>
      </w:r>
      <w:r w:rsidRPr="006A7052">
        <w:br/>
        <w:t>Cleansing for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723 Loved with everlasting love</w:t>
      </w:r>
    </w:p>
    <w:p w:rsidR="00B3499D" w:rsidRPr="006A7052" w:rsidRDefault="00000000">
      <w:r w:rsidRPr="006A7052">
        <w:t>Verse 1</w:t>
      </w:r>
      <w:r w:rsidRPr="006A7052">
        <w:br/>
        <w:t>Loved with everlasting love</w:t>
      </w:r>
      <w:r w:rsidRPr="006A7052">
        <w:br/>
        <w:t>Led by grace that love to know</w:t>
      </w:r>
      <w:r w:rsidRPr="006A7052">
        <w:br/>
        <w:t>Spirit breathing from above</w:t>
      </w:r>
      <w:r w:rsidRPr="006A7052">
        <w:br/>
        <w:t>You have taught me it is so</w:t>
      </w:r>
      <w:r w:rsidRPr="006A7052">
        <w:br/>
        <w:t>O this full and perfect peace</w:t>
      </w:r>
      <w:r w:rsidRPr="006A7052">
        <w:br/>
        <w:t>O this presence so divine</w:t>
      </w:r>
      <w:r w:rsidRPr="006A7052">
        <w:br/>
        <w:t>In a love which cannot cease</w:t>
      </w:r>
      <w:r w:rsidRPr="006A7052">
        <w:br/>
        <w:t>I am His and He is mine</w:t>
      </w:r>
      <w:r w:rsidRPr="006A7052">
        <w:br/>
        <w:t>Heaven above is softer blue</w:t>
      </w:r>
      <w:r w:rsidRPr="006A7052">
        <w:br/>
        <w:t>Earth around is sweeter green</w:t>
      </w:r>
      <w:r w:rsidRPr="006A7052">
        <w:br/>
        <w:t>Something lives in every hue</w:t>
      </w:r>
      <w:r w:rsidRPr="006A7052">
        <w:br/>
        <w:t>Christless eyes have never seen</w:t>
      </w:r>
      <w:r w:rsidRPr="006A7052">
        <w:br/>
        <w:t xml:space="preserve">Birds with gladder songs </w:t>
      </w:r>
      <w:r w:rsidRPr="006A7052">
        <w:br/>
        <w:t>o'erflow</w:t>
      </w:r>
      <w:r w:rsidRPr="006A7052">
        <w:br/>
        <w:t>Flowers with deeper beauties shine</w:t>
      </w:r>
      <w:r w:rsidRPr="006A7052">
        <w:br/>
        <w:t>Since I know as now I know</w:t>
      </w:r>
      <w:r w:rsidRPr="006A7052">
        <w:br/>
        <w:t>I am His and He is mine</w:t>
      </w:r>
      <w:r w:rsidRPr="006A7052">
        <w:br/>
        <w:t>His for ever only His</w:t>
      </w:r>
      <w:r w:rsidRPr="006A7052">
        <w:br/>
        <w:t>Who the Lord and me shall part</w:t>
      </w:r>
      <w:r w:rsidRPr="006A7052">
        <w:br/>
        <w:t>Ah with what a rest of bliss</w:t>
      </w:r>
      <w:r w:rsidRPr="006A7052">
        <w:br/>
        <w:t>Christ can fill the loving heart</w:t>
      </w:r>
      <w:r w:rsidRPr="006A7052">
        <w:br/>
        <w:t>Heaven and earth may fade and flee</w:t>
      </w:r>
      <w:r w:rsidRPr="006A7052">
        <w:br/>
        <w:t>First born light in gloom decline</w:t>
      </w:r>
      <w:r w:rsidRPr="006A7052">
        <w:br/>
        <w:t>But while God and I shall be</w:t>
      </w:r>
      <w:r w:rsidRPr="006A7052">
        <w:br/>
        <w:t>I am His and He is mine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724 Make me a captive, Lord</w:t>
      </w:r>
    </w:p>
    <w:p w:rsidR="00B3499D" w:rsidRPr="006A7052" w:rsidRDefault="00000000">
      <w:r w:rsidRPr="006A7052">
        <w:t>Verse 1</w:t>
      </w:r>
      <w:r w:rsidRPr="006A7052">
        <w:br/>
        <w:t>Make me a captive Lord</w:t>
      </w:r>
      <w:r w:rsidRPr="006A7052">
        <w:br/>
        <w:t>And then I shall be free</w:t>
      </w:r>
      <w:r w:rsidRPr="006A7052">
        <w:br/>
        <w:t>Force me to render up my sword</w:t>
      </w:r>
      <w:r w:rsidRPr="006A7052">
        <w:br/>
        <w:t>And I shall conqueror be</w:t>
      </w:r>
      <w:r w:rsidRPr="006A7052">
        <w:br/>
        <w:t>I sink in life's alarms</w:t>
      </w:r>
      <w:r w:rsidRPr="006A7052">
        <w:br/>
        <w:t>When by myself I stand</w:t>
      </w:r>
      <w:r w:rsidRPr="006A7052">
        <w:br/>
        <w:t>Imprison me within Thine arms</w:t>
      </w:r>
      <w:r w:rsidRPr="006A7052">
        <w:br/>
        <w:t>And strong shall be my hand</w:t>
      </w:r>
      <w:r w:rsidRPr="006A7052">
        <w:br/>
        <w:t>My heart is weak and poor</w:t>
      </w:r>
      <w:r w:rsidRPr="006A7052">
        <w:br/>
        <w:t>Until its master find</w:t>
      </w:r>
      <w:r w:rsidRPr="006A7052">
        <w:br/>
        <w:t>It has no spring of action sure</w:t>
      </w:r>
      <w:r w:rsidRPr="006A7052">
        <w:br/>
        <w:t>It varies with the wind</w:t>
      </w:r>
      <w:r w:rsidRPr="006A7052">
        <w:br/>
        <w:t>It cannot freely move</w:t>
      </w:r>
      <w:r w:rsidRPr="006A7052">
        <w:br/>
        <w:t>Till Thou has wrought its chain</w:t>
      </w:r>
      <w:r w:rsidRPr="006A7052">
        <w:br/>
        <w:t>Enslave it with Thy matchless love</w:t>
      </w:r>
      <w:r w:rsidRPr="006A7052">
        <w:br/>
        <w:t>And deathless it shall reign</w:t>
      </w:r>
      <w:r w:rsidRPr="006A7052">
        <w:br/>
        <w:t>My will is not my own</w:t>
      </w:r>
      <w:r w:rsidRPr="006A7052">
        <w:br/>
        <w:t>Till Thou hast made it Thine</w:t>
      </w:r>
      <w:r w:rsidRPr="006A7052">
        <w:br/>
        <w:t>If it would reach a monarch's throne</w:t>
      </w:r>
      <w:r w:rsidRPr="006A7052">
        <w:br/>
        <w:t>It must its crown resign</w:t>
      </w:r>
      <w:r w:rsidRPr="006A7052">
        <w:br/>
        <w:t>It only stands unbent</w:t>
      </w:r>
      <w:r w:rsidRPr="006A7052">
        <w:br/>
        <w:t>Amid the clashing strife</w:t>
      </w:r>
      <w:r w:rsidRPr="006A7052">
        <w:br/>
        <w:t>When on Thy bosom it has leant</w:t>
      </w:r>
      <w:r w:rsidRPr="006A7052">
        <w:br/>
        <w:t>And found in Thee its life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725 My faith looks up to thee</w:t>
      </w:r>
    </w:p>
    <w:p w:rsidR="00B3499D" w:rsidRPr="006A7052" w:rsidRDefault="00000000">
      <w:r w:rsidRPr="006A7052">
        <w:t>Verse 1</w:t>
      </w:r>
      <w:r w:rsidRPr="006A7052">
        <w:br/>
        <w:t>My faith looks up to Thee,</w:t>
      </w:r>
      <w:r w:rsidRPr="006A7052">
        <w:br/>
        <w:t>My faith so small, so slow;</w:t>
      </w:r>
      <w:r w:rsidRPr="006A7052">
        <w:br/>
        <w:t>It lifts its drooping eyes to Thee</w:t>
      </w:r>
      <w:r w:rsidRPr="006A7052">
        <w:br/>
        <w:t>And claims the blessing now.</w:t>
      </w:r>
      <w:r w:rsidRPr="006A7052">
        <w:br/>
        <w:t>Thy wondrous gift, O Lord,</w:t>
      </w:r>
      <w:r w:rsidRPr="006A7052">
        <w:br/>
        <w:t>By faith it sees afar,</w:t>
      </w:r>
      <w:r w:rsidRPr="006A7052">
        <w:br/>
        <w:t>Thy perfect love it claims to share;</w:t>
      </w:r>
      <w:r w:rsidRPr="006A7052">
        <w:br/>
        <w:t>It doth not, cannot fear.</w:t>
      </w:r>
      <w:r w:rsidRPr="006A7052">
        <w:br/>
        <w:t>My faith takes hold of Thee,</w:t>
      </w:r>
      <w:r w:rsidRPr="006A7052">
        <w:br/>
        <w:t>My faith so weak, so faint;</w:t>
      </w:r>
      <w:r w:rsidRPr="006A7052">
        <w:br/>
        <w:t>It lifts its trembling hands to Thee,</w:t>
      </w:r>
      <w:r w:rsidRPr="006A7052">
        <w:br/>
        <w:t>Trembling, but violent.</w:t>
      </w:r>
      <w:r w:rsidRPr="006A7052">
        <w:br/>
        <w:t>The Kingdom of Thy love,</w:t>
      </w:r>
      <w:r w:rsidRPr="006A7052">
        <w:br/>
        <w:t>E'en now, it takes by force,</w:t>
      </w:r>
      <w:r w:rsidRPr="006A7052">
        <w:br/>
        <w:t>And waits till Thou, its last resource,</w:t>
      </w:r>
      <w:r w:rsidRPr="006A7052">
        <w:br/>
        <w:t>Shall seal and sanctify.</w:t>
      </w:r>
      <w:r w:rsidRPr="006A7052">
        <w:br/>
        <w:t>My faith holds fast on Thee,</w:t>
      </w:r>
      <w:r w:rsidRPr="006A7052">
        <w:br/>
        <w:t>My faith still small, but sure;</w:t>
      </w:r>
      <w:r w:rsidRPr="006A7052">
        <w:br/>
        <w:t>Its anchor holds alone to Thee</w:t>
      </w:r>
      <w:r w:rsidRPr="006A7052">
        <w:br/>
        <w:t>Whose presence keeps me pure.</w:t>
      </w:r>
      <w:r w:rsidRPr="006A7052">
        <w:br/>
        <w:t>And Thou, all conquering Lord,</w:t>
      </w:r>
      <w:r w:rsidRPr="006A7052">
        <w:br/>
        <w:t>Always to see and hear,</w:t>
      </w:r>
      <w:r w:rsidRPr="006A7052">
        <w:br/>
        <w:t>By night, by day, art ever near,</w:t>
      </w:r>
      <w:r w:rsidRPr="006A7052">
        <w:br/>
        <w:t>Art ever near to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726 My faith looks up to thee</w:t>
      </w:r>
    </w:p>
    <w:p w:rsidR="00B3499D" w:rsidRPr="006A7052" w:rsidRDefault="00000000">
      <w:r w:rsidRPr="006A7052">
        <w:t>Verse 1</w:t>
      </w:r>
      <w:r w:rsidRPr="006A7052">
        <w:br/>
        <w:t>My faith looks up to Thee</w:t>
      </w:r>
      <w:r w:rsidRPr="006A7052">
        <w:br/>
        <w:t>Thou Lamb of Calvary</w:t>
      </w:r>
      <w:r w:rsidRPr="006A7052">
        <w:br/>
        <w:t>Saviour</w:t>
      </w:r>
      <w:r w:rsidRPr="006A7052">
        <w:br/>
        <w:t xml:space="preserve"> divine</w:t>
      </w:r>
      <w:r w:rsidRPr="006A7052">
        <w:br/>
        <w:t>Now hear me while I pray</w:t>
      </w:r>
      <w:r w:rsidRPr="006A7052">
        <w:br/>
        <w:t>Take all my guilt away</w:t>
      </w:r>
      <w:r w:rsidRPr="006A7052">
        <w:br/>
        <w:t>O let me from this day</w:t>
      </w:r>
      <w:r w:rsidRPr="006A7052">
        <w:br/>
        <w:t>Be wholly Thine</w:t>
      </w:r>
      <w:r w:rsidRPr="006A7052">
        <w:br/>
        <w:t>May Thy rich grace impart</w:t>
      </w:r>
      <w:r w:rsidRPr="006A7052">
        <w:br/>
        <w:t>Strength to my fainting heart</w:t>
      </w:r>
      <w:r w:rsidRPr="006A7052">
        <w:br/>
        <w:t>My zeal inspire</w:t>
      </w:r>
      <w:r w:rsidRPr="006A7052">
        <w:br/>
        <w:t>As Thou hast died for me</w:t>
      </w:r>
      <w:r w:rsidRPr="006A7052">
        <w:br/>
        <w:t>O may my love to Thee</w:t>
      </w:r>
      <w:r w:rsidRPr="006A7052">
        <w:br/>
        <w:t>Pure warm and changeless be</w:t>
      </w:r>
      <w:r w:rsidRPr="006A7052">
        <w:br/>
        <w:t>A living fire</w:t>
      </w:r>
      <w:r w:rsidRPr="006A7052">
        <w:br/>
        <w:t>While life's dark maze I tread</w:t>
      </w:r>
      <w:r w:rsidRPr="006A7052">
        <w:br/>
        <w:t>And grief's around me spread</w:t>
      </w:r>
      <w:r w:rsidRPr="006A7052">
        <w:br/>
        <w:t>Be Thou my guide</w:t>
      </w:r>
      <w:r w:rsidRPr="006A7052">
        <w:br/>
        <w:t>Bid darkness turn to day</w:t>
      </w:r>
      <w:r w:rsidRPr="006A7052">
        <w:br/>
        <w:t>Wipe sorrow's tears away</w:t>
      </w:r>
      <w:r w:rsidRPr="006A7052">
        <w:br/>
        <w:t>Nor let me ever stray</w:t>
      </w:r>
      <w:r w:rsidRPr="006A7052">
        <w:br/>
        <w:t>From Thee aside</w:t>
      </w:r>
      <w:r w:rsidRPr="006A7052">
        <w:br/>
        <w:t>When ends life's transient dream</w:t>
      </w:r>
      <w:r w:rsidRPr="006A7052">
        <w:br/>
        <w:t>When death's cold sullen stream</w:t>
      </w:r>
      <w:r w:rsidRPr="006A7052">
        <w:br/>
        <w:t>Shall o'er me roll</w:t>
      </w:r>
      <w:r w:rsidRPr="006A7052">
        <w:br/>
        <w:t xml:space="preserve">Blest </w:t>
      </w:r>
      <w:r w:rsidRPr="006A7052">
        <w:br/>
        <w:t>Saviour</w:t>
      </w:r>
      <w:r w:rsidRPr="006A7052">
        <w:br/>
        <w:t xml:space="preserve"> then in love</w:t>
      </w:r>
      <w:r w:rsidRPr="006A7052">
        <w:br/>
        <w:t>Fear and distrust remove</w:t>
      </w:r>
      <w:r w:rsidRPr="006A7052">
        <w:br/>
        <w:t>O bear me safe above</w:t>
      </w:r>
      <w:r w:rsidRPr="006A7052">
        <w:br/>
        <w:t>A ransomed soul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727 My God, My Father</w:t>
      </w:r>
    </w:p>
    <w:p w:rsidR="00B3499D" w:rsidRPr="006A7052" w:rsidRDefault="00000000">
      <w:r w:rsidRPr="006A7052">
        <w:t>Verse 1</w:t>
      </w:r>
      <w:r w:rsidRPr="006A7052">
        <w:br/>
        <w:t>My God, my Father, make me strong,</w:t>
      </w:r>
      <w:r w:rsidRPr="006A7052">
        <w:br/>
        <w:t>When tasks of life seem hard and long,</w:t>
      </w:r>
      <w:r w:rsidRPr="006A7052">
        <w:br/>
        <w:t>To greet them with this triumph‑song:</w:t>
      </w:r>
      <w:r w:rsidRPr="006A7052">
        <w:br/>
        <w:t>Thy will be done.</w:t>
      </w:r>
      <w:r w:rsidRPr="006A7052">
        <w:br/>
        <w:t>Verse 2</w:t>
      </w:r>
      <w:r w:rsidRPr="006A7052">
        <w:br/>
        <w:t>Draw from my timid eyes the veil,</w:t>
      </w:r>
      <w:r w:rsidRPr="006A7052">
        <w:br/>
        <w:t>To show, where earthly forces fail,</w:t>
      </w:r>
      <w:r w:rsidRPr="006A7052">
        <w:br/>
        <w:t>Thy power and love must still prevail,</w:t>
      </w:r>
      <w:r w:rsidRPr="006A7052">
        <w:br/>
        <w:t>Thy will be done.</w:t>
      </w:r>
      <w:r w:rsidRPr="006A7052">
        <w:br/>
        <w:t>Verse 3</w:t>
      </w:r>
      <w:r w:rsidRPr="006A7052">
        <w:br/>
        <w:t>With confident and humble mind,</w:t>
      </w:r>
      <w:r w:rsidRPr="006A7052">
        <w:br/>
        <w:t>Freedom in service I would find,</w:t>
      </w:r>
      <w:r w:rsidRPr="006A7052">
        <w:br/>
        <w:t>Praying through every toil assigned,</w:t>
      </w:r>
      <w:r w:rsidRPr="006A7052">
        <w:br/>
        <w:t>Thy will be done.</w:t>
      </w:r>
      <w:r w:rsidRPr="006A7052">
        <w:br/>
        <w:t>Things deemed impossible I dare,</w:t>
      </w:r>
      <w:r w:rsidRPr="006A7052">
        <w:br/>
        <w:t>Thine is the call and thine the care;</w:t>
      </w:r>
      <w:r w:rsidRPr="006A7052">
        <w:br/>
        <w:t>Thy wisdom shall the way prepare,</w:t>
      </w:r>
      <w:r w:rsidRPr="006A7052">
        <w:br/>
        <w:t>Thy will be done.</w:t>
      </w:r>
      <w:r w:rsidRPr="006A7052">
        <w:br/>
        <w:t>Verse 5</w:t>
      </w:r>
      <w:r w:rsidRPr="006A7052">
        <w:br/>
        <w:t>All power is here and round me now,</w:t>
      </w:r>
      <w:r w:rsidRPr="006A7052">
        <w:br/>
        <w:t>Faithful I stand in rule and vow,</w:t>
      </w:r>
      <w:r w:rsidRPr="006A7052">
        <w:br/>
        <w:t>While 'tis not I, but ever thou:</w:t>
      </w:r>
      <w:r w:rsidRPr="006A7052">
        <w:br/>
        <w:t>Thy will be done.</w:t>
      </w:r>
      <w:r w:rsidRPr="006A7052">
        <w:br/>
        <w:t>Verse 6</w:t>
      </w:r>
      <w:r w:rsidRPr="006A7052">
        <w:br/>
        <w:t>Heaven's music chimes the glad days in,</w:t>
      </w:r>
      <w:r w:rsidRPr="006A7052">
        <w:br/>
        <w:t>Hope soars beyond death, pain and sin,</w:t>
      </w:r>
      <w:r w:rsidRPr="006A7052">
        <w:br/>
        <w:t>Faith shouts in triumph, love must win,</w:t>
      </w:r>
      <w:r w:rsidRPr="006A7052">
        <w:br/>
        <w:t>Thy will be done.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728 O Christ of pure and perfect love</w:t>
      </w:r>
    </w:p>
    <w:p w:rsidR="00B3499D" w:rsidRPr="006A7052" w:rsidRDefault="00000000">
      <w:r w:rsidRPr="006A7052">
        <w:t>Verse 1</w:t>
      </w:r>
      <w:r w:rsidRPr="006A7052">
        <w:br/>
        <w:t>O Christ of pure and perfect love,</w:t>
      </w:r>
      <w:r w:rsidRPr="006A7052">
        <w:br/>
        <w:t>Look on this sin stained heart of mine!</w:t>
      </w:r>
      <w:r w:rsidRPr="006A7052">
        <w:br/>
        <w:t>I thirst Thy cleansing grace to prove,</w:t>
      </w:r>
      <w:r w:rsidRPr="006A7052">
        <w:br/>
        <w:t>I want my life to be like Thine.</w:t>
      </w:r>
      <w:r w:rsidRPr="006A7052">
        <w:br/>
        <w:t>O see me at Thy footstool bow,</w:t>
      </w:r>
      <w:r w:rsidRPr="006A7052">
        <w:br/>
        <w:t>And come and sanctify me now!</w:t>
      </w:r>
      <w:r w:rsidRPr="006A7052">
        <w:br/>
        <w:t>What is it keeps me out of all</w:t>
      </w:r>
      <w:r w:rsidRPr="006A7052">
        <w:br/>
        <w:t>The love and faith and fire I need?</w:t>
      </w:r>
      <w:r w:rsidRPr="006A7052">
        <w:br/>
        <w:t>O drive Thy foes from out my soul</w:t>
      </w:r>
      <w:r w:rsidRPr="006A7052">
        <w:br/>
        <w:t xml:space="preserve">Whate'er it cost, </w:t>
      </w:r>
      <w:r w:rsidRPr="006A7052">
        <w:br/>
        <w:t>howe'er</w:t>
      </w:r>
      <w:r w:rsidRPr="006A7052">
        <w:br/>
        <w:t xml:space="preserve"> I bleed!</w:t>
      </w:r>
      <w:r w:rsidRPr="006A7052">
        <w:br/>
        <w:t>No sin cursed thing shall I allow</w:t>
      </w:r>
      <w:r w:rsidRPr="006A7052">
        <w:br/>
        <w:t>If Thou wilt sanctify me now.</w:t>
      </w:r>
      <w:r w:rsidRPr="006A7052">
        <w:br/>
        <w:t>In vain my fearful heart points back</w:t>
      </w:r>
      <w:r w:rsidRPr="006A7052">
        <w:br/>
        <w:t>To failures in dark days gone by;</w:t>
      </w:r>
      <w:r w:rsidRPr="006A7052">
        <w:br/>
        <w:t>These shall not drive me from the track</w:t>
      </w:r>
      <w:r w:rsidRPr="006A7052">
        <w:br/>
        <w:t>Of heavenly flame once more brought nigh.</w:t>
      </w:r>
      <w:r w:rsidRPr="006A7052">
        <w:br/>
        <w:t xml:space="preserve">To keep Thy grace </w:t>
      </w:r>
      <w:r w:rsidRPr="006A7052">
        <w:br/>
        <w:t>Thou'lt</w:t>
      </w:r>
      <w:r w:rsidRPr="006A7052">
        <w:br/>
        <w:t xml:space="preserve"> show me how,</w:t>
      </w:r>
      <w:r w:rsidRPr="006A7052">
        <w:br/>
        <w:t>So come and sanctify me now.</w:t>
      </w:r>
      <w:r w:rsidRPr="006A7052">
        <w:br/>
        <w:t>O pour on me the cleansing flood,</w:t>
      </w:r>
      <w:r w:rsidRPr="006A7052">
        <w:br/>
        <w:t>Nor let Thy side be cleft in vain!</w:t>
      </w:r>
      <w:r w:rsidRPr="006A7052">
        <w:br/>
        <w:t>'Tis done, I feel the precious blood</w:t>
      </w:r>
      <w:r w:rsidRPr="006A7052">
        <w:br/>
        <w:t>Does purge and keep from every stain.</w:t>
      </w:r>
      <w:r w:rsidRPr="006A7052">
        <w:br/>
        <w:t>To all the world I dare avow</w:t>
      </w:r>
      <w:r w:rsidRPr="006A7052">
        <w:br/>
        <w:t>That Jesus sanctifies me now.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729 O for a heart to praise my God</w:t>
      </w:r>
    </w:p>
    <w:p w:rsidR="00B3499D" w:rsidRPr="006A7052" w:rsidRDefault="00000000">
      <w:r w:rsidRPr="006A7052">
        <w:t>Verse 1</w:t>
      </w:r>
      <w:r w:rsidRPr="006A7052">
        <w:br/>
        <w:t>O for a heart to praise my God</w:t>
      </w:r>
      <w:r w:rsidRPr="006A7052">
        <w:br/>
        <w:t>A heart from sin set free</w:t>
      </w:r>
      <w:r w:rsidRPr="006A7052">
        <w:br/>
        <w:t>A heart that always feels Thy blood</w:t>
      </w:r>
      <w:r w:rsidRPr="006A7052">
        <w:br/>
        <w:t>So freely shed for me</w:t>
      </w:r>
      <w:r w:rsidRPr="006A7052">
        <w:br/>
        <w:t>A heart resigned submissive meek</w:t>
      </w:r>
      <w:r w:rsidRPr="006A7052">
        <w:br/>
        <w:t>My great Redeemer's throne</w:t>
      </w:r>
      <w:r w:rsidRPr="006A7052">
        <w:br/>
        <w:t>Where only Christ is heard to speak</w:t>
      </w:r>
      <w:r w:rsidRPr="006A7052">
        <w:br/>
        <w:t>Where Jesus reigns alone</w:t>
      </w:r>
      <w:r w:rsidRPr="006A7052">
        <w:br/>
        <w:t>A humble lowly contrite heart</w:t>
      </w:r>
      <w:r w:rsidRPr="006A7052">
        <w:br/>
        <w:t>Believing true and clean</w:t>
      </w:r>
      <w:r w:rsidRPr="006A7052">
        <w:br/>
        <w:t>Which neither life nor death can part</w:t>
      </w:r>
      <w:r w:rsidRPr="006A7052">
        <w:br/>
        <w:t>From Him who dwells within</w:t>
      </w:r>
      <w:r w:rsidRPr="006A7052">
        <w:br/>
        <w:t>A heart in every thought renewed</w:t>
      </w:r>
      <w:r w:rsidRPr="006A7052">
        <w:br/>
        <w:t>And full of love divine</w:t>
      </w:r>
      <w:r w:rsidRPr="006A7052">
        <w:br/>
        <w:t>Perfect and right and pure and good</w:t>
      </w:r>
      <w:r w:rsidRPr="006A7052">
        <w:br/>
        <w:t>A copy Lord of Thine</w:t>
      </w:r>
      <w:r w:rsidRPr="006A7052">
        <w:br/>
        <w:t>Thy nature gracious Lord impart</w:t>
      </w:r>
      <w:r w:rsidRPr="006A7052">
        <w:br/>
        <w:t>Come quickly from above</w:t>
      </w:r>
      <w:r w:rsidRPr="006A7052">
        <w:br/>
        <w:t>Write Thy new name upon my heart</w:t>
      </w:r>
      <w:r w:rsidRPr="006A7052">
        <w:br/>
        <w:t xml:space="preserve">Thy new best name </w:t>
      </w:r>
      <w:r w:rsidRPr="006A7052">
        <w:br/>
        <w:t>of love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730 O God, what offering shall I give</w:t>
      </w:r>
    </w:p>
    <w:p w:rsidR="00B3499D" w:rsidRPr="006A7052" w:rsidRDefault="00000000">
      <w:r w:rsidRPr="006A7052">
        <w:t>Verse 1</w:t>
      </w:r>
      <w:r w:rsidRPr="006A7052">
        <w:br/>
        <w:t>O God what offering shall I give</w:t>
      </w:r>
      <w:r w:rsidRPr="006A7052">
        <w:br/>
        <w:t>To Thee the Lord of earth and skies</w:t>
      </w:r>
      <w:r w:rsidRPr="006A7052">
        <w:br/>
        <w:t>My Spirit soul and flesh receive</w:t>
      </w:r>
      <w:r w:rsidRPr="006A7052">
        <w:br/>
        <w:t>A holy living sacrifice</w:t>
      </w:r>
      <w:r w:rsidRPr="006A7052">
        <w:br/>
        <w:t>Small as it is 'til all my store</w:t>
      </w:r>
      <w:r w:rsidRPr="006A7052">
        <w:br/>
        <w:t xml:space="preserve">More </w:t>
      </w:r>
      <w:r w:rsidRPr="006A7052">
        <w:br/>
        <w:t>shouldst</w:t>
      </w:r>
      <w:r w:rsidRPr="006A7052">
        <w:br/>
        <w:t xml:space="preserve"> Thou have if I had more</w:t>
      </w:r>
      <w:r w:rsidRPr="006A7052">
        <w:br/>
        <w:t>Now O my God Thou hast my soul</w:t>
      </w:r>
      <w:r w:rsidRPr="006A7052">
        <w:br/>
        <w:t>No longer mine but Thine I am</w:t>
      </w:r>
      <w:r w:rsidRPr="006A7052">
        <w:br/>
        <w:t>Guard Thou Thine own possess it whole</w:t>
      </w:r>
      <w:r w:rsidRPr="006A7052">
        <w:br/>
        <w:t>Cheer it with hope with love inflame</w:t>
      </w:r>
      <w:r w:rsidRPr="006A7052">
        <w:br/>
        <w:t>Thou hast my spirit there display</w:t>
      </w:r>
      <w:r w:rsidRPr="006A7052">
        <w:br/>
        <w:t>Thy glory to the perfect day</w:t>
      </w:r>
      <w:r w:rsidRPr="006A7052">
        <w:br/>
        <w:t>Thou hast my flesh thy hallowed shrine</w:t>
      </w:r>
      <w:r w:rsidRPr="006A7052">
        <w:br/>
        <w:t>Devoted solely to Thy will</w:t>
      </w:r>
      <w:r w:rsidRPr="006A7052">
        <w:br/>
        <w:t>Here let Thy light for ever shine</w:t>
      </w:r>
      <w:r w:rsidRPr="006A7052">
        <w:br/>
        <w:t>This house still let Thy presence fill</w:t>
      </w:r>
      <w:r w:rsidRPr="006A7052">
        <w:br/>
        <w:t>O source of life live dwell and move</w:t>
      </w:r>
      <w:r w:rsidRPr="006A7052">
        <w:br/>
        <w:t>In me till all my life be love</w:t>
      </w:r>
      <w:r w:rsidRPr="006A7052">
        <w:br/>
        <w:t>Send down Thy likeness from above</w:t>
      </w:r>
      <w:r w:rsidRPr="006A7052">
        <w:br/>
        <w:t>And let this my adorning be</w:t>
      </w:r>
      <w:r w:rsidRPr="006A7052">
        <w:br/>
        <w:t>Clothe me with wisdom patience love</w:t>
      </w:r>
      <w:r w:rsidRPr="006A7052">
        <w:br/>
        <w:t>With lowliness and purity</w:t>
      </w:r>
      <w:r w:rsidRPr="006A7052">
        <w:br/>
        <w:t>Than gold and pearls more precious far</w:t>
      </w:r>
      <w:r w:rsidRPr="006A7052">
        <w:br/>
        <w:t>And brighter than the morning star</w:t>
      </w:r>
      <w:r w:rsidRPr="006A7052">
        <w:br/>
        <w:t>Lord arm me with Thy Spirit's might</w:t>
      </w:r>
      <w:r w:rsidRPr="006A7052">
        <w:br/>
        <w:t>Since I am called by Thy great name</w:t>
      </w:r>
      <w:r w:rsidRPr="006A7052">
        <w:br/>
        <w:t>In Thee let all my thoughts unite</w:t>
      </w:r>
      <w:r w:rsidRPr="006A7052">
        <w:br/>
        <w:t>Of all my works be Thou the aim</w:t>
      </w:r>
      <w:r w:rsidRPr="006A7052">
        <w:br/>
        <w:t>Thy love attend me all my days</w:t>
      </w:r>
      <w:r w:rsidRPr="006A7052">
        <w:br/>
        <w:t>And my sole business be Thy praise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731 O touch me again</w:t>
      </w:r>
    </w:p>
    <w:p w:rsidR="00B3499D" w:rsidRPr="006A7052" w:rsidRDefault="00000000">
      <w:r w:rsidRPr="006A7052">
        <w:t>O touch me again, Lord,</w:t>
      </w:r>
      <w:r w:rsidRPr="006A7052">
        <w:br/>
        <w:t>touch me again!</w:t>
      </w:r>
      <w:r w:rsidRPr="006A7052">
        <w:br/>
        <w:t xml:space="preserve">This moment I feel </w:t>
      </w:r>
      <w:r w:rsidRPr="006A7052">
        <w:br/>
        <w:t>afresh thou can'st heal,</w:t>
      </w:r>
      <w:r w:rsidRPr="006A7052">
        <w:br/>
        <w:t xml:space="preserve">So touch me again, Lord, </w:t>
      </w:r>
      <w:r w:rsidRPr="006A7052">
        <w:br/>
        <w:t>O touch me again!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732 O when shall my soul find her rest</w:t>
      </w:r>
    </w:p>
    <w:p w:rsidR="00B3499D" w:rsidRPr="006A7052" w:rsidRDefault="00000000">
      <w:r w:rsidRPr="006A7052">
        <w:t>Verse 1</w:t>
      </w:r>
      <w:r w:rsidRPr="006A7052">
        <w:br/>
        <w:t>O when shall my soul find her rest,</w:t>
      </w:r>
      <w:r w:rsidRPr="006A7052">
        <w:br/>
        <w:t xml:space="preserve">My </w:t>
      </w:r>
      <w:r w:rsidRPr="006A7052">
        <w:br/>
        <w:t>strugglings</w:t>
      </w:r>
      <w:r w:rsidRPr="006A7052">
        <w:br/>
        <w:t xml:space="preserve"> and </w:t>
      </w:r>
      <w:r w:rsidRPr="006A7052">
        <w:br/>
        <w:t>wrestlings</w:t>
      </w:r>
      <w:r w:rsidRPr="006A7052">
        <w:br/>
        <w:t xml:space="preserve"> be o'er?</w:t>
      </w:r>
      <w:r w:rsidRPr="006A7052">
        <w:br/>
        <w:t>My heart, by my Savior possessed,</w:t>
      </w:r>
      <w:r w:rsidRPr="006A7052">
        <w:br/>
        <w:t>Be fearing and sinning,</w:t>
      </w:r>
      <w:r w:rsidRPr="006A7052">
        <w:br/>
        <w:t>Be fearing and sinning,</w:t>
      </w:r>
      <w:r w:rsidRPr="006A7052">
        <w:br/>
        <w:t>Be sinning no more?</w:t>
      </w:r>
      <w:r w:rsidRPr="006A7052">
        <w:br/>
        <w:t>Now search me, and try me, O Lord!</w:t>
      </w:r>
      <w:r w:rsidRPr="006A7052">
        <w:br/>
        <w:t>Now Jesus, give ear to my cry!</w:t>
      </w:r>
      <w:r w:rsidRPr="006A7052">
        <w:br/>
        <w:t>See! helpless I cling to Thy Word,</w:t>
      </w:r>
      <w:r w:rsidRPr="006A7052">
        <w:br/>
        <w:t xml:space="preserve">My soul to my </w:t>
      </w:r>
      <w:r w:rsidRPr="006A7052">
        <w:br/>
        <w:t>Saviour</w:t>
      </w:r>
      <w:r w:rsidRPr="006A7052">
        <w:br/>
        <w:t>,</w:t>
      </w:r>
      <w:r w:rsidRPr="006A7052">
        <w:br/>
        <w:t xml:space="preserve">My soul to my </w:t>
      </w:r>
      <w:r w:rsidRPr="006A7052">
        <w:br/>
        <w:t>Saviour</w:t>
      </w:r>
      <w:r w:rsidRPr="006A7052">
        <w:br/>
        <w:t>,</w:t>
      </w:r>
      <w:r w:rsidRPr="006A7052">
        <w:br/>
        <w:t xml:space="preserve">My </w:t>
      </w:r>
      <w:r w:rsidRPr="006A7052">
        <w:br/>
        <w:t>Saviour</w:t>
      </w:r>
      <w:r w:rsidRPr="006A7052">
        <w:br/>
        <w:t xml:space="preserve"> draws nigh.</w:t>
      </w:r>
      <w:r w:rsidRPr="006A7052">
        <w:br/>
        <w:t>My idols I cast at Thy feet,</w:t>
      </w:r>
      <w:r w:rsidRPr="006A7052">
        <w:br/>
        <w:t>My all I return Thee, who gave;</w:t>
      </w:r>
      <w:r w:rsidRPr="006A7052">
        <w:br/>
        <w:t>This moment the work is complete,</w:t>
      </w:r>
      <w:r w:rsidRPr="006A7052">
        <w:br/>
        <w:t>For Thou art almighty,</w:t>
      </w:r>
      <w:r w:rsidRPr="006A7052">
        <w:br/>
        <w:t>For Thou art almighty,</w:t>
      </w:r>
      <w:r w:rsidRPr="006A7052">
        <w:br/>
        <w:t>Almighty to save!</w:t>
      </w:r>
      <w:r w:rsidRPr="006A7052">
        <w:br/>
        <w:t xml:space="preserve">O </w:t>
      </w:r>
      <w:r w:rsidRPr="006A7052">
        <w:br/>
        <w:t>Saviour</w:t>
      </w:r>
      <w:r w:rsidRPr="006A7052">
        <w:br/>
        <w:t>, I dare to believe,</w:t>
      </w:r>
      <w:r w:rsidRPr="006A7052">
        <w:br/>
        <w:t>Thy blood for my cleansing I see;</w:t>
      </w:r>
      <w:r w:rsidRPr="006A7052">
        <w:br/>
        <w:t>And, asking in faith, I receive</w:t>
      </w:r>
      <w:r w:rsidRPr="006A7052">
        <w:br/>
        <w:t>Salvation, full, present,</w:t>
      </w:r>
      <w:r w:rsidRPr="006A7052">
        <w:br/>
        <w:t>Salvation, full, present,</w:t>
      </w:r>
      <w:r w:rsidRPr="006A7052">
        <w:br/>
        <w:t>Full, present and free.</w:t>
      </w:r>
      <w:r w:rsidRPr="006A7052">
        <w:br/>
        <w:t>O Lord, I shall now comprehend</w:t>
      </w:r>
      <w:r w:rsidRPr="006A7052">
        <w:br/>
        <w:t>Thy mercy so high and so deep;</w:t>
      </w:r>
      <w:r w:rsidRPr="006A7052">
        <w:br/>
        <w:t>And long shall my praises ascend,</w:t>
      </w:r>
      <w:r w:rsidRPr="006A7052">
        <w:br/>
        <w:t>For Thou art almighty,</w:t>
      </w:r>
      <w:r w:rsidRPr="006A7052">
        <w:br/>
      </w:r>
      <w:r w:rsidRPr="006A7052">
        <w:lastRenderedPageBreak/>
        <w:t>For Thou art almighty,</w:t>
      </w:r>
      <w:r w:rsidRPr="006A7052">
        <w:br/>
        <w:t>Almighty to keep!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733 Plan our life, O gracious Saviour</w:t>
      </w:r>
    </w:p>
    <w:p w:rsidR="00B3499D" w:rsidRPr="006A7052" w:rsidRDefault="00000000">
      <w:r w:rsidRPr="006A7052">
        <w:t>Verse 1</w:t>
      </w:r>
      <w:r w:rsidRPr="006A7052">
        <w:br/>
        <w:t xml:space="preserve">Plan our life O gracious </w:t>
      </w:r>
      <w:r w:rsidRPr="006A7052">
        <w:br/>
        <w:t>Saviour</w:t>
      </w:r>
      <w:r w:rsidRPr="006A7052">
        <w:br/>
        <w:t>Call upon us in our youth</w:t>
      </w:r>
      <w:r w:rsidRPr="006A7052">
        <w:br/>
        <w:t xml:space="preserve">May we be with high </w:t>
      </w:r>
      <w:r w:rsidRPr="006A7052">
        <w:br/>
        <w:t>endeavour</w:t>
      </w:r>
      <w:r w:rsidRPr="006A7052">
        <w:br/>
        <w:t>Bearers of Thy love and truth</w:t>
      </w:r>
      <w:r w:rsidRPr="006A7052">
        <w:br/>
        <w:t>Hear us Lord our faults confessing</w:t>
      </w:r>
      <w:r w:rsidRPr="006A7052">
        <w:br/>
        <w:t>We would be renewed within</w:t>
      </w:r>
      <w:r w:rsidRPr="006A7052">
        <w:br/>
        <w:t>Then when armed with inward blessing</w:t>
      </w:r>
      <w:r w:rsidRPr="006A7052">
        <w:br/>
        <w:t>Shall our outward work begin</w:t>
      </w:r>
      <w:r w:rsidRPr="006A7052">
        <w:br/>
        <w:t>Fill us with Thy inspiration</w:t>
      </w:r>
      <w:r w:rsidRPr="006A7052">
        <w:br/>
        <w:t>All our works confirmed by Thee</w:t>
      </w:r>
      <w:r w:rsidRPr="006A7052">
        <w:br/>
        <w:t>Let them be Thy revelation</w:t>
      </w:r>
      <w:r w:rsidRPr="006A7052">
        <w:br/>
        <w:t>Pure as Thou wouldst have them be</w:t>
      </w:r>
      <w:r w:rsidRPr="006A7052">
        <w:br/>
        <w:t>Give us courage when we falter</w:t>
      </w:r>
      <w:r w:rsidRPr="006A7052">
        <w:br/>
        <w:t>Balance thought before the act</w:t>
      </w:r>
      <w:r w:rsidRPr="006A7052">
        <w:br/>
        <w:t>Placing talents on Thine altar</w:t>
      </w:r>
      <w:r w:rsidRPr="006A7052">
        <w:br/>
        <w:t>Facing up to sternest fact</w:t>
      </w:r>
      <w:r w:rsidRPr="006A7052">
        <w:br/>
        <w:t>With Thy plan before us ever</w:t>
      </w:r>
      <w:r w:rsidRPr="006A7052">
        <w:br/>
        <w:t>Keep us loyal to our aim</w:t>
      </w:r>
      <w:r w:rsidRPr="006A7052">
        <w:br/>
        <w:t xml:space="preserve">Then shall all our life's </w:t>
      </w:r>
      <w:r w:rsidRPr="006A7052">
        <w:br/>
        <w:t>endeavour</w:t>
      </w:r>
      <w:r w:rsidRPr="006A7052">
        <w:br/>
        <w:t>Glorify our Father's name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734 Precious Jesus, O Love to Thee</w:t>
      </w:r>
    </w:p>
    <w:p w:rsidR="00B3499D" w:rsidRPr="006A7052" w:rsidRDefault="00000000">
      <w:r w:rsidRPr="006A7052">
        <w:t>Verse 1</w:t>
      </w:r>
      <w:r w:rsidRPr="006A7052">
        <w:br/>
        <w:t>Precious Jesus, O to love thee!</w:t>
      </w:r>
      <w:r w:rsidRPr="006A7052">
        <w:br/>
        <w:t>O to know that thou art mine!</w:t>
      </w:r>
      <w:r w:rsidRPr="006A7052">
        <w:br/>
        <w:t>Jesus, all my heart I give thee</w:t>
      </w:r>
      <w:r w:rsidRPr="006A7052">
        <w:br/>
        <w:t>If thou wilt but make it thine.</w:t>
      </w:r>
      <w:r w:rsidRPr="006A7052">
        <w:br/>
        <w:t>Chorus</w:t>
      </w:r>
      <w:r w:rsidRPr="006A7052">
        <w:br/>
        <w:t>Glory, glory, Jesus saves me,</w:t>
      </w:r>
      <w:r w:rsidRPr="006A7052">
        <w:br/>
        <w:t>Glory, glory to the Lamb!</w:t>
      </w:r>
      <w:r w:rsidRPr="006A7052">
        <w:br/>
        <w:t>O the cleansing blood has reached me,</w:t>
      </w:r>
      <w:r w:rsidRPr="006A7052">
        <w:br/>
        <w:t>Glory, glory to the Lamb!</w:t>
      </w:r>
      <w:r w:rsidRPr="006A7052">
        <w:br/>
        <w:t xml:space="preserve">Verse 2 </w:t>
      </w:r>
      <w:r w:rsidRPr="006A7052">
        <w:br/>
        <w:t>Take my warmest, best affection,</w:t>
      </w:r>
      <w:r w:rsidRPr="006A7052">
        <w:br/>
        <w:t>Take my memory, mind and will;</w:t>
      </w:r>
      <w:r w:rsidRPr="006A7052">
        <w:br/>
        <w:t>Then with all thy loving Spirit</w:t>
      </w:r>
      <w:r w:rsidRPr="006A7052">
        <w:br/>
        <w:t>All my emptied nature fill.</w:t>
      </w:r>
      <w:r w:rsidRPr="006A7052">
        <w:br/>
        <w:t>Chorus</w:t>
      </w:r>
      <w:r w:rsidRPr="006A7052">
        <w:br/>
        <w:t>Glory, glory, Jesus saves me,</w:t>
      </w:r>
      <w:r w:rsidRPr="006A7052">
        <w:br/>
        <w:t>Glory, glory to the Lamb!</w:t>
      </w:r>
      <w:r w:rsidRPr="006A7052">
        <w:br/>
        <w:t>O the cleansing blood has reached me,</w:t>
      </w:r>
      <w:r w:rsidRPr="006A7052">
        <w:br/>
        <w:t>Glory, glory to the Lamb!</w:t>
      </w:r>
      <w:r w:rsidRPr="006A7052">
        <w:br/>
        <w:t xml:space="preserve">Verse 3 </w:t>
      </w:r>
      <w:r w:rsidRPr="006A7052">
        <w:br/>
        <w:t>Bold I touch thy sacred garment,</w:t>
      </w:r>
      <w:r w:rsidRPr="006A7052">
        <w:br/>
        <w:t>Fearless stretch my eager hand;</w:t>
      </w:r>
      <w:r w:rsidRPr="006A7052">
        <w:br/>
        <w:t>Virtue, like a healing fountain,</w:t>
      </w:r>
      <w:r w:rsidRPr="006A7052">
        <w:br/>
        <w:t>Freely flows at love's command.</w:t>
      </w:r>
      <w:r w:rsidRPr="006A7052">
        <w:br/>
        <w:t>Chorus</w:t>
      </w:r>
      <w:r w:rsidRPr="006A7052">
        <w:br/>
        <w:t>Glory, glory, Jesus saves me,</w:t>
      </w:r>
      <w:r w:rsidRPr="006A7052">
        <w:br/>
        <w:t>Glory, glory to the Lamb!</w:t>
      </w:r>
      <w:r w:rsidRPr="006A7052">
        <w:br/>
        <w:t>O the cleansing blood has reached me,</w:t>
      </w:r>
      <w:r w:rsidRPr="006A7052">
        <w:br/>
        <w:t>Glory, glory to the Lamb!</w:t>
      </w:r>
      <w:r w:rsidRPr="006A7052">
        <w:br/>
        <w:t>Verse 4</w:t>
      </w:r>
      <w:r w:rsidRPr="006A7052">
        <w:br/>
        <w:t>O how precious, dear Redeemer,</w:t>
      </w:r>
      <w:r w:rsidRPr="006A7052">
        <w:br/>
        <w:t>Is the love that fills my soul!</w:t>
      </w:r>
      <w:r w:rsidRPr="006A7052">
        <w:br/>
        <w:t>It is done, the word is spoken:</w:t>
      </w:r>
      <w:r w:rsidRPr="006A7052">
        <w:br/>
        <w:t>Be thou every whit made whole.</w:t>
      </w:r>
      <w:r w:rsidRPr="006A7052">
        <w:br/>
        <w:t>Chorus</w:t>
      </w:r>
      <w:r w:rsidRPr="006A7052">
        <w:br/>
        <w:t>Glory, glory, Jesus saves me,</w:t>
      </w:r>
      <w:r w:rsidRPr="006A7052">
        <w:br/>
        <w:t>Glory, glory to the Lamb!</w:t>
      </w:r>
      <w:r w:rsidRPr="006A7052">
        <w:br/>
        <w:t>O the cleansing blood has reached me,</w:t>
      </w:r>
      <w:r w:rsidRPr="006A7052">
        <w:br/>
        <w:t>Glory, glory to the Lamb!</w:t>
      </w:r>
      <w:r w:rsidRPr="006A7052">
        <w:br/>
        <w:t xml:space="preserve">Verse 5 </w:t>
      </w:r>
      <w:r w:rsidRPr="006A7052">
        <w:br/>
        <w:t>Lo, a new creation dawning!</w:t>
      </w:r>
      <w:r w:rsidRPr="006A7052">
        <w:br/>
      </w:r>
      <w:r w:rsidRPr="006A7052">
        <w:lastRenderedPageBreak/>
        <w:t>Lo, I rise to life divine!</w:t>
      </w:r>
      <w:r w:rsidRPr="006A7052">
        <w:br/>
        <w:t>In my soul an Easter morning;</w:t>
      </w:r>
      <w:r w:rsidRPr="006A7052">
        <w:br/>
        <w:t>I am Christ's and Christ is mine.</w:t>
      </w:r>
      <w:r w:rsidRPr="006A7052">
        <w:br/>
        <w:t>Chorus</w:t>
      </w:r>
      <w:r w:rsidRPr="006A7052">
        <w:br/>
        <w:t>Glory, glory, Jesus saves me,</w:t>
      </w:r>
      <w:r w:rsidRPr="006A7052">
        <w:br/>
        <w:t>Glory, glory to the Lamb!</w:t>
      </w:r>
      <w:r w:rsidRPr="006A7052">
        <w:br/>
        <w:t>O the cleansing blood has reached me,</w:t>
      </w:r>
      <w:r w:rsidRPr="006A7052">
        <w:br/>
        <w:t>Glory, glory to the Lamb!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735 Say but the word, thy servant shall be healed</w:t>
      </w:r>
    </w:p>
    <w:p w:rsidR="00B3499D" w:rsidRPr="006A7052" w:rsidRDefault="00000000">
      <w:r w:rsidRPr="006A7052">
        <w:t>Verse 1</w:t>
      </w:r>
      <w:r w:rsidRPr="006A7052">
        <w:br/>
        <w:t xml:space="preserve">Say but the word Thy servant shall be </w:t>
      </w:r>
      <w:r w:rsidRPr="006A7052">
        <w:br/>
        <w:t>healèd</w:t>
      </w:r>
      <w:r w:rsidRPr="006A7052">
        <w:br/>
        <w:t>I shall be loosed from my infirmity</w:t>
      </w:r>
      <w:r w:rsidRPr="006A7052">
        <w:br/>
        <w:t xml:space="preserve">And once again the fount of life </w:t>
      </w:r>
      <w:r w:rsidRPr="006A7052">
        <w:br/>
        <w:t>unsealèd</w:t>
      </w:r>
      <w:r w:rsidRPr="006A7052">
        <w:br/>
        <w:t>Shall upward spring and flow eternally</w:t>
      </w:r>
      <w:r w:rsidRPr="006A7052">
        <w:br/>
        <w:t>Vainly I seek a cure for my soul's ailing</w:t>
      </w:r>
      <w:r w:rsidRPr="006A7052">
        <w:br/>
        <w:t>Vainly aspire to reach the life divine</w:t>
      </w:r>
      <w:r w:rsidRPr="006A7052">
        <w:br/>
        <w:t xml:space="preserve">Slave of myself </w:t>
      </w:r>
      <w:r w:rsidRPr="006A7052">
        <w:br/>
        <w:t>myself</w:t>
      </w:r>
      <w:r w:rsidRPr="006A7052">
        <w:br/>
        <w:t xml:space="preserve"> forever failing</w:t>
      </w:r>
      <w:r w:rsidRPr="006A7052">
        <w:br/>
        <w:t>Helpless am I until Thy grace be mine</w:t>
      </w:r>
      <w:r w:rsidRPr="006A7052">
        <w:br/>
        <w:t>I dare not ask as though by right of pleading</w:t>
      </w:r>
      <w:r w:rsidRPr="006A7052">
        <w:br/>
        <w:t>Only my need lays hold upon Thy name</w:t>
      </w:r>
      <w:r w:rsidRPr="006A7052">
        <w:br/>
        <w:t>Yet none can cry and find Thy love unheeding</w:t>
      </w:r>
      <w:r w:rsidRPr="006A7052">
        <w:br/>
        <w:t>And none need fail Thy saving grace to claim</w:t>
      </w:r>
      <w:r w:rsidRPr="006A7052">
        <w:br/>
        <w:t>Thine is the name whereon I cry believing</w:t>
      </w:r>
      <w:r w:rsidRPr="006A7052">
        <w:br/>
        <w:t>Thine is the love that sees and pities me</w:t>
      </w:r>
      <w:r w:rsidRPr="006A7052">
        <w:br/>
        <w:t>Thine is the power and mine the faith receiving</w:t>
      </w:r>
      <w:r w:rsidRPr="006A7052">
        <w:br/>
        <w:t>Cleansing and healing life and liberty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736 Tell me what to do</w:t>
      </w:r>
    </w:p>
    <w:p w:rsidR="00B3499D" w:rsidRPr="006A7052" w:rsidRDefault="00000000">
      <w:r w:rsidRPr="006A7052">
        <w:t>Verse 1</w:t>
      </w:r>
      <w:r w:rsidRPr="006A7052">
        <w:br/>
        <w:t>Tell me what to do to be pure</w:t>
      </w:r>
      <w:r w:rsidRPr="006A7052">
        <w:br/>
        <w:t>In the sight of the all-seeing eyes;</w:t>
      </w:r>
      <w:r w:rsidRPr="006A7052">
        <w:br/>
        <w:t>Tell me, is there no thorough cure,</w:t>
      </w:r>
      <w:r w:rsidRPr="006A7052">
        <w:br/>
        <w:t>No escape from the sins I despise?</w:t>
      </w:r>
      <w:r w:rsidRPr="006A7052">
        <w:br/>
        <w:t>Tell me, can I never be free</w:t>
      </w:r>
      <w:r w:rsidRPr="006A7052">
        <w:br/>
        <w:t>From this terrible bondage within?</w:t>
      </w:r>
      <w:r w:rsidRPr="006A7052">
        <w:br/>
        <w:t>Is there no deliverance for me</w:t>
      </w:r>
      <w:r w:rsidRPr="006A7052">
        <w:br/>
        <w:t>From the thraldom of indwelling sin?</w:t>
      </w:r>
      <w:r w:rsidRPr="006A7052">
        <w:br/>
        <w:t>Whiter than the snow!</w:t>
      </w:r>
      <w:r w:rsidRPr="006A7052">
        <w:br/>
        <w:t>Whiter than the snow!</w:t>
      </w:r>
      <w:r w:rsidRPr="006A7052">
        <w:br/>
        <w:t>Wash me in the blood of the Lamb,</w:t>
      </w:r>
      <w:r w:rsidRPr="006A7052">
        <w:br/>
        <w:t>And I shall be whiter than snow.</w:t>
      </w:r>
      <w:r w:rsidRPr="006A7052">
        <w:br/>
        <w:t>Will my Saviour only pass by,</w:t>
      </w:r>
      <w:r w:rsidRPr="006A7052">
        <w:br/>
        <w:t>Only show me how faulty I’ve been?</w:t>
      </w:r>
      <w:r w:rsidRPr="006A7052">
        <w:br/>
        <w:t>Will he not attend to my cry?</w:t>
      </w:r>
      <w:r w:rsidRPr="006A7052">
        <w:br/>
        <w:t>Can I not at this moment be clean?</w:t>
      </w:r>
      <w:r w:rsidRPr="006A7052">
        <w:br/>
        <w:t>Blessed Lord, almighty to heal,</w:t>
      </w:r>
      <w:r w:rsidRPr="006A7052">
        <w:br/>
        <w:t>I know that thy power cannot fail;</w:t>
      </w:r>
      <w:r w:rsidRPr="006A7052">
        <w:br/>
        <w:t>Here and now I know, yes, I feel</w:t>
      </w:r>
      <w:r w:rsidRPr="006A7052">
        <w:br/>
        <w:t>The prayer of my heart does prevail.</w:t>
      </w:r>
      <w:r w:rsidRPr="006A7052">
        <w:br/>
        <w:t>Whiter than the snow!</w:t>
      </w:r>
      <w:r w:rsidRPr="006A7052">
        <w:br/>
        <w:t>Whiter than the snow!</w:t>
      </w:r>
      <w:r w:rsidRPr="006A7052">
        <w:br/>
        <w:t>Wash me in the blood of the Lamb,</w:t>
      </w:r>
      <w:r w:rsidRPr="006A7052">
        <w:br/>
        <w:t>And I shall be whiter than snow.</w:t>
      </w:r>
      <w:r w:rsidRPr="006A7052">
        <w:br/>
        <w:t>Now I know to me thou wilt show</w:t>
      </w:r>
      <w:r w:rsidRPr="006A7052">
        <w:br/>
        <w:t>What before I never could see;</w:t>
      </w:r>
      <w:r w:rsidRPr="006A7052">
        <w:br/>
        <w:t>Now I know in me thou wilt dwell</w:t>
      </w:r>
      <w:r w:rsidRPr="006A7052">
        <w:br/>
        <w:t>And united to thee I shall be.</w:t>
      </w:r>
      <w:r w:rsidRPr="006A7052">
        <w:br/>
        <w:t>Surely now thy smile is on me,</w:t>
      </w:r>
      <w:r w:rsidRPr="006A7052">
        <w:br/>
        <w:t>Thy love to my heart is made known.</w:t>
      </w:r>
      <w:r w:rsidRPr="006A7052">
        <w:br/>
        <w:t>Now the face of God I shall see,</w:t>
      </w:r>
      <w:r w:rsidRPr="006A7052">
        <w:br/>
        <w:t>And his power in my life shall be shown</w:t>
      </w:r>
      <w:r w:rsidRPr="006A7052">
        <w:br/>
        <w:t>Whiter than the snow!</w:t>
      </w:r>
      <w:r w:rsidRPr="006A7052">
        <w:br/>
        <w:t>Whiter than the snow!</w:t>
      </w:r>
      <w:r w:rsidRPr="006A7052">
        <w:br/>
        <w:t>Wash me in the blood of the Lamb,</w:t>
      </w:r>
      <w:r w:rsidRPr="006A7052">
        <w:br/>
        <w:t>And I shall be whiter than snow.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737 There is sunshine</w:t>
      </w:r>
    </w:p>
    <w:p w:rsidR="00B3499D" w:rsidRPr="006A7052" w:rsidRDefault="00000000">
      <w:r w:rsidRPr="006A7052">
        <w:t>Verse 1</w:t>
      </w:r>
      <w:r w:rsidRPr="006A7052">
        <w:br/>
        <w:t>There is sunshine in my soul today,</w:t>
      </w:r>
      <w:r w:rsidRPr="006A7052">
        <w:br/>
        <w:t>More glorious and bright</w:t>
      </w:r>
      <w:r w:rsidRPr="006A7052">
        <w:br/>
        <w:t>That glows in any earthly sky,</w:t>
      </w:r>
      <w:r w:rsidRPr="006A7052">
        <w:br/>
        <w:t>For Jesus is my light.</w:t>
      </w:r>
      <w:r w:rsidRPr="006A7052">
        <w:br/>
        <w:t>Chorus:</w:t>
      </w:r>
      <w:r w:rsidRPr="006A7052">
        <w:br/>
        <w:t>O there’s sunshine, blessèd sunshine,</w:t>
      </w:r>
      <w:r w:rsidRPr="006A7052">
        <w:br/>
        <w:t>While the peaceful, happy moments roll!</w:t>
      </w:r>
      <w:r w:rsidRPr="006A7052">
        <w:br/>
        <w:t>When Jesus shows his smiling face,</w:t>
      </w:r>
      <w:r w:rsidRPr="006A7052">
        <w:br/>
        <w:t>There is sunshine in my soul.</w:t>
      </w:r>
      <w:r w:rsidRPr="006A7052">
        <w:br/>
        <w:t>Verse 2</w:t>
      </w:r>
      <w:r w:rsidRPr="006A7052">
        <w:br/>
        <w:t>There is music in my soul today,</w:t>
      </w:r>
      <w:r w:rsidRPr="006A7052">
        <w:br/>
        <w:t>A carol to my King,</w:t>
      </w:r>
      <w:r w:rsidRPr="006A7052">
        <w:br/>
        <w:t>And Jesus, listening, can hear</w:t>
      </w:r>
      <w:r w:rsidRPr="006A7052">
        <w:br/>
        <w:t>The songs I can not sing.</w:t>
      </w:r>
      <w:r w:rsidRPr="006A7052">
        <w:br/>
        <w:t>Chorus:</w:t>
      </w:r>
      <w:r w:rsidRPr="006A7052">
        <w:br/>
        <w:t>O there’s sunshine, blessèd sunshine,</w:t>
      </w:r>
      <w:r w:rsidRPr="006A7052">
        <w:br/>
        <w:t>While the peaceful, happy moments roll!</w:t>
      </w:r>
      <w:r w:rsidRPr="006A7052">
        <w:br/>
        <w:t>When Jesus shows his smiling face,</w:t>
      </w:r>
      <w:r w:rsidRPr="006A7052">
        <w:br/>
        <w:t>There is sunshine in my soul.</w:t>
      </w:r>
      <w:r w:rsidRPr="006A7052">
        <w:br/>
        <w:t>Verse 3</w:t>
      </w:r>
      <w:r w:rsidRPr="006A7052">
        <w:br/>
        <w:t>There is gladness in my soul today,</w:t>
      </w:r>
      <w:r w:rsidRPr="006A7052">
        <w:br/>
        <w:t>And hope, and praise, and love,</w:t>
      </w:r>
      <w:r w:rsidRPr="006A7052">
        <w:br/>
        <w:t>For blessings which He gives me now,</w:t>
      </w:r>
      <w:r w:rsidRPr="006A7052">
        <w:br/>
        <w:t>For joys laid up above.</w:t>
      </w:r>
      <w:r w:rsidRPr="006A7052">
        <w:br/>
        <w:t>Chorus:</w:t>
      </w:r>
      <w:r w:rsidRPr="006A7052">
        <w:br/>
        <w:t>O there’s sunshine, blessèd sunshine,</w:t>
      </w:r>
      <w:r w:rsidRPr="006A7052">
        <w:br/>
        <w:t>While the peaceful, happy moments roll!</w:t>
      </w:r>
      <w:r w:rsidRPr="006A7052">
        <w:br/>
        <w:t>When Jesus shows his smiling face,</w:t>
      </w:r>
      <w:r w:rsidRPr="006A7052">
        <w:br/>
        <w:t>There is sunshine in my soul.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738 Though Troubles Assail</w:t>
      </w:r>
    </w:p>
    <w:p w:rsidR="00B3499D" w:rsidRPr="006A7052" w:rsidRDefault="00000000">
      <w:r w:rsidRPr="006A7052">
        <w:t>Verse 1</w:t>
      </w:r>
      <w:r w:rsidRPr="006A7052">
        <w:br/>
        <w:t>Though troubles assail,</w:t>
      </w:r>
      <w:r w:rsidRPr="006A7052">
        <w:br/>
        <w:t>And dangers affright,</w:t>
      </w:r>
      <w:r w:rsidRPr="006A7052">
        <w:br/>
        <w:t>Though friends should all fail,</w:t>
      </w:r>
      <w:r w:rsidRPr="006A7052">
        <w:br/>
        <w:t>And foes all unite,</w:t>
      </w:r>
      <w:r w:rsidRPr="006A7052">
        <w:br/>
        <w:t>Yet one thing secures us,</w:t>
      </w:r>
      <w:r w:rsidRPr="006A7052">
        <w:br/>
        <w:t>Whatever betide,</w:t>
      </w:r>
      <w:r w:rsidRPr="006A7052">
        <w:br/>
        <w:t>The Bible assures us</w:t>
      </w:r>
      <w:r w:rsidRPr="006A7052">
        <w:br/>
        <w:t>The Lord will provide.</w:t>
      </w:r>
      <w:r w:rsidRPr="006A7052">
        <w:br/>
        <w:t>Verse 2</w:t>
      </w:r>
      <w:r w:rsidRPr="006A7052">
        <w:br/>
        <w:t>The birds without barn</w:t>
      </w:r>
      <w:r w:rsidRPr="006A7052">
        <w:br/>
        <w:t>Or storehouse are fed,</w:t>
      </w:r>
      <w:r w:rsidRPr="006A7052">
        <w:br/>
        <w:t>From them let us learn</w:t>
      </w:r>
      <w:r w:rsidRPr="006A7052">
        <w:br/>
        <w:t>To trust for our bread;</w:t>
      </w:r>
      <w:r w:rsidRPr="006A7052">
        <w:br/>
        <w:t>His saints what is fitting</w:t>
      </w:r>
      <w:r w:rsidRPr="006A7052">
        <w:br/>
        <w:t>Shall ne'er be denied,</w:t>
      </w:r>
      <w:r w:rsidRPr="006A7052">
        <w:br/>
        <w:t>So long as 'tis written:</w:t>
      </w:r>
      <w:r w:rsidRPr="006A7052">
        <w:br/>
        <w:t>The Lord will provide.</w:t>
      </w:r>
      <w:r w:rsidRPr="006A7052">
        <w:br/>
        <w:t>Verse 3</w:t>
      </w:r>
      <w:r w:rsidRPr="006A7052">
        <w:br/>
        <w:t>His call we obey,</w:t>
      </w:r>
      <w:r w:rsidRPr="006A7052">
        <w:br/>
        <w:t>Like Abraham of old,</w:t>
      </w:r>
      <w:r w:rsidRPr="006A7052">
        <w:br/>
        <w:t>Not knowing our way,</w:t>
      </w:r>
      <w:r w:rsidRPr="006A7052">
        <w:br/>
        <w:t>But faith makes us bold;</w:t>
      </w:r>
      <w:r w:rsidRPr="006A7052">
        <w:br/>
        <w:t>For though we are strangers,</w:t>
      </w:r>
      <w:r w:rsidRPr="006A7052">
        <w:br/>
        <w:t>We have a good guide,</w:t>
      </w:r>
      <w:r w:rsidRPr="006A7052">
        <w:br/>
        <w:t>And trust, in all dangers,</w:t>
      </w:r>
      <w:r w:rsidRPr="006A7052">
        <w:br/>
        <w:t>The Lord will provide.</w:t>
      </w:r>
      <w:r w:rsidRPr="006A7052">
        <w:br/>
        <w:t>Verse 4</w:t>
      </w:r>
      <w:r w:rsidRPr="006A7052">
        <w:br/>
        <w:t>No strength of our own</w:t>
      </w:r>
      <w:r w:rsidRPr="006A7052">
        <w:br/>
        <w:t>Or goodness we claim;</w:t>
      </w:r>
      <w:r w:rsidRPr="006A7052">
        <w:br/>
        <w:t>Yet, since we have known</w:t>
      </w:r>
      <w:r w:rsidRPr="006A7052">
        <w:br/>
        <w:t>The Saviour's great name,</w:t>
      </w:r>
      <w:r w:rsidRPr="006A7052">
        <w:br/>
        <w:t>In this our strong tower</w:t>
      </w:r>
      <w:r w:rsidRPr="006A7052">
        <w:br/>
        <w:t>For safety we hide,</w:t>
      </w:r>
      <w:r w:rsidRPr="006A7052">
        <w:br/>
        <w:t>The Lord is our power,</w:t>
      </w:r>
      <w:r w:rsidRPr="006A7052">
        <w:br/>
        <w:t>The Lord will provide.</w:t>
      </w:r>
      <w:r w:rsidRPr="006A7052">
        <w:br/>
        <w:t>Verse 5</w:t>
      </w:r>
      <w:r w:rsidRPr="006A7052">
        <w:br/>
        <w:t>When life sinks apace,</w:t>
      </w:r>
      <w:r w:rsidRPr="006A7052">
        <w:br/>
        <w:t>And death is in view,</w:t>
      </w:r>
      <w:r w:rsidRPr="006A7052">
        <w:br/>
        <w:t>The word of his grace</w:t>
      </w:r>
      <w:r w:rsidRPr="006A7052">
        <w:br/>
        <w:t>Shall comfort us through;</w:t>
      </w:r>
      <w:r w:rsidRPr="006A7052">
        <w:br/>
        <w:t>No fearing or doubting</w:t>
      </w:r>
      <w:r w:rsidRPr="006A7052">
        <w:br/>
      </w:r>
      <w:r w:rsidRPr="006A7052">
        <w:lastRenderedPageBreak/>
        <w:t>With Christ on our side,</w:t>
      </w:r>
      <w:r w:rsidRPr="006A7052">
        <w:br/>
        <w:t>We hope to die shouting:</w:t>
      </w:r>
      <w:r w:rsidRPr="006A7052">
        <w:br/>
        <w:t>The Lord will provide!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739 Touch me with thy</w:t>
      </w:r>
    </w:p>
    <w:p w:rsidR="00B3499D" w:rsidRPr="006A7052" w:rsidRDefault="00000000">
      <w:r w:rsidRPr="006A7052">
        <w:t>Verse 1</w:t>
      </w:r>
      <w:r w:rsidRPr="006A7052">
        <w:br/>
        <w:t>Touch me with thy healing hand, Lord,</w:t>
      </w:r>
      <w:r w:rsidRPr="006A7052">
        <w:br/>
        <w:t>Take the life I fully yield,</w:t>
      </w:r>
      <w:r w:rsidRPr="006A7052">
        <w:br/>
        <w:t>Teach thy word and tell thy will, Lord,</w:t>
      </w:r>
      <w:r w:rsidRPr="006A7052">
        <w:br/>
        <w:t>Test the heart that thou hast sealed.</w:t>
      </w:r>
      <w:r w:rsidRPr="006A7052">
        <w:br/>
        <w:t>Chorus:</w:t>
      </w:r>
      <w:r w:rsidRPr="006A7052">
        <w:br/>
        <w:t>In me, Lord, in me, Lord,</w:t>
      </w:r>
      <w:r w:rsidRPr="006A7052">
        <w:br/>
        <w:t>Thy will fulfil in me, Lord.</w:t>
      </w:r>
      <w:r w:rsidRPr="006A7052">
        <w:br/>
        <w:t>In me, Lord, in me, Lord,</w:t>
      </w:r>
      <w:r w:rsidRPr="006A7052">
        <w:br/>
        <w:t>Thy will fulfil in me, Lord.</w:t>
      </w:r>
      <w:r w:rsidRPr="006A7052">
        <w:br/>
        <w:t xml:space="preserve">Verse 2 </w:t>
      </w:r>
      <w:r w:rsidRPr="006A7052">
        <w:br/>
        <w:t>Melt the hardness and the coldness,</w:t>
      </w:r>
      <w:r w:rsidRPr="006A7052">
        <w:br/>
        <w:t>Mould the life I yield to thee,</w:t>
      </w:r>
      <w:r w:rsidRPr="006A7052">
        <w:br/>
        <w:t>Mark for pureness and for boldness,</w:t>
      </w:r>
      <w:r w:rsidRPr="006A7052">
        <w:br/>
        <w:t>Make thy presence felt in me.</w:t>
      </w:r>
      <w:r w:rsidRPr="006A7052">
        <w:br/>
        <w:t>Chorus:</w:t>
      </w:r>
      <w:r w:rsidRPr="006A7052">
        <w:br/>
        <w:t>In me, Lord, in me, Lord,</w:t>
      </w:r>
      <w:r w:rsidRPr="006A7052">
        <w:br/>
        <w:t>Thy will fulfil in me, Lord.</w:t>
      </w:r>
      <w:r w:rsidRPr="006A7052">
        <w:br/>
        <w:t>In me, Lord, in me, Lord,</w:t>
      </w:r>
      <w:r w:rsidRPr="006A7052">
        <w:br/>
        <w:t>Thy will fulfil in me, Lord.</w:t>
      </w:r>
      <w:r w:rsidRPr="006A7052">
        <w:br/>
        <w:t xml:space="preserve">Verse 3 </w:t>
      </w:r>
      <w:r w:rsidRPr="006A7052">
        <w:br/>
        <w:t>Show me how to win the lost ones,</w:t>
      </w:r>
      <w:r w:rsidRPr="006A7052">
        <w:br/>
        <w:t>Send me where I ought to go,</w:t>
      </w:r>
      <w:r w:rsidRPr="006A7052">
        <w:br/>
        <w:t>Satisfy my deepest longings,</w:t>
      </w:r>
      <w:r w:rsidRPr="006A7052">
        <w:br/>
        <w:t>Sanctifying power bestow.</w:t>
      </w:r>
      <w:r w:rsidRPr="006A7052">
        <w:br/>
        <w:t>Chorus:</w:t>
      </w:r>
      <w:r w:rsidRPr="006A7052">
        <w:br/>
        <w:t>In me, Lord, in me, Lord,</w:t>
      </w:r>
      <w:r w:rsidRPr="006A7052">
        <w:br/>
        <w:t>Thy will fulfil in me, Lord.</w:t>
      </w:r>
      <w:r w:rsidRPr="006A7052">
        <w:br/>
        <w:t>In me, Lord, in me, Lord,</w:t>
      </w:r>
      <w:r w:rsidRPr="006A7052">
        <w:br/>
        <w:t>Thy will fulfil in me, Lord.</w:t>
      </w:r>
      <w:r w:rsidRPr="006A7052">
        <w:br/>
        <w:t xml:space="preserve">Verse 4 </w:t>
      </w:r>
      <w:r w:rsidRPr="006A7052">
        <w:br/>
        <w:t>Feed me with the bread of Heaven,</w:t>
      </w:r>
      <w:r w:rsidRPr="006A7052">
        <w:br/>
        <w:t>Fill me with thy love divine,</w:t>
      </w:r>
      <w:r w:rsidRPr="006A7052">
        <w:br/>
        <w:t>Fit me for yet wider service,</w:t>
      </w:r>
      <w:r w:rsidRPr="006A7052">
        <w:br/>
        <w:t>Finish, Lord, this work of thine.</w:t>
      </w:r>
      <w:r w:rsidRPr="006A7052">
        <w:br/>
        <w:t>Chorus:</w:t>
      </w:r>
      <w:r w:rsidRPr="006A7052">
        <w:br/>
        <w:t>In me, Lord, in me, Lord,</w:t>
      </w:r>
      <w:r w:rsidRPr="006A7052">
        <w:br/>
        <w:t>Thy will fulfil in me, Lord.</w:t>
      </w:r>
      <w:r w:rsidRPr="006A7052">
        <w:br/>
        <w:t>In me, Lord, in me, Lord,</w:t>
      </w:r>
      <w:r w:rsidRPr="006A7052">
        <w:br/>
        <w:t>Thy will fulfil in me, Lord.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740 When I ponder o'er the story</w:t>
      </w:r>
    </w:p>
    <w:p w:rsidR="00B3499D" w:rsidRPr="006A7052" w:rsidRDefault="00000000">
      <w:r w:rsidRPr="006A7052">
        <w:t>Verse 1</w:t>
      </w:r>
      <w:r w:rsidRPr="006A7052">
        <w:br/>
        <w:t>When I ponder o'er the story</w:t>
      </w:r>
      <w:r w:rsidRPr="006A7052">
        <w:br/>
        <w:t>Of my life's defeat and grief,</w:t>
      </w:r>
      <w:r w:rsidRPr="006A7052">
        <w:br/>
        <w:t>How much misery and blindness</w:t>
      </w:r>
      <w:r w:rsidRPr="006A7052">
        <w:br/>
        <w:t>I can trace to unbelief!</w:t>
      </w:r>
      <w:r w:rsidRPr="006A7052">
        <w:br/>
        <w:t>O how many fights I've lost,</w:t>
      </w:r>
      <w:r w:rsidRPr="006A7052">
        <w:br/>
        <w:t>All for want of faith to trust!</w:t>
      </w:r>
      <w:r w:rsidRPr="006A7052">
        <w:br/>
        <w:t>O for a deeper, O for a greater,</w:t>
      </w:r>
      <w:r w:rsidRPr="006A7052">
        <w:br/>
        <w:t>O for a perfect trust in the Lord!</w:t>
      </w:r>
      <w:r w:rsidRPr="006A7052">
        <w:br/>
        <w:t>O for a deeper, O for a greater,</w:t>
      </w:r>
      <w:r w:rsidRPr="006A7052">
        <w:br/>
        <w:t>O for a perfect trust in the Lord!</w:t>
      </w:r>
      <w:r w:rsidRPr="006A7052">
        <w:br/>
        <w:t>Can I wonder I have faltered?</w:t>
      </w:r>
      <w:r w:rsidRPr="006A7052">
        <w:br/>
        <w:t>Can I be surprised to fall?</w:t>
      </w:r>
      <w:r w:rsidRPr="006A7052">
        <w:br/>
        <w:t>When my faith could most have saved me,</w:t>
      </w:r>
      <w:r w:rsidRPr="006A7052">
        <w:br/>
        <w:t>I have trusted least of all.</w:t>
      </w:r>
      <w:r w:rsidRPr="006A7052">
        <w:br/>
        <w:t>When my own resources fail,</w:t>
      </w:r>
      <w:r w:rsidRPr="006A7052">
        <w:br/>
        <w:t>Then His power should most prevail.</w:t>
      </w:r>
      <w:r w:rsidRPr="006A7052">
        <w:br/>
        <w:t>O for a deeper, O for a greater,</w:t>
      </w:r>
      <w:r w:rsidRPr="006A7052">
        <w:br/>
        <w:t>O for a perfect trust in the Lord!</w:t>
      </w:r>
      <w:r w:rsidRPr="006A7052">
        <w:br/>
        <w:t>O for a deeper, O for a greater,</w:t>
      </w:r>
      <w:r w:rsidRPr="006A7052">
        <w:br/>
        <w:t>O for a perfect trust in the Lord!</w:t>
      </w:r>
      <w:r w:rsidRPr="006A7052">
        <w:br/>
        <w:t>If to grace there is no limit,</w:t>
      </w:r>
      <w:r w:rsidRPr="006A7052">
        <w:br/>
        <w:t>Why should I be slow to plead?</w:t>
      </w:r>
      <w:r w:rsidRPr="006A7052">
        <w:br/>
        <w:t>If Thy power is not restricted,</w:t>
      </w:r>
      <w:r w:rsidRPr="006A7052">
        <w:br/>
        <w:t>Why not speak my every need?</w:t>
      </w:r>
      <w:r w:rsidRPr="006A7052">
        <w:br/>
        <w:t>All the treasures of His throne,</w:t>
      </w:r>
      <w:r w:rsidRPr="006A7052">
        <w:br/>
        <w:t>Faith will make them all my own.</w:t>
      </w:r>
      <w:r w:rsidRPr="006A7052">
        <w:br/>
        <w:t>O for a deeper, O for a greater,</w:t>
      </w:r>
      <w:r w:rsidRPr="006A7052">
        <w:br/>
        <w:t>O for a perfect trust in the Lord!</w:t>
      </w:r>
      <w:r w:rsidRPr="006A7052">
        <w:br/>
        <w:t>O for a deeper, O for a greater,</w:t>
      </w:r>
      <w:r w:rsidRPr="006A7052">
        <w:br/>
        <w:t>O for a perfect trust in the Lord!</w:t>
      </w:r>
      <w:r w:rsidRPr="006A7052">
        <w:br/>
        <w:t>Yes, dear Saviour, I will trust Thee,</w:t>
      </w:r>
      <w:r w:rsidRPr="006A7052">
        <w:br/>
        <w:t>Live by faith and not by sight,</w:t>
      </w:r>
      <w:r w:rsidRPr="006A7052">
        <w:br/>
        <w:t>Knowing Thou art close beside me,</w:t>
      </w:r>
      <w:r w:rsidRPr="006A7052">
        <w:br/>
        <w:t>Giving victory in the fight.</w:t>
      </w:r>
      <w:r w:rsidRPr="006A7052">
        <w:br/>
        <w:t>Jesus, while Thou art so near,</w:t>
      </w:r>
      <w:r w:rsidRPr="006A7052">
        <w:br/>
        <w:t>I will never, never fear.</w:t>
      </w:r>
      <w:r w:rsidRPr="006A7052">
        <w:br/>
        <w:t>O for a deeper, O for a greater,</w:t>
      </w:r>
      <w:r w:rsidRPr="006A7052">
        <w:br/>
        <w:t>O for a perfect trust in the Lord!</w:t>
      </w:r>
      <w:r w:rsidRPr="006A7052">
        <w:br/>
        <w:t>O for a deeper, O for a greater,</w:t>
      </w:r>
      <w:r w:rsidRPr="006A7052">
        <w:br/>
        <w:t>O for a perfect trust in the Lord!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741 When peace like a river</w:t>
      </w:r>
    </w:p>
    <w:p w:rsidR="00B3499D" w:rsidRPr="006A7052" w:rsidRDefault="00000000">
      <w:r w:rsidRPr="006A7052">
        <w:t>Verse 1</w:t>
      </w:r>
      <w:r w:rsidRPr="006A7052">
        <w:br/>
        <w:t xml:space="preserve">When peace like a river </w:t>
      </w:r>
      <w:r w:rsidRPr="006A7052">
        <w:br/>
        <w:t>attendeth</w:t>
      </w:r>
      <w:r w:rsidRPr="006A7052">
        <w:br/>
        <w:t xml:space="preserve"> my way,</w:t>
      </w:r>
      <w:r w:rsidRPr="006A7052">
        <w:br/>
        <w:t xml:space="preserve">When sorrows like </w:t>
      </w:r>
      <w:r w:rsidRPr="006A7052">
        <w:br/>
        <w:t>sea‑billows roll,</w:t>
      </w:r>
      <w:r w:rsidRPr="006A7052">
        <w:br/>
        <w:t xml:space="preserve">Whatever my lot, </w:t>
      </w:r>
      <w:r w:rsidRPr="006A7052">
        <w:br/>
        <w:t>thou hast taught me to know</w:t>
      </w:r>
      <w:r w:rsidRPr="006A7052">
        <w:br/>
        <w:t>It is well,</w:t>
      </w:r>
      <w:r w:rsidRPr="006A7052">
        <w:br/>
        <w:t>It is well with my soul.</w:t>
      </w:r>
      <w:r w:rsidRPr="006A7052">
        <w:br/>
        <w:t>Chorus</w:t>
      </w:r>
      <w:r w:rsidRPr="006A7052">
        <w:br/>
        <w:t>It is well, with my soul.</w:t>
      </w:r>
      <w:r w:rsidRPr="006A7052">
        <w:br/>
        <w:t xml:space="preserve"> </w:t>
      </w:r>
      <w:r w:rsidRPr="006A7052">
        <w:br/>
        <w:t xml:space="preserve">It is well, </w:t>
      </w:r>
      <w:r w:rsidRPr="006A7052">
        <w:br/>
        <w:t>It is well with my soul.</w:t>
      </w:r>
      <w:r w:rsidRPr="006A7052">
        <w:br/>
        <w:t xml:space="preserve">Verse 2 </w:t>
      </w:r>
      <w:r w:rsidRPr="006A7052">
        <w:br/>
        <w:t xml:space="preserve">Though Satan should buffet, </w:t>
      </w:r>
      <w:r w:rsidRPr="006A7052">
        <w:br/>
        <w:t>Though trials should come,</w:t>
      </w:r>
      <w:r w:rsidRPr="006A7052">
        <w:br/>
        <w:t>Let this blest assurance control,</w:t>
      </w:r>
      <w:r w:rsidRPr="006A7052">
        <w:br/>
        <w:t xml:space="preserve">That Christ hath regarded </w:t>
      </w:r>
      <w:r w:rsidRPr="006A7052">
        <w:br/>
        <w:t>my helpless estate,</w:t>
      </w:r>
      <w:r w:rsidRPr="006A7052">
        <w:br/>
        <w:t xml:space="preserve">And hath shed his own </w:t>
      </w:r>
      <w:r w:rsidRPr="006A7052">
        <w:br/>
        <w:t>blood for my soul.</w:t>
      </w:r>
      <w:r w:rsidRPr="006A7052">
        <w:br/>
        <w:t>Chorus</w:t>
      </w:r>
      <w:r w:rsidRPr="006A7052">
        <w:br/>
        <w:t>It is well, with my soul.</w:t>
      </w:r>
      <w:r w:rsidRPr="006A7052">
        <w:br/>
        <w:t xml:space="preserve"> </w:t>
      </w:r>
      <w:r w:rsidRPr="006A7052">
        <w:br/>
        <w:t xml:space="preserve">It is well, </w:t>
      </w:r>
      <w:r w:rsidRPr="006A7052">
        <w:br/>
        <w:t>It is well with my soul.</w:t>
      </w:r>
      <w:r w:rsidRPr="006A7052">
        <w:br/>
        <w:t xml:space="preserve">Verse 3 </w:t>
      </w:r>
      <w:r w:rsidRPr="006A7052">
        <w:br/>
        <w:t xml:space="preserve">For me be it Christ, </w:t>
      </w:r>
      <w:r w:rsidRPr="006A7052">
        <w:br/>
        <w:t>Be it Christ hence to live;</w:t>
      </w:r>
      <w:r w:rsidRPr="006A7052">
        <w:br/>
        <w:t>If Jordan above me shall roll,</w:t>
      </w:r>
      <w:r w:rsidRPr="006A7052">
        <w:br/>
        <w:t xml:space="preserve">No pang shall be mine, </w:t>
      </w:r>
      <w:r w:rsidRPr="006A7052">
        <w:br/>
        <w:t>for in death as in life,</w:t>
      </w:r>
      <w:r w:rsidRPr="006A7052">
        <w:br/>
        <w:t xml:space="preserve">Thou wilt whisper thy peace </w:t>
      </w:r>
      <w:r w:rsidRPr="006A7052">
        <w:br/>
        <w:t>to my soul.</w:t>
      </w:r>
      <w:r w:rsidRPr="006A7052">
        <w:br/>
        <w:t>Chorus</w:t>
      </w:r>
      <w:r w:rsidRPr="006A7052">
        <w:br/>
        <w:t>It is well, with my soul.</w:t>
      </w:r>
      <w:r w:rsidRPr="006A7052">
        <w:br/>
        <w:t xml:space="preserve"> </w:t>
      </w:r>
      <w:r w:rsidRPr="006A7052">
        <w:br/>
        <w:t xml:space="preserve">It is well, </w:t>
      </w:r>
      <w:r w:rsidRPr="006A7052">
        <w:br/>
        <w:t>It is well with my soul.</w:t>
      </w:r>
      <w:r w:rsidRPr="006A7052">
        <w:br/>
        <w:t>Verse 4</w:t>
      </w:r>
      <w:r w:rsidRPr="006A7052">
        <w:br/>
      </w:r>
      <w:r w:rsidRPr="006A7052">
        <w:lastRenderedPageBreak/>
        <w:t xml:space="preserve"> </w:t>
      </w:r>
      <w:r w:rsidRPr="006A7052">
        <w:br/>
        <w:t xml:space="preserve">But Lord, 'tis for thee, </w:t>
      </w:r>
      <w:r w:rsidRPr="006A7052">
        <w:br/>
        <w:t>For thy coming we wait,</w:t>
      </w:r>
      <w:r w:rsidRPr="006A7052">
        <w:br/>
        <w:t xml:space="preserve">The sky, not the grave, </w:t>
      </w:r>
      <w:r w:rsidRPr="006A7052">
        <w:br/>
        <w:t>is our goal;</w:t>
      </w:r>
      <w:r w:rsidRPr="006A7052">
        <w:br/>
        <w:t xml:space="preserve">O trump of the angel! </w:t>
      </w:r>
      <w:r w:rsidRPr="006A7052">
        <w:br/>
        <w:t>O voice of the Lord!</w:t>
      </w:r>
      <w:r w:rsidRPr="006A7052">
        <w:br/>
        <w:t>Blessèd</w:t>
      </w:r>
      <w:r w:rsidRPr="006A7052">
        <w:br/>
        <w:t xml:space="preserve"> hope, </w:t>
      </w:r>
      <w:r w:rsidRPr="006A7052">
        <w:br/>
        <w:t>Blessèd</w:t>
      </w:r>
      <w:r w:rsidRPr="006A7052">
        <w:br/>
        <w:t xml:space="preserve"> rest of my soul!</w:t>
      </w:r>
      <w:r w:rsidRPr="006A7052">
        <w:br/>
        <w:t>Chorus</w:t>
      </w:r>
      <w:r w:rsidRPr="006A7052">
        <w:br/>
        <w:t>It is well, with my soul.</w:t>
      </w:r>
      <w:r w:rsidRPr="006A7052">
        <w:br/>
        <w:t xml:space="preserve"> </w:t>
      </w:r>
      <w:r w:rsidRPr="006A7052">
        <w:br/>
        <w:t xml:space="preserve">It is well, </w:t>
      </w:r>
      <w:r w:rsidRPr="006A7052">
        <w:br/>
        <w:t>It is well with my soul.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742 When shall I come unto</w:t>
      </w:r>
    </w:p>
    <w:p w:rsidR="00B3499D" w:rsidRPr="006A7052" w:rsidRDefault="00000000">
      <w:r w:rsidRPr="006A7052">
        <w:t>Verse 1</w:t>
      </w:r>
      <w:r w:rsidRPr="006A7052">
        <w:br/>
        <w:t>When shall I come unto the healing waters?</w:t>
      </w:r>
      <w:r w:rsidRPr="006A7052">
        <w:br/>
        <w:t>Lifting my heart, I cry to thee my prayer.</w:t>
      </w:r>
      <w:r w:rsidRPr="006A7052">
        <w:br/>
        <w:t>Spirit of peace, my Comforter and healer,</w:t>
      </w:r>
      <w:r w:rsidRPr="006A7052">
        <w:br/>
        <w:t>In whom my springs are found, let my soul meet thee there.</w:t>
      </w:r>
      <w:r w:rsidRPr="006A7052">
        <w:br/>
        <w:t>Chorus</w:t>
      </w:r>
      <w:r w:rsidRPr="006A7052">
        <w:br/>
        <w:t>From a hill I know,</w:t>
      </w:r>
      <w:r w:rsidRPr="006A7052">
        <w:br/>
        <w:t>Healing waters flow;</w:t>
      </w:r>
      <w:r w:rsidRPr="006A7052">
        <w:br/>
        <w:t>O rise, Immanuel's tide,</w:t>
      </w:r>
      <w:r w:rsidRPr="006A7052">
        <w:br/>
        <w:t>And my soul overflow!</w:t>
      </w:r>
      <w:r w:rsidRPr="006A7052">
        <w:br/>
        <w:t>Verse 2</w:t>
      </w:r>
      <w:r w:rsidRPr="006A7052">
        <w:br/>
        <w:t>Wash from my hands the dust of earthly striving;</w:t>
      </w:r>
      <w:r w:rsidRPr="006A7052">
        <w:br/>
        <w:t>Take from my mind the stress of secret fear;</w:t>
      </w:r>
      <w:r w:rsidRPr="006A7052">
        <w:br/>
        <w:t>Cleanse thou the wounds from all but thee far hidden,</w:t>
      </w:r>
      <w:r w:rsidRPr="006A7052">
        <w:br/>
        <w:t>And when the waters flow let my healing appear.</w:t>
      </w:r>
      <w:r w:rsidRPr="006A7052">
        <w:br/>
        <w:t>From a hill I know,</w:t>
      </w:r>
      <w:r w:rsidRPr="006A7052">
        <w:br/>
        <w:t>Healing waters flow;</w:t>
      </w:r>
      <w:r w:rsidRPr="006A7052">
        <w:br/>
        <w:t>O rise, Immanuel's tide,</w:t>
      </w:r>
      <w:r w:rsidRPr="006A7052">
        <w:br/>
        <w:t>And my soul overflow!</w:t>
      </w:r>
      <w:r w:rsidRPr="006A7052">
        <w:br/>
        <w:t>verse 3</w:t>
      </w:r>
      <w:r w:rsidRPr="006A7052">
        <w:br/>
        <w:t>Light, life and love are in that healing fountain,</w:t>
      </w:r>
      <w:r w:rsidRPr="006A7052">
        <w:br/>
        <w:t>All I require to cleanse me and restore;</w:t>
      </w:r>
      <w:r w:rsidRPr="006A7052">
        <w:br/>
        <w:t>Flow through my soul, redeem its desert places,</w:t>
      </w:r>
      <w:r w:rsidRPr="006A7052">
        <w:br/>
        <w:t>And make a garden there for the Lord I adore.</w:t>
      </w:r>
      <w:r w:rsidRPr="006A7052">
        <w:br/>
        <w:t>From a hill I know,</w:t>
      </w:r>
      <w:r w:rsidRPr="006A7052">
        <w:br/>
        <w:t>Healing waters flow;</w:t>
      </w:r>
      <w:r w:rsidRPr="006A7052">
        <w:br/>
        <w:t>O rise, Immanuel's tide,</w:t>
      </w:r>
      <w:r w:rsidRPr="006A7052">
        <w:br/>
        <w:t>And my soul overflow!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743 As we come in prayer before you</w:t>
      </w:r>
    </w:p>
    <w:p w:rsidR="00B3499D" w:rsidRPr="006A7052" w:rsidRDefault="00000000">
      <w:r w:rsidRPr="006A7052">
        <w:t>Verse 1</w:t>
      </w:r>
      <w:r w:rsidRPr="006A7052">
        <w:br/>
        <w:t>As we come in prayer before You</w:t>
      </w:r>
      <w:r w:rsidRPr="006A7052">
        <w:br/>
        <w:t>We with gratitude would say</w:t>
      </w:r>
      <w:r w:rsidRPr="006A7052">
        <w:br/>
        <w:t>Thank You Father for the family</w:t>
      </w:r>
      <w:r w:rsidRPr="006A7052">
        <w:br/>
        <w:t>Where each member learns to pray</w:t>
      </w:r>
      <w:r w:rsidRPr="006A7052">
        <w:br/>
        <w:t>Even we Lord Your dear children</w:t>
      </w:r>
      <w:r w:rsidRPr="006A7052">
        <w:br/>
        <w:t>Know what family life can mean</w:t>
      </w:r>
      <w:r w:rsidRPr="006A7052">
        <w:br/>
        <w:t>When each one keeps close beside You</w:t>
      </w:r>
      <w:r w:rsidRPr="006A7052">
        <w:br/>
        <w:t>And the love of Christ is seen</w:t>
      </w:r>
      <w:r w:rsidRPr="006A7052">
        <w:br/>
        <w:t>Verse 2</w:t>
      </w:r>
      <w:r w:rsidRPr="006A7052">
        <w:br/>
        <w:t>For our special Army family</w:t>
      </w:r>
      <w:r w:rsidRPr="006A7052">
        <w:br/>
        <w:t>We would bring our thankful prayer</w:t>
      </w:r>
      <w:r w:rsidRPr="006A7052">
        <w:br/>
        <w:t>And we humbly Lord would ask You</w:t>
      </w:r>
      <w:r w:rsidRPr="006A7052">
        <w:br/>
        <w:t>Now to keep us in Your care</w:t>
      </w:r>
      <w:r w:rsidRPr="006A7052">
        <w:br/>
        <w:t>As You guide and lead us forward</w:t>
      </w:r>
      <w:r w:rsidRPr="006A7052">
        <w:br/>
        <w:t>Help us every day to pray</w:t>
      </w:r>
      <w:r w:rsidRPr="006A7052">
        <w:br/>
        <w:t>For each other and our leaders</w:t>
      </w:r>
      <w:r w:rsidRPr="006A7052">
        <w:br/>
        <w:t>Serving in your world today</w:t>
      </w:r>
      <w:r w:rsidRPr="006A7052">
        <w:br/>
        <w:t>Verse 3</w:t>
      </w:r>
      <w:r w:rsidRPr="006A7052">
        <w:br/>
        <w:t>In our prayers we must remember</w:t>
      </w:r>
      <w:r w:rsidRPr="006A7052">
        <w:br/>
        <w:t>That our family is worldwide</w:t>
      </w:r>
      <w:r w:rsidRPr="006A7052">
        <w:br/>
        <w:t>For all people are Your children</w:t>
      </w:r>
      <w:r w:rsidRPr="006A7052">
        <w:br/>
        <w:t>And the ones for whom You died</w:t>
      </w:r>
      <w:r w:rsidRPr="006A7052">
        <w:br/>
        <w:t>So no selfish prayer we offer</w:t>
      </w:r>
      <w:r w:rsidRPr="006A7052">
        <w:br/>
        <w:t>But to You we gladly bring</w:t>
      </w:r>
      <w:r w:rsidRPr="006A7052">
        <w:br/>
        <w:t>All who live here on this planet</w:t>
      </w:r>
      <w:r w:rsidRPr="006A7052">
        <w:br/>
        <w:t>May we serve You as our king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744. Ask! Ask! Ask!</w:t>
      </w:r>
    </w:p>
    <w:p w:rsidR="00B3499D" w:rsidRPr="006A7052" w:rsidRDefault="00000000">
      <w:r w:rsidRPr="006A7052">
        <w:t>Ask! Ask! Ask! and it shall be given;</w:t>
      </w:r>
      <w:r w:rsidRPr="006A7052">
        <w:br/>
        <w:t>Seek! Seek! Seek! and you're sure to find;</w:t>
      </w:r>
      <w:r w:rsidRPr="006A7052">
        <w:br/>
        <w:t xml:space="preserve">Knock! Knock! Knock! and the door </w:t>
      </w:r>
      <w:r w:rsidRPr="006A7052">
        <w:br/>
        <w:t>will open,</w:t>
      </w:r>
      <w:r w:rsidRPr="006A7052">
        <w:br/>
        <w:t>For God! God! God! is so good and kind, O yes,</w:t>
      </w:r>
      <w:r w:rsidRPr="006A7052">
        <w:br/>
        <w:t>So ask! Ask! Ask! and it shall be given;</w:t>
      </w:r>
      <w:r w:rsidRPr="006A7052">
        <w:br/>
        <w:t>Seek! Seek! Seek! and you're sure to find;</w:t>
      </w:r>
      <w:r w:rsidRPr="006A7052">
        <w:br/>
        <w:t>Knock! Knock! Knock! and the door will open,</w:t>
      </w:r>
      <w:r w:rsidRPr="006A7052">
        <w:br/>
        <w:t>For God! God! God! is so good and kind.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745 Come, my soul, thy suit </w:t>
      </w:r>
      <w:proofErr w:type="gramStart"/>
      <w:r w:rsidRPr="006A7052">
        <w:t>prepare</w:t>
      </w:r>
      <w:proofErr w:type="gramEnd"/>
    </w:p>
    <w:p w:rsidR="00B3499D" w:rsidRPr="006A7052" w:rsidRDefault="00000000">
      <w:r w:rsidRPr="006A7052">
        <w:t>Verse 1</w:t>
      </w:r>
      <w:r w:rsidRPr="006A7052">
        <w:br/>
        <w:t>Come, my soul, thy suit prepare,</w:t>
      </w:r>
      <w:r w:rsidRPr="006A7052">
        <w:br/>
        <w:t>Jesus loves to answer prayer;</w:t>
      </w:r>
      <w:r w:rsidRPr="006A7052">
        <w:br/>
        <w:t>He Himself has bid thee pray,</w:t>
      </w:r>
      <w:r w:rsidRPr="006A7052">
        <w:br/>
        <w:t>Therefore will not say thee nay.</w:t>
      </w:r>
      <w:r w:rsidRPr="006A7052">
        <w:br/>
        <w:t>Thou art coming to a king,</w:t>
      </w:r>
      <w:r w:rsidRPr="006A7052">
        <w:br/>
        <w:t>Large petitions with thee bring,</w:t>
      </w:r>
      <w:r w:rsidRPr="006A7052">
        <w:br/>
        <w:t>For His grace and power are such</w:t>
      </w:r>
      <w:r w:rsidRPr="006A7052">
        <w:br/>
        <w:t>None can ever ask too much.</w:t>
      </w:r>
      <w:r w:rsidRPr="006A7052">
        <w:br/>
        <w:t>With my burden I begin:</w:t>
      </w:r>
      <w:r w:rsidRPr="006A7052">
        <w:br/>
        <w:t>Lord, remove this load of sin;</w:t>
      </w:r>
      <w:r w:rsidRPr="006A7052">
        <w:br/>
        <w:t>Let Thy blood, for sinners spilt,</w:t>
      </w:r>
      <w:r w:rsidRPr="006A7052">
        <w:br/>
        <w:t>Set my conscience free from guilt.</w:t>
      </w:r>
      <w:r w:rsidRPr="006A7052">
        <w:br/>
        <w:t>Lord, I come to Thee for rest,</w:t>
      </w:r>
      <w:r w:rsidRPr="006A7052">
        <w:br/>
        <w:t>Take possession of my breast,</w:t>
      </w:r>
      <w:r w:rsidRPr="006A7052">
        <w:br/>
        <w:t>Then Thy blood bought right maintain,</w:t>
      </w:r>
      <w:r w:rsidRPr="006A7052">
        <w:br/>
        <w:t>And without a rival reign.</w:t>
      </w:r>
      <w:r w:rsidRPr="006A7052">
        <w:br/>
        <w:t>While I am a soldier here</w:t>
      </w:r>
      <w:r w:rsidRPr="006A7052">
        <w:br/>
        <w:t>Let Thy love my spirit cheer;</w:t>
      </w:r>
      <w:r w:rsidRPr="006A7052">
        <w:br/>
        <w:t>As my guide, my guard, my friend,</w:t>
      </w:r>
      <w:r w:rsidRPr="006A7052">
        <w:br/>
        <w:t>Lead me to my journey's end.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746 Come ye yourselves apart and rest awhile</w:t>
      </w:r>
    </w:p>
    <w:p w:rsidR="00B3499D" w:rsidRPr="006A7052" w:rsidRDefault="00000000">
      <w:r w:rsidRPr="006A7052">
        <w:t>Verse 1</w:t>
      </w:r>
      <w:r w:rsidRPr="006A7052">
        <w:br/>
        <w:t>Come ye yourselves apart and rest awhile,</w:t>
      </w:r>
      <w:r w:rsidRPr="006A7052">
        <w:br/>
        <w:t>Weary, I know it, of the press and throng;</w:t>
      </w:r>
      <w:r w:rsidRPr="006A7052">
        <w:br/>
        <w:t>Wipe from your brow the sweat and dust of toil,</w:t>
      </w:r>
      <w:r w:rsidRPr="006A7052">
        <w:br/>
        <w:t>And in My quiet strength again be strong.</w:t>
      </w:r>
      <w:r w:rsidRPr="006A7052">
        <w:br/>
        <w:t>Come ye aside from all the world holds dear,</w:t>
      </w:r>
      <w:r w:rsidRPr="006A7052">
        <w:br/>
        <w:t>For converse which the world has never known,</w:t>
      </w:r>
      <w:r w:rsidRPr="006A7052">
        <w:br/>
        <w:t>Alone with Me and with My Father here,</w:t>
      </w:r>
      <w:r w:rsidRPr="006A7052">
        <w:br/>
        <w:t>With Me and with My Father not alone.</w:t>
      </w:r>
      <w:r w:rsidRPr="006A7052">
        <w:br/>
        <w:t>Come, tell Me all that ye have said and done,</w:t>
      </w:r>
      <w:r w:rsidRPr="006A7052">
        <w:br/>
        <w:t>Your victories and your failures, hopes and fears;</w:t>
      </w:r>
      <w:r w:rsidRPr="006A7052">
        <w:br/>
        <w:t>I know how hardly souls are wooed and won;</w:t>
      </w:r>
      <w:r w:rsidRPr="006A7052">
        <w:br/>
        <w:t>My choicest laurels are bedewed with tears.</w:t>
      </w:r>
      <w:r w:rsidRPr="006A7052">
        <w:br/>
        <w:t>Then fresh from converse with your Lord, return</w:t>
      </w:r>
      <w:r w:rsidRPr="006A7052">
        <w:br/>
        <w:t>And work till daylight softens into even;</w:t>
      </w:r>
      <w:r w:rsidRPr="006A7052">
        <w:br/>
        <w:t>The brief hours are not lost in which you learn</w:t>
      </w:r>
      <w:r w:rsidRPr="006A7052">
        <w:br/>
        <w:t>More of your Master and His rest in Heaven.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747 Compared with Christ</w:t>
      </w:r>
    </w:p>
    <w:p w:rsidR="00B3499D" w:rsidRPr="006A7052" w:rsidRDefault="00000000">
      <w:r w:rsidRPr="006A7052">
        <w:t>Verse 1</w:t>
      </w:r>
      <w:r w:rsidRPr="006A7052">
        <w:br/>
        <w:t>Compared with Christ, in all beside</w:t>
      </w:r>
      <w:r w:rsidRPr="006A7052">
        <w:br/>
        <w:t>No fairer charm I see;</w:t>
      </w:r>
      <w:r w:rsidRPr="006A7052">
        <w:br/>
        <w:t>The one thing needful, dearest Lord,</w:t>
      </w:r>
      <w:r w:rsidRPr="006A7052">
        <w:br/>
        <w:t>Is to be one with thee.</w:t>
      </w:r>
      <w:r w:rsidRPr="006A7052">
        <w:br/>
        <w:t xml:space="preserve">Verse 2 </w:t>
      </w:r>
      <w:r w:rsidRPr="006A7052">
        <w:br/>
        <w:t>The knowledge of thy dying love</w:t>
      </w:r>
      <w:r w:rsidRPr="006A7052">
        <w:br/>
        <w:t>Into my soul convey;</w:t>
      </w:r>
      <w:r w:rsidRPr="006A7052">
        <w:br/>
        <w:t>Thyself bestow; for thee alone,</w:t>
      </w:r>
      <w:r w:rsidRPr="006A7052">
        <w:br/>
        <w:t>My all‑in‑all, I pray.</w:t>
      </w:r>
      <w:r w:rsidRPr="006A7052">
        <w:br/>
        <w:t xml:space="preserve">Verse 3 </w:t>
      </w:r>
      <w:r w:rsidRPr="006A7052">
        <w:br/>
        <w:t>Less than thyself will not suffice</w:t>
      </w:r>
      <w:r w:rsidRPr="006A7052">
        <w:br/>
        <w:t>My comfort to restore;</w:t>
      </w:r>
      <w:r w:rsidRPr="006A7052">
        <w:br/>
        <w:t>More than thyself I cannot have,</w:t>
      </w:r>
      <w:r w:rsidRPr="006A7052">
        <w:br/>
        <w:t>And thou canst give no more.</w:t>
      </w:r>
      <w:r w:rsidRPr="006A7052">
        <w:br/>
        <w:t xml:space="preserve">Verse 4 </w:t>
      </w:r>
      <w:r w:rsidRPr="006A7052">
        <w:br/>
        <w:t>Whate'er conforms not to thy love,</w:t>
      </w:r>
      <w:r w:rsidRPr="006A7052">
        <w:br/>
        <w:t>O teach me to resign!</w:t>
      </w:r>
      <w:r w:rsidRPr="006A7052">
        <w:br/>
        <w:t>I'm rich to all intents of bliss</w:t>
      </w:r>
      <w:r w:rsidRPr="006A7052">
        <w:br/>
        <w:t>If thou, O Christ, art mine.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748 Day by day the manna fell</w:t>
      </w:r>
    </w:p>
    <w:p w:rsidR="00B3499D" w:rsidRPr="006A7052" w:rsidRDefault="00000000">
      <w:r w:rsidRPr="006A7052">
        <w:t>Verse 1</w:t>
      </w:r>
      <w:r w:rsidRPr="006A7052">
        <w:br/>
        <w:t>Day by day the manna fell;</w:t>
      </w:r>
      <w:r w:rsidRPr="006A7052">
        <w:br/>
        <w:t>O to learn this lesson well!</w:t>
      </w:r>
      <w:r w:rsidRPr="006A7052">
        <w:br/>
        <w:t>Still, by constant mercy fed,</w:t>
      </w:r>
      <w:r w:rsidRPr="006A7052">
        <w:br/>
        <w:t>Give me, Lord, my daily bread.</w:t>
      </w:r>
      <w:r w:rsidRPr="006A7052">
        <w:br/>
        <w:t>Day by day, the promise reads,</w:t>
      </w:r>
      <w:r w:rsidRPr="006A7052">
        <w:br/>
        <w:t>Daily strength for daily needs;</w:t>
      </w:r>
      <w:r w:rsidRPr="006A7052">
        <w:br/>
        <w:t>Cast foreboding fears away,</w:t>
      </w:r>
      <w:r w:rsidRPr="006A7052">
        <w:br/>
        <w:t>Take the manna of today.</w:t>
      </w:r>
      <w:r w:rsidRPr="006A7052">
        <w:br/>
        <w:t>Lord, my times are in Thy hand;</w:t>
      </w:r>
      <w:r w:rsidRPr="006A7052">
        <w:br/>
        <w:t>All my sanguine hopes have planned</w:t>
      </w:r>
      <w:r w:rsidRPr="006A7052">
        <w:br/>
        <w:t>To Thy wisdom I resign,</w:t>
      </w:r>
      <w:r w:rsidRPr="006A7052">
        <w:br/>
        <w:t>And would make Thy purpose mine.</w:t>
      </w:r>
      <w:r w:rsidRPr="006A7052">
        <w:br/>
        <w:t>Thou my daily task shalt give,</w:t>
      </w:r>
      <w:r w:rsidRPr="006A7052">
        <w:br/>
        <w:t>Day by day to Thee I live;</w:t>
      </w:r>
      <w:r w:rsidRPr="006A7052">
        <w:br/>
        <w:t>So shall added years fulfill</w:t>
      </w:r>
      <w:r w:rsidRPr="006A7052">
        <w:br/>
        <w:t>Not my own, my Father's will.</w:t>
      </w:r>
      <w:r w:rsidRPr="006A7052">
        <w:br/>
        <w:t>O to live exempt from care</w:t>
      </w:r>
      <w:r w:rsidRPr="006A7052">
        <w:br/>
        <w:t>By the energy of prayer;</w:t>
      </w:r>
      <w:r w:rsidRPr="006A7052">
        <w:br/>
        <w:t>Strong in faith, with mind subdued,</w:t>
      </w:r>
      <w:r w:rsidRPr="006A7052">
        <w:br/>
        <w:t>Yet elate with gratitude!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749 Father, hear the prayer we offer</w:t>
      </w:r>
    </w:p>
    <w:p w:rsidR="00B3499D" w:rsidRPr="006A7052" w:rsidRDefault="00000000">
      <w:r w:rsidRPr="006A7052">
        <w:t>Verse 1</w:t>
      </w:r>
      <w:r w:rsidRPr="006A7052">
        <w:br/>
        <w:t xml:space="preserve">Father </w:t>
      </w:r>
      <w:proofErr w:type="gramStart"/>
      <w:r w:rsidRPr="006A7052">
        <w:t>hear</w:t>
      </w:r>
      <w:proofErr w:type="gramEnd"/>
      <w:r w:rsidRPr="006A7052">
        <w:t xml:space="preserve"> the prayer we offer</w:t>
      </w:r>
      <w:r w:rsidRPr="006A7052">
        <w:br/>
        <w:t>Not for ease our prayer shall be</w:t>
      </w:r>
      <w:r w:rsidRPr="006A7052">
        <w:br/>
        <w:t>But for strength that we may ever</w:t>
      </w:r>
      <w:r w:rsidRPr="006A7052">
        <w:br/>
        <w:t>Live our lives courageously</w:t>
      </w:r>
      <w:r w:rsidRPr="006A7052">
        <w:br/>
        <w:t>Not for ever in green pastures</w:t>
      </w:r>
      <w:r w:rsidRPr="006A7052">
        <w:br/>
        <w:t>Do we ask our way to be</w:t>
      </w:r>
      <w:r w:rsidRPr="006A7052">
        <w:br/>
        <w:t>But the steep and rugged pathway</w:t>
      </w:r>
      <w:r w:rsidRPr="006A7052">
        <w:br/>
        <w:t>May we tread rejoicingly</w:t>
      </w:r>
      <w:r w:rsidRPr="006A7052">
        <w:br/>
        <w:t>Be our strength in hours of weakness</w:t>
      </w:r>
      <w:r w:rsidRPr="006A7052">
        <w:br/>
        <w:t>In our wanderings be our guide</w:t>
      </w:r>
      <w:r w:rsidRPr="006A7052">
        <w:br/>
        <w:t>Through endeavour failure danger</w:t>
      </w:r>
      <w:r w:rsidRPr="006A7052">
        <w:br/>
        <w:t>Father be there at our side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750 Father, I know</w:t>
      </w:r>
    </w:p>
    <w:p w:rsidR="00B3499D" w:rsidRPr="006A7052" w:rsidRDefault="00000000">
      <w:r w:rsidRPr="006A7052">
        <w:t>Verse 1</w:t>
      </w:r>
      <w:r w:rsidRPr="006A7052">
        <w:br/>
        <w:t>Father, I know that all my life</w:t>
      </w:r>
      <w:r w:rsidRPr="006A7052">
        <w:br/>
        <w:t>Is portioned out for me;</w:t>
      </w:r>
      <w:r w:rsidRPr="006A7052">
        <w:br/>
        <w:t>The changes that will surely come,</w:t>
      </w:r>
      <w:r w:rsidRPr="006A7052">
        <w:br/>
        <w:t>I do not fear to see;</w:t>
      </w:r>
      <w:r w:rsidRPr="006A7052">
        <w:br/>
        <w:t>I ask thee for a patient mind,</w:t>
      </w:r>
      <w:r w:rsidRPr="006A7052">
        <w:br/>
        <w:t>Intent on pleasing thee.</w:t>
      </w:r>
      <w:r w:rsidRPr="006A7052">
        <w:br/>
        <w:t>I ask thee for a thoughtful love,</w:t>
      </w:r>
      <w:r w:rsidRPr="006A7052">
        <w:br/>
        <w:t>Through constant watching, wise,</w:t>
      </w:r>
      <w:r w:rsidRPr="006A7052">
        <w:br/>
        <w:t>To meet the glad with joyful smiles,</w:t>
      </w:r>
      <w:r w:rsidRPr="006A7052">
        <w:br/>
        <w:t>And wipe the weeping eyes;</w:t>
      </w:r>
      <w:r w:rsidRPr="006A7052">
        <w:br/>
        <w:t>A heart at leisure from itself,</w:t>
      </w:r>
      <w:r w:rsidRPr="006A7052">
        <w:br/>
        <w:t>To soothe and sympathise.</w:t>
      </w:r>
      <w:r w:rsidRPr="006A7052">
        <w:br/>
        <w:t>I ask thee for the daily strength</w:t>
      </w:r>
      <w:r w:rsidRPr="006A7052">
        <w:br/>
        <w:t>To none that ask denied,</w:t>
      </w:r>
      <w:r w:rsidRPr="006A7052">
        <w:br/>
        <w:t>A mind to blend with outward life</w:t>
      </w:r>
      <w:r w:rsidRPr="006A7052">
        <w:br/>
        <w:t>While keeping at thy side;</w:t>
      </w:r>
      <w:r w:rsidRPr="006A7052">
        <w:br/>
        <w:t>Content to fill a little space</w:t>
      </w:r>
      <w:r w:rsidRPr="006A7052">
        <w:br/>
        <w:t>If thou be glorified.</w:t>
      </w:r>
      <w:r w:rsidRPr="006A7052">
        <w:br/>
        <w:t>In service which thy love appoints</w:t>
      </w:r>
      <w:r w:rsidRPr="006A7052">
        <w:br/>
        <w:t>There are no bonds for me;</w:t>
      </w:r>
      <w:r w:rsidRPr="006A7052">
        <w:br/>
        <w:t>My secret heart is taught the truth</w:t>
      </w:r>
      <w:r w:rsidRPr="006A7052">
        <w:br/>
        <w:t>That makes thy children free:</w:t>
      </w:r>
      <w:r w:rsidRPr="006A7052">
        <w:br/>
        <w:t>A life of self‑renouncing love</w:t>
      </w:r>
      <w:r w:rsidRPr="006A7052">
        <w:br/>
        <w:t>Is one of liberty.</w:t>
      </w:r>
      <w:r w:rsidRPr="006A7052">
        <w:br/>
        <w:t>Wherever in the world I am,</w:t>
      </w:r>
      <w:r w:rsidRPr="006A7052">
        <w:br/>
        <w:t>In whatsoe'er estate,</w:t>
      </w:r>
      <w:r w:rsidRPr="006A7052">
        <w:br/>
        <w:t>I have a fellowship with hearts</w:t>
      </w:r>
      <w:r w:rsidRPr="006A7052">
        <w:br/>
        <w:t>To keep and cultivate,</w:t>
      </w:r>
      <w:r w:rsidRPr="006A7052">
        <w:br/>
        <w:t>A work of lowly love to do</w:t>
      </w:r>
      <w:r w:rsidRPr="006A7052">
        <w:br/>
        <w:t>For him on whom I wait.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751 Father, we for our children plead</w:t>
      </w:r>
    </w:p>
    <w:p w:rsidR="00B3499D" w:rsidRPr="006A7052" w:rsidRDefault="00000000">
      <w:r w:rsidRPr="006A7052">
        <w:t>Verse 1</w:t>
      </w:r>
      <w:r w:rsidRPr="006A7052">
        <w:br/>
        <w:t>Father, we for our children plead,</w:t>
      </w:r>
      <w:r w:rsidRPr="006A7052">
        <w:br/>
        <w:t>The children Thou hast given;</w:t>
      </w:r>
      <w:r w:rsidRPr="006A7052">
        <w:br/>
        <w:t>Where shall we go in time of need</w:t>
      </w:r>
      <w:r w:rsidRPr="006A7052">
        <w:br/>
        <w:t>But to the God of Heaven?</w:t>
      </w:r>
      <w:r w:rsidRPr="006A7052">
        <w:br/>
        <w:t>Verse 2.</w:t>
      </w:r>
      <w:r w:rsidRPr="006A7052">
        <w:br/>
        <w:t>We ask for them not wealth or fame</w:t>
      </w:r>
      <w:r w:rsidRPr="006A7052">
        <w:br/>
        <w:t>Amid the worldly strife:</w:t>
      </w:r>
      <w:r w:rsidRPr="006A7052">
        <w:br/>
        <w:t>But, in the all prevailing name,</w:t>
      </w:r>
      <w:r w:rsidRPr="006A7052">
        <w:br/>
        <w:t>We ask eternal life.</w:t>
      </w:r>
      <w:r w:rsidRPr="006A7052">
        <w:br/>
        <w:t>Verse 3.</w:t>
      </w:r>
      <w:r w:rsidRPr="006A7052">
        <w:br/>
        <w:t>We seek the Spirit's quickening grace</w:t>
      </w:r>
      <w:r w:rsidRPr="006A7052">
        <w:br/>
        <w:t>To make them pure in heart,</w:t>
      </w:r>
      <w:r w:rsidRPr="006A7052">
        <w:br/>
        <w:t>That they may stand before Thy face</w:t>
      </w:r>
      <w:r w:rsidRPr="006A7052">
        <w:br/>
        <w:t>And see Thee as Thou art.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752 Firm in thy strong control</w:t>
      </w:r>
    </w:p>
    <w:p w:rsidR="00B3499D" w:rsidRPr="006A7052" w:rsidRDefault="00000000">
      <w:r w:rsidRPr="006A7052">
        <w:t>Verse 1</w:t>
      </w:r>
      <w:r w:rsidRPr="006A7052">
        <w:br/>
        <w:t>Firm in Thy strong control,</w:t>
      </w:r>
      <w:r w:rsidRPr="006A7052">
        <w:br/>
        <w:t>O Father, hold my soul</w:t>
      </w:r>
      <w:r w:rsidRPr="006A7052">
        <w:br/>
        <w:t>Faithful to Thee!</w:t>
      </w:r>
      <w:r w:rsidRPr="006A7052">
        <w:br/>
        <w:t>If e'er I fear to fall</w:t>
      </w:r>
      <w:r w:rsidRPr="006A7052">
        <w:br/>
        <w:t>Then let me hear Thee call,</w:t>
      </w:r>
      <w:r w:rsidRPr="006A7052">
        <w:br/>
        <w:t>“I am thy all in all,</w:t>
      </w:r>
      <w:r w:rsidRPr="006A7052">
        <w:br/>
        <w:t>Trust thou in Me.”</w:t>
      </w:r>
      <w:r w:rsidRPr="006A7052">
        <w:br/>
        <w:t>A revelation new</w:t>
      </w:r>
      <w:r w:rsidRPr="006A7052">
        <w:br/>
        <w:t>Of what Thy grace can do,</w:t>
      </w:r>
      <w:r w:rsidRPr="006A7052">
        <w:br/>
        <w:t>O God, be mine!</w:t>
      </w:r>
      <w:r w:rsidRPr="006A7052">
        <w:br/>
        <w:t>The need is all my own,</w:t>
      </w:r>
      <w:r w:rsidRPr="006A7052">
        <w:br/>
        <w:t>The grace is Thine alone,</w:t>
      </w:r>
      <w:r w:rsidRPr="006A7052">
        <w:br/>
        <w:t>Grace, deep as need, made known,</w:t>
      </w:r>
      <w:r w:rsidRPr="006A7052">
        <w:br/>
        <w:t>Thy grace divine.</w:t>
      </w:r>
      <w:r w:rsidRPr="006A7052">
        <w:br/>
        <w:t>A power within reveal,</w:t>
      </w:r>
      <w:r w:rsidRPr="006A7052">
        <w:br/>
        <w:t>Thy power to help and heal,</w:t>
      </w:r>
      <w:r w:rsidRPr="006A7052">
        <w:br/>
        <w:t>Strong, changeless, free.</w:t>
      </w:r>
      <w:r w:rsidRPr="006A7052">
        <w:br/>
        <w:t>O by temptations sore,</w:t>
      </w:r>
      <w:r w:rsidRPr="006A7052">
        <w:br/>
        <w:t>By sorrows that He bore,</w:t>
      </w:r>
      <w:r w:rsidRPr="006A7052">
        <w:br/>
        <w:t>Who loves me evermore,</w:t>
      </w:r>
      <w:r w:rsidRPr="006A7052">
        <w:br/>
        <w:t>Give victory!</w:t>
      </w:r>
      <w:r w:rsidRPr="006A7052">
        <w:br/>
        <w:t>A freeman, once a slave,</w:t>
      </w:r>
      <w:r w:rsidRPr="006A7052">
        <w:br/>
        <w:t>Freedom to serve I crave,</w:t>
      </w:r>
      <w:r w:rsidRPr="006A7052">
        <w:br/>
        <w:t>To serve but Thee.</w:t>
      </w:r>
      <w:r w:rsidRPr="006A7052">
        <w:br/>
        <w:t>Blessing and being blest,</w:t>
      </w:r>
      <w:r w:rsidRPr="006A7052">
        <w:br/>
        <w:t>Be this my only quest,</w:t>
      </w:r>
      <w:r w:rsidRPr="006A7052">
        <w:br/>
        <w:t>How I may serve Thee best,</w:t>
      </w:r>
      <w:r w:rsidRPr="006A7052">
        <w:br/>
        <w:t>Till Thee I see.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753 From every stormy wind that blows</w:t>
      </w:r>
    </w:p>
    <w:p w:rsidR="00B3499D" w:rsidRPr="006A7052" w:rsidRDefault="00000000">
      <w:r w:rsidRPr="006A7052">
        <w:t>Verse 1</w:t>
      </w:r>
      <w:r w:rsidRPr="006A7052">
        <w:br/>
        <w:t>From every stormy wind that blows,</w:t>
      </w:r>
      <w:r w:rsidRPr="006A7052">
        <w:br/>
        <w:t>From every swelling tide of woes,</w:t>
      </w:r>
      <w:r w:rsidRPr="006A7052">
        <w:br/>
        <w:t>There is a calm, a sure retreat;</w:t>
      </w:r>
      <w:r w:rsidRPr="006A7052">
        <w:br/>
        <w:t>'Tis found beneath the mercy seat.</w:t>
      </w:r>
      <w:r w:rsidRPr="006A7052">
        <w:br/>
        <w:t>There is a place where Jesus sheds</w:t>
      </w:r>
      <w:r w:rsidRPr="006A7052">
        <w:br/>
        <w:t>The oil of gladness on our heads,</w:t>
      </w:r>
      <w:r w:rsidRPr="006A7052">
        <w:br/>
        <w:t>A place than all besides more sweet;</w:t>
      </w:r>
      <w:r w:rsidRPr="006A7052">
        <w:br/>
        <w:t>It is the bloodstained mercy seat.</w:t>
      </w:r>
      <w:r w:rsidRPr="006A7052">
        <w:br/>
        <w:t>There is a scene where spirits blend</w:t>
      </w:r>
      <w:r w:rsidRPr="006A7052">
        <w:br/>
        <w:t>And friend holds fellowship with friend;</w:t>
      </w:r>
      <w:r w:rsidRPr="006A7052">
        <w:br/>
        <w:t>Though sundered far, by faith they meet</w:t>
      </w:r>
      <w:r w:rsidRPr="006A7052">
        <w:br/>
        <w:t>Around one common mercy seat.</w:t>
      </w:r>
      <w:r w:rsidRPr="006A7052">
        <w:br/>
        <w:t>There, there on eagle wings we soar,</w:t>
      </w:r>
      <w:r w:rsidRPr="006A7052">
        <w:br/>
        <w:t>And time and sense seem all no more;</w:t>
      </w:r>
      <w:r w:rsidRPr="006A7052">
        <w:br/>
        <w:t>And Heaven comes down our souls to greet,</w:t>
      </w:r>
      <w:r w:rsidRPr="006A7052">
        <w:br/>
        <w:t>And glory crowns the mercy seat.</w:t>
      </w:r>
      <w:r w:rsidRPr="006A7052">
        <w:br/>
        <w:t>O let my hand forget her skill,</w:t>
      </w:r>
      <w:r w:rsidRPr="006A7052">
        <w:br/>
        <w:t>My tongue be silent, cold and still,</w:t>
      </w:r>
      <w:r w:rsidRPr="006A7052">
        <w:br/>
        <w:t>This throbbing heart forget to beat</w:t>
      </w:r>
      <w:r w:rsidRPr="006A7052">
        <w:br/>
        <w:t>If I forget the mercy seat!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754 Give me a restful mind</w:t>
      </w:r>
    </w:p>
    <w:p w:rsidR="00B3499D" w:rsidRPr="006A7052" w:rsidRDefault="00000000">
      <w:r w:rsidRPr="006A7052">
        <w:t>Verse 1</w:t>
      </w:r>
      <w:r w:rsidRPr="006A7052">
        <w:br/>
        <w:t>Give me a restful mind</w:t>
      </w:r>
      <w:r w:rsidRPr="006A7052">
        <w:br/>
        <w:t>One that in calm repose</w:t>
      </w:r>
      <w:r w:rsidRPr="006A7052">
        <w:br/>
        <w:t>Safe in Thy love though tempests rage</w:t>
      </w:r>
      <w:r w:rsidRPr="006A7052">
        <w:br/>
        <w:t>Peace and refreshment knows</w:t>
      </w:r>
      <w:r w:rsidRPr="006A7052">
        <w:br/>
        <w:t>Give me a trustful mind</w:t>
      </w:r>
      <w:r w:rsidRPr="006A7052">
        <w:br/>
        <w:t>When doubts and fears assail</w:t>
      </w:r>
      <w:r w:rsidRPr="006A7052">
        <w:br/>
        <w:t>Help me confide in Thee assured</w:t>
      </w:r>
      <w:r w:rsidRPr="006A7052">
        <w:br/>
        <w:t>Thy grace can never fail</w:t>
      </w:r>
      <w:r w:rsidRPr="006A7052">
        <w:br/>
        <w:t>Give me an earnest mind</w:t>
      </w:r>
      <w:r w:rsidRPr="006A7052">
        <w:br/>
        <w:t>Set Thou my zeal aflame</w:t>
      </w:r>
      <w:r w:rsidRPr="006A7052">
        <w:br/>
        <w:t>So that with willing service here</w:t>
      </w:r>
      <w:r w:rsidRPr="006A7052">
        <w:br/>
        <w:t>I may extol Thy name</w:t>
      </w:r>
      <w:r w:rsidRPr="006A7052">
        <w:br/>
        <w:t>Give me a steadfast mind</w:t>
      </w:r>
      <w:r w:rsidRPr="006A7052">
        <w:br/>
        <w:t>Firm as a rock and sure</w:t>
      </w:r>
      <w:r w:rsidRPr="006A7052">
        <w:br/>
        <w:t>Unswerving loyal I would stand</w:t>
      </w:r>
      <w:r w:rsidRPr="006A7052">
        <w:br/>
        <w:t>And to the end endure</w:t>
      </w:r>
      <w:r w:rsidRPr="006A7052">
        <w:br/>
        <w:t>Give me a thankful mind</w:t>
      </w:r>
      <w:r w:rsidRPr="006A7052">
        <w:br/>
        <w:t>So that in full accord</w:t>
      </w:r>
      <w:r w:rsidRPr="006A7052">
        <w:br/>
        <w:t>Mind heart and voice shall ever sing</w:t>
      </w:r>
      <w:r w:rsidRPr="006A7052">
        <w:br/>
        <w:t>Glad praise to Christ my Lord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755 God of Comfort and Compassion</w:t>
      </w:r>
    </w:p>
    <w:p w:rsidR="00B3499D" w:rsidRPr="006A7052" w:rsidRDefault="00000000">
      <w:r w:rsidRPr="006A7052">
        <w:t>Verse 1</w:t>
      </w:r>
      <w:r w:rsidRPr="006A7052">
        <w:br/>
        <w:t>God of comfort and compassion,</w:t>
      </w:r>
      <w:r w:rsidRPr="006A7052">
        <w:br/>
        <w:t>God of wisdom, grace and power,</w:t>
      </w:r>
      <w:r w:rsidRPr="006A7052">
        <w:br/>
        <w:t>Hear our earnest intercession</w:t>
      </w:r>
      <w:r w:rsidRPr="006A7052">
        <w:br/>
        <w:t>In this quiet evening hour.</w:t>
      </w:r>
      <w:r w:rsidRPr="006A7052">
        <w:br/>
        <w:t>Strengthen all who fight thy battles</w:t>
      </w:r>
      <w:r w:rsidRPr="006A7052">
        <w:br/>
        <w:t>In this land and lands afar,</w:t>
      </w:r>
      <w:r w:rsidRPr="006A7052">
        <w:br/>
        <w:t>Be companion, friend and shepherd</w:t>
      </w:r>
      <w:r w:rsidRPr="006A7052">
        <w:br/>
        <w:t>Whereso'er</w:t>
      </w:r>
      <w:r w:rsidRPr="006A7052">
        <w:br/>
        <w:t xml:space="preserve"> thy children are.</w:t>
      </w:r>
      <w:r w:rsidRPr="006A7052">
        <w:br/>
        <w:t>Verse 2</w:t>
      </w:r>
      <w:r w:rsidRPr="006A7052">
        <w:br/>
        <w:t>Some we love bear heavy burdens,</w:t>
      </w:r>
      <w:r w:rsidRPr="006A7052">
        <w:br/>
        <w:t>Some have wandered from the way;</w:t>
      </w:r>
      <w:r w:rsidRPr="006A7052">
        <w:br/>
        <w:t>Be their guide, and their Deliverer,</w:t>
      </w:r>
      <w:r w:rsidRPr="006A7052">
        <w:br/>
        <w:t>Heavenly Father, now we pray.</w:t>
      </w:r>
      <w:r w:rsidRPr="006A7052">
        <w:br/>
        <w:t>O'er our world so filled with sorrow,</w:t>
      </w:r>
      <w:r w:rsidRPr="006A7052">
        <w:br/>
        <w:t>Fear and hunger, pain and strife,</w:t>
      </w:r>
      <w:r w:rsidRPr="006A7052">
        <w:br/>
        <w:t>Shed thy light of hope and mercy,</w:t>
      </w:r>
      <w:r w:rsidRPr="006A7052">
        <w:br/>
        <w:t>Gift of love, eternal life.</w:t>
      </w:r>
      <w:r w:rsidRPr="006A7052">
        <w:br/>
        <w:t>Verse 3</w:t>
      </w:r>
      <w:r w:rsidRPr="006A7052">
        <w:br/>
        <w:t>Sovereign Lord, we bow before thee,</w:t>
      </w:r>
      <w:r w:rsidRPr="006A7052">
        <w:br/>
        <w:t>Thou art merciful and kind;</w:t>
      </w:r>
      <w:r w:rsidRPr="006A7052">
        <w:br/>
        <w:t>Our petitions now presenting,</w:t>
      </w:r>
      <w:r w:rsidRPr="006A7052">
        <w:br/>
        <w:t>All we need in thee we find.</w:t>
      </w:r>
      <w:r w:rsidRPr="006A7052">
        <w:br/>
        <w:t>Lord, we seek thy strength,</w:t>
      </w:r>
      <w:r w:rsidRPr="006A7052">
        <w:br/>
        <w:t>thy guidance,</w:t>
      </w:r>
      <w:r w:rsidRPr="006A7052">
        <w:br/>
        <w:t>And the Holy Spirit's dower;</w:t>
      </w:r>
      <w:r w:rsidRPr="006A7052">
        <w:br/>
        <w:t>Grant thy fortitude and courage</w:t>
      </w:r>
      <w:r w:rsidRPr="006A7052">
        <w:br/>
        <w:t>In temptation's threatening hour.</w:t>
      </w:r>
      <w:r w:rsidRPr="006A7052">
        <w:br/>
        <w:t>Verse 4</w:t>
      </w:r>
      <w:r w:rsidRPr="006A7052">
        <w:br/>
        <w:t xml:space="preserve">May thy grace and peace </w:t>
      </w:r>
      <w:r w:rsidRPr="006A7052">
        <w:br/>
        <w:t>o'ershadow</w:t>
      </w:r>
      <w:r w:rsidRPr="006A7052">
        <w:br/>
        <w:t>Those for whom we pray tonight;</w:t>
      </w:r>
      <w:r w:rsidRPr="006A7052">
        <w:br/>
        <w:t>May thy mighty arm uphold them;</w:t>
      </w:r>
      <w:r w:rsidRPr="006A7052">
        <w:br/>
        <w:t>They are precious in thy sight.</w:t>
      </w:r>
      <w:r w:rsidRPr="006A7052">
        <w:br/>
        <w:t>Lord, for answered prayer</w:t>
      </w:r>
      <w:r w:rsidRPr="006A7052">
        <w:br/>
        <w:t>we thank thee,</w:t>
      </w:r>
      <w:r w:rsidRPr="006A7052">
        <w:br/>
        <w:t>Thou art good in all thy ways;</w:t>
      </w:r>
      <w:r w:rsidRPr="006A7052">
        <w:br/>
        <w:t>With thanksgiving we adore thee,</w:t>
      </w:r>
      <w:r w:rsidRPr="006A7052">
        <w:br/>
        <w:t>Fill our hearts with love and praise.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756 He Walks </w:t>
      </w:r>
      <w:proofErr w:type="gramStart"/>
      <w:r w:rsidRPr="006A7052">
        <w:t>With</w:t>
      </w:r>
      <w:proofErr w:type="gramEnd"/>
      <w:r w:rsidRPr="006A7052">
        <w:t xml:space="preserve"> God</w:t>
      </w:r>
    </w:p>
    <w:p w:rsidR="00B3499D" w:rsidRPr="006A7052" w:rsidRDefault="00000000">
      <w:r w:rsidRPr="006A7052">
        <w:t>Verse 1</w:t>
      </w:r>
      <w:r w:rsidRPr="006A7052">
        <w:br/>
        <w:t>He walks with God who speaks to God in Prayer,</w:t>
      </w:r>
      <w:r w:rsidRPr="006A7052">
        <w:br/>
        <w:t>And daily brings to Him His daily care;</w:t>
      </w:r>
      <w:r w:rsidRPr="006A7052">
        <w:br/>
        <w:t>Possessing inward peace, He truly knows</w:t>
      </w:r>
      <w:r w:rsidRPr="006A7052">
        <w:br/>
        <w:t>A heart’s refreshment ands a soul’s repose.</w:t>
      </w:r>
      <w:r w:rsidRPr="006A7052">
        <w:br/>
        <w:t>Verse 2</w:t>
      </w:r>
      <w:r w:rsidRPr="006A7052">
        <w:br/>
        <w:t>He walks with God who, as he onward moves,</w:t>
      </w:r>
      <w:r w:rsidRPr="006A7052">
        <w:br/>
        <w:t>Follows the footsteps of the Lord he loves.</w:t>
      </w:r>
      <w:r w:rsidRPr="006A7052">
        <w:br/>
        <w:t>And keeping Him forever in his view,</w:t>
      </w:r>
      <w:r w:rsidRPr="006A7052">
        <w:br/>
        <w:t xml:space="preserve">His </w:t>
      </w:r>
      <w:r w:rsidRPr="006A7052">
        <w:br/>
        <w:t>Saviour</w:t>
      </w:r>
      <w:r w:rsidRPr="006A7052">
        <w:br/>
        <w:t xml:space="preserve"> sees and his example too.</w:t>
      </w:r>
      <w:r w:rsidRPr="006A7052">
        <w:br/>
        <w:t>Verse 3</w:t>
      </w:r>
      <w:r w:rsidRPr="006A7052">
        <w:br/>
        <w:t>He walks with God who turns his face to Heaven,</w:t>
      </w:r>
      <w:r w:rsidRPr="006A7052">
        <w:br/>
        <w:t>And keeps the blest commands by Jesus given;</w:t>
      </w:r>
      <w:r w:rsidRPr="006A7052">
        <w:br/>
        <w:t>His life upright, his end untroubled peace,</w:t>
      </w:r>
      <w:r w:rsidRPr="006A7052">
        <w:br/>
        <w:t xml:space="preserve">Whom God will crown when all his </w:t>
      </w:r>
      <w:r w:rsidRPr="006A7052">
        <w:br/>
        <w:t>labours</w:t>
      </w:r>
      <w:r w:rsidRPr="006A7052">
        <w:br/>
        <w:t xml:space="preserve"> cease.</w:t>
      </w:r>
      <w:r w:rsidRPr="006A7052">
        <w:br/>
        <w:t xml:space="preserve">He walks with God who speaks to God in prayer </w:t>
      </w:r>
      <w:r w:rsidRPr="006A7052">
        <w:br/>
        <w:t xml:space="preserve">Dorothy Ann Thrupp (1779-1847), alt 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757 Here is the place for the lifting of burdens</w:t>
      </w:r>
    </w:p>
    <w:p w:rsidR="00B3499D" w:rsidRPr="006A7052" w:rsidRDefault="00000000">
      <w:r w:rsidRPr="006A7052">
        <w:t>Here is the place for the lifting of burdens</w:t>
      </w:r>
      <w:r w:rsidRPr="006A7052">
        <w:br/>
        <w:t>Here is the place of freedom from care</w:t>
      </w:r>
      <w:r w:rsidRPr="006A7052">
        <w:br/>
        <w:t>Here is the place where the sinner finds pardon</w:t>
      </w:r>
      <w:r w:rsidRPr="006A7052">
        <w:br/>
        <w:t xml:space="preserve">Here is the place </w:t>
      </w:r>
      <w:proofErr w:type="gramStart"/>
      <w:r w:rsidRPr="006A7052">
        <w:t>where</w:t>
      </w:r>
      <w:proofErr w:type="gramEnd"/>
      <w:r w:rsidRPr="006A7052">
        <w:t xml:space="preserve"> God answers prayer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758 Hold </w:t>
      </w:r>
      <w:proofErr w:type="gramStart"/>
      <w:r w:rsidRPr="006A7052">
        <w:t>thou</w:t>
      </w:r>
      <w:proofErr w:type="gramEnd"/>
      <w:r w:rsidRPr="006A7052">
        <w:t xml:space="preserve"> my hand! so weak I am, and helpless</w:t>
      </w:r>
    </w:p>
    <w:p w:rsidR="00B3499D" w:rsidRPr="006A7052" w:rsidRDefault="00000000">
      <w:r w:rsidRPr="006A7052">
        <w:t>Verse 1</w:t>
      </w:r>
      <w:r w:rsidRPr="006A7052">
        <w:br/>
        <w:t>Hold Thou my hand</w:t>
      </w:r>
      <w:r w:rsidRPr="006A7052">
        <w:br/>
        <w:t>So weak I am and helpless</w:t>
      </w:r>
      <w:r w:rsidRPr="006A7052">
        <w:br/>
        <w:t>I dare not take one step</w:t>
      </w:r>
      <w:r w:rsidRPr="006A7052">
        <w:br/>
        <w:t>Without Thine aid</w:t>
      </w:r>
      <w:r w:rsidRPr="006A7052">
        <w:br/>
        <w:t>Hold Thou my hand</w:t>
      </w:r>
      <w:r w:rsidRPr="006A7052">
        <w:br/>
        <w:t>For then O loving Savior</w:t>
      </w:r>
      <w:r w:rsidRPr="006A7052">
        <w:br/>
        <w:t>No dread or ill</w:t>
      </w:r>
      <w:r w:rsidRPr="006A7052">
        <w:br/>
        <w:t>Shall make my soul afraid</w:t>
      </w:r>
      <w:r w:rsidRPr="006A7052">
        <w:br/>
        <w:t>Hold Thou my hand and closer</w:t>
      </w:r>
      <w:r w:rsidRPr="006A7052">
        <w:br/>
        <w:t>Closer</w:t>
      </w:r>
      <w:r w:rsidRPr="006A7052">
        <w:br/>
        <w:t xml:space="preserve"> draw me</w:t>
      </w:r>
      <w:r w:rsidRPr="006A7052">
        <w:br/>
        <w:t>To Thy dear self</w:t>
      </w:r>
      <w:r w:rsidRPr="006A7052">
        <w:br/>
        <w:t>My hope my joy my all</w:t>
      </w:r>
      <w:r w:rsidRPr="006A7052">
        <w:br/>
        <w:t>Hold Thou my hand</w:t>
      </w:r>
      <w:r w:rsidRPr="006A7052">
        <w:br/>
        <w:t>Lest haply I should wander</w:t>
      </w:r>
      <w:r w:rsidRPr="006A7052">
        <w:br/>
        <w:t>And missing Thee</w:t>
      </w:r>
      <w:r w:rsidRPr="006A7052">
        <w:br/>
        <w:t>My trembling feet shall fall</w:t>
      </w:r>
      <w:r w:rsidRPr="006A7052">
        <w:br/>
        <w:t>Hold Thou my hand</w:t>
      </w:r>
      <w:r w:rsidRPr="006A7052">
        <w:br/>
        <w:t>The way is dark before me</w:t>
      </w:r>
      <w:r w:rsidRPr="006A7052">
        <w:br/>
        <w:t>Without the sunlight</w:t>
      </w:r>
      <w:r w:rsidRPr="006A7052">
        <w:br/>
        <w:t>Of Thy face divine</w:t>
      </w:r>
      <w:r w:rsidRPr="006A7052">
        <w:br/>
        <w:t>But when by faith</w:t>
      </w:r>
      <w:r w:rsidRPr="006A7052">
        <w:br/>
        <w:t>I catch it's radiant glory</w:t>
      </w:r>
      <w:r w:rsidRPr="006A7052">
        <w:br/>
        <w:t>What heights of joy</w:t>
      </w:r>
      <w:r w:rsidRPr="006A7052">
        <w:br/>
        <w:t xml:space="preserve">What </w:t>
      </w:r>
      <w:r w:rsidRPr="006A7052">
        <w:br/>
        <w:t>rapt'ous</w:t>
      </w:r>
      <w:r w:rsidRPr="006A7052">
        <w:br/>
        <w:t xml:space="preserve"> songs are mine</w:t>
      </w:r>
      <w:r w:rsidRPr="006A7052">
        <w:br/>
        <w:t>Hold Thou my hand</w:t>
      </w:r>
      <w:r w:rsidRPr="006A7052">
        <w:br/>
        <w:t>That when I reach the margin</w:t>
      </w:r>
      <w:r w:rsidRPr="006A7052">
        <w:br/>
        <w:t>Of that lone river</w:t>
      </w:r>
      <w:r w:rsidRPr="006A7052">
        <w:br/>
        <w:t xml:space="preserve">Thou </w:t>
      </w:r>
      <w:r w:rsidRPr="006A7052">
        <w:br/>
        <w:t>did'st</w:t>
      </w:r>
      <w:r w:rsidRPr="006A7052">
        <w:br/>
        <w:t xml:space="preserve"> cross for me</w:t>
      </w:r>
      <w:r w:rsidRPr="006A7052">
        <w:br/>
        <w:t xml:space="preserve">A </w:t>
      </w:r>
      <w:r w:rsidRPr="006A7052">
        <w:br/>
        <w:t>heav'ly</w:t>
      </w:r>
      <w:r w:rsidRPr="006A7052">
        <w:br/>
        <w:t xml:space="preserve"> light</w:t>
      </w:r>
      <w:r w:rsidRPr="006A7052">
        <w:br/>
        <w:t>May flash along it's waters</w:t>
      </w:r>
      <w:r w:rsidRPr="006A7052">
        <w:br/>
        <w:t xml:space="preserve">And </w:t>
      </w:r>
      <w:r w:rsidRPr="006A7052">
        <w:br/>
        <w:t>ev'ry</w:t>
      </w:r>
      <w:r w:rsidRPr="006A7052">
        <w:br/>
        <w:t xml:space="preserve"> wave</w:t>
      </w:r>
      <w:r w:rsidRPr="006A7052">
        <w:br/>
        <w:t>Like crystal bright shall be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759 Holy Father, in thy mercy</w:t>
      </w:r>
    </w:p>
    <w:p w:rsidR="00B3499D" w:rsidRPr="006A7052" w:rsidRDefault="00000000">
      <w:r w:rsidRPr="006A7052">
        <w:t>Verse 1</w:t>
      </w:r>
      <w:r w:rsidRPr="006A7052">
        <w:br/>
        <w:t>Holy Father, in Thy mercy</w:t>
      </w:r>
      <w:r w:rsidRPr="006A7052">
        <w:br/>
        <w:t>Hear our anxious prayer;</w:t>
      </w:r>
      <w:r w:rsidRPr="006A7052">
        <w:br/>
        <w:t>Keep our loved ones, now far distant,</w:t>
      </w:r>
      <w:r w:rsidRPr="006A7052">
        <w:br/>
        <w:t>'Neath Thy care.</w:t>
      </w:r>
      <w:r w:rsidRPr="006A7052">
        <w:br/>
        <w:t xml:space="preserve">Jesus, </w:t>
      </w:r>
      <w:r w:rsidRPr="006A7052">
        <w:br/>
        <w:t>Saviour</w:t>
      </w:r>
      <w:r w:rsidRPr="006A7052">
        <w:br/>
        <w:t>, let Thy presence</w:t>
      </w:r>
      <w:r w:rsidRPr="006A7052">
        <w:br/>
        <w:t>Be their light and guide;</w:t>
      </w:r>
      <w:r w:rsidRPr="006A7052">
        <w:br/>
        <w:t>Keep, O keep them, in their weakness,</w:t>
      </w:r>
      <w:r w:rsidRPr="006A7052">
        <w:br/>
        <w:t>At Thy side.</w:t>
      </w:r>
      <w:r w:rsidRPr="006A7052">
        <w:br/>
        <w:t>When in sorrow, when in danger,</w:t>
      </w:r>
      <w:r w:rsidRPr="006A7052">
        <w:br/>
        <w:t>When in loneliness,</w:t>
      </w:r>
      <w:r w:rsidRPr="006A7052">
        <w:br/>
        <w:t>In Thy love look down and comfort</w:t>
      </w:r>
      <w:r w:rsidRPr="006A7052">
        <w:br/>
        <w:t>Their distress.</w:t>
      </w:r>
      <w:r w:rsidRPr="006A7052">
        <w:br/>
        <w:t>May the joy of Thy salvation</w:t>
      </w:r>
      <w:r w:rsidRPr="006A7052">
        <w:br/>
        <w:t>Be their strength and stay;</w:t>
      </w:r>
      <w:r w:rsidRPr="006A7052">
        <w:br/>
        <w:t>May they love and may they praise Thee</w:t>
      </w:r>
      <w:r w:rsidRPr="006A7052">
        <w:br/>
        <w:t>Day by day.</w:t>
      </w:r>
      <w:r w:rsidRPr="006A7052">
        <w:br/>
        <w:t>Holy Spirit, let Thy teaching</w:t>
      </w:r>
      <w:r w:rsidRPr="006A7052">
        <w:br/>
        <w:t>Sanctify their life;</w:t>
      </w:r>
      <w:r w:rsidRPr="006A7052">
        <w:br/>
        <w:t>Send Thy grace that they may conquer</w:t>
      </w:r>
      <w:r w:rsidRPr="006A7052">
        <w:br/>
        <w:t>In the strife.</w:t>
      </w:r>
      <w:r w:rsidRPr="006A7052">
        <w:br/>
        <w:t>Holy Father, in thy mercy</w:t>
      </w:r>
      <w:r w:rsidRPr="006A7052">
        <w:br/>
        <w:t xml:space="preserve">Isabel </w:t>
      </w:r>
      <w:r w:rsidRPr="006A7052">
        <w:br/>
        <w:t>Stephana</w:t>
      </w:r>
      <w:r w:rsidRPr="006A7052">
        <w:br/>
        <w:t xml:space="preserve"> Stevenson (1843-1890)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760 I am praying</w:t>
      </w:r>
    </w:p>
    <w:p w:rsidR="00B3499D" w:rsidRPr="006A7052" w:rsidRDefault="00000000">
      <w:r w:rsidRPr="006A7052">
        <w:t>Verse 1</w:t>
      </w:r>
      <w:r w:rsidRPr="006A7052">
        <w:br/>
        <w:t xml:space="preserve">I am praying, </w:t>
      </w:r>
      <w:r w:rsidRPr="006A7052">
        <w:br/>
        <w:t>blessèd</w:t>
      </w:r>
      <w:r w:rsidRPr="006A7052">
        <w:br/>
        <w:t xml:space="preserve"> Saviour,</w:t>
      </w:r>
      <w:r w:rsidRPr="006A7052">
        <w:br/>
        <w:t>To be more and more like thee;</w:t>
      </w:r>
      <w:r w:rsidRPr="006A7052">
        <w:br/>
        <w:t>I am praying that thy Spirit</w:t>
      </w:r>
      <w:r w:rsidRPr="006A7052">
        <w:br/>
        <w:t>Like a dove may rest on me.</w:t>
      </w:r>
      <w:r w:rsidRPr="006A7052">
        <w:br/>
        <w:t>Chorus</w:t>
      </w:r>
      <w:r w:rsidRPr="006A7052">
        <w:br/>
        <w:t xml:space="preserve">Thou who </w:t>
      </w:r>
      <w:r w:rsidRPr="006A7052">
        <w:br/>
        <w:t>knowest</w:t>
      </w:r>
      <w:r w:rsidRPr="006A7052">
        <w:br/>
        <w:t xml:space="preserve"> all my weakness,</w:t>
      </w:r>
      <w:r w:rsidRPr="006A7052">
        <w:br/>
        <w:t xml:space="preserve">Thou who </w:t>
      </w:r>
      <w:r w:rsidRPr="006A7052">
        <w:br/>
        <w:t>knowest</w:t>
      </w:r>
      <w:r w:rsidRPr="006A7052">
        <w:br/>
        <w:t xml:space="preserve"> all my care,</w:t>
      </w:r>
      <w:r w:rsidRPr="006A7052">
        <w:br/>
        <w:t>While I plead each precious promise,</w:t>
      </w:r>
      <w:r w:rsidRPr="006A7052">
        <w:br/>
        <w:t>Hear, O hear, and answer prayer!</w:t>
      </w:r>
      <w:r w:rsidRPr="006A7052">
        <w:br/>
        <w:t>Verse 2</w:t>
      </w:r>
      <w:r w:rsidRPr="006A7052">
        <w:br/>
        <w:t>I am praying to be humbled</w:t>
      </w:r>
      <w:r w:rsidRPr="006A7052">
        <w:br/>
        <w:t>By the power of grace divine;</w:t>
      </w:r>
      <w:r w:rsidRPr="006A7052">
        <w:br/>
        <w:t>To be clothed upon with meekness</w:t>
      </w:r>
      <w:r w:rsidRPr="006A7052">
        <w:br/>
        <w:t>And to have no will but thine</w:t>
      </w:r>
      <w:r w:rsidRPr="006A7052">
        <w:br/>
        <w:t>.</w:t>
      </w:r>
      <w:r w:rsidRPr="006A7052">
        <w:br/>
        <w:t>Chorus</w:t>
      </w:r>
      <w:r w:rsidRPr="006A7052">
        <w:br/>
        <w:t xml:space="preserve">Thou who </w:t>
      </w:r>
      <w:r w:rsidRPr="006A7052">
        <w:br/>
        <w:t>knowest</w:t>
      </w:r>
      <w:r w:rsidRPr="006A7052">
        <w:br/>
        <w:t xml:space="preserve"> all my weakness,</w:t>
      </w:r>
      <w:r w:rsidRPr="006A7052">
        <w:br/>
        <w:t xml:space="preserve">Thou who </w:t>
      </w:r>
      <w:r w:rsidRPr="006A7052">
        <w:br/>
        <w:t>knowest</w:t>
      </w:r>
      <w:r w:rsidRPr="006A7052">
        <w:br/>
        <w:t xml:space="preserve"> all my care,</w:t>
      </w:r>
      <w:r w:rsidRPr="006A7052">
        <w:br/>
        <w:t>While I plead each precious promise,</w:t>
      </w:r>
      <w:r w:rsidRPr="006A7052">
        <w:br/>
        <w:t>Hear, O hear, and answer prayer!</w:t>
      </w:r>
      <w:r w:rsidRPr="006A7052">
        <w:br/>
        <w:t>Verse 3</w:t>
      </w:r>
      <w:r w:rsidRPr="006A7052">
        <w:br/>
        <w:t xml:space="preserve">I am praying, </w:t>
      </w:r>
      <w:r w:rsidRPr="006A7052">
        <w:br/>
        <w:t>blessèd</w:t>
      </w:r>
      <w:r w:rsidRPr="006A7052">
        <w:br/>
        <w:t xml:space="preserve"> Saviour,</w:t>
      </w:r>
      <w:r w:rsidRPr="006A7052">
        <w:br/>
        <w:t>And my constant prayer shall be</w:t>
      </w:r>
      <w:r w:rsidRPr="006A7052">
        <w:br/>
        <w:t>For a perfect consecration</w:t>
      </w:r>
      <w:r w:rsidRPr="006A7052">
        <w:br/>
        <w:t>That shall make me more like thee.</w:t>
      </w:r>
      <w:r w:rsidRPr="006A7052">
        <w:br/>
        <w:t>Chorus</w:t>
      </w:r>
      <w:r w:rsidRPr="006A7052">
        <w:br/>
        <w:t xml:space="preserve">Thou who </w:t>
      </w:r>
      <w:r w:rsidRPr="006A7052">
        <w:br/>
        <w:t>knowest</w:t>
      </w:r>
      <w:r w:rsidRPr="006A7052">
        <w:br/>
        <w:t xml:space="preserve"> all my weakness,</w:t>
      </w:r>
      <w:r w:rsidRPr="006A7052">
        <w:br/>
      </w:r>
      <w:r w:rsidRPr="006A7052">
        <w:lastRenderedPageBreak/>
        <w:t xml:space="preserve">Thou who </w:t>
      </w:r>
      <w:r w:rsidRPr="006A7052">
        <w:br/>
        <w:t>knowest</w:t>
      </w:r>
      <w:r w:rsidRPr="006A7052">
        <w:br/>
        <w:t xml:space="preserve"> all my care,</w:t>
      </w:r>
      <w:r w:rsidRPr="006A7052">
        <w:br/>
        <w:t>While I plead each precious promise,</w:t>
      </w:r>
      <w:r w:rsidRPr="006A7052">
        <w:br/>
        <w:t>Hear, O hear, and answer prayer!</w:t>
      </w:r>
      <w:r w:rsidRPr="006A7052">
        <w:br/>
        <w:t>CCLI Song # 3359664</w:t>
      </w:r>
      <w:r w:rsidRPr="006A7052">
        <w:br/>
        <w:t>Fanny Jane Crosby</w:t>
      </w:r>
      <w:r w:rsidRPr="006A7052">
        <w:br/>
        <w:t>Public Domain</w:t>
      </w:r>
      <w:r w:rsidRPr="006A7052">
        <w:br/>
        <w:t xml:space="preserve">For use solely with the </w:t>
      </w:r>
      <w:r w:rsidRPr="006A7052">
        <w:br/>
        <w:t>SongSelect</w:t>
      </w:r>
      <w:r w:rsidRPr="006A7052">
        <w:br/>
        <w:t>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  <w:t xml:space="preserve">CCLI </w:t>
      </w:r>
      <w:r w:rsidRPr="006A7052">
        <w:br/>
        <w:t>Licence</w:t>
      </w:r>
      <w:r w:rsidRPr="006A7052">
        <w:br/>
        <w:t xml:space="preserve"> # 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761 I believe God answers prayer</w:t>
      </w:r>
    </w:p>
    <w:p w:rsidR="00B3499D" w:rsidRPr="006A7052" w:rsidRDefault="00000000">
      <w:r w:rsidRPr="006A7052">
        <w:t>I Believe God answers prayer</w:t>
      </w:r>
      <w:r w:rsidRPr="006A7052">
        <w:br/>
        <w:t>I believe God answers prayer,</w:t>
      </w:r>
      <w:r w:rsidRPr="006A7052">
        <w:br/>
        <w:t>I believe God answers prayer;</w:t>
      </w:r>
      <w:r w:rsidRPr="006A7052">
        <w:br/>
        <w:t>He's answered mine before.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762 I bring thee, dear Jesus</w:t>
      </w:r>
    </w:p>
    <w:p w:rsidR="00B3499D" w:rsidRPr="006A7052" w:rsidRDefault="00000000">
      <w:r w:rsidRPr="006A7052">
        <w:t>Verse 1</w:t>
      </w:r>
      <w:r w:rsidRPr="006A7052">
        <w:br/>
        <w:t>I bring thee, dear Jesus, my all,</w:t>
      </w:r>
      <w:r w:rsidRPr="006A7052">
        <w:br/>
        <w:t>Nor hold back from thee any part;</w:t>
      </w:r>
      <w:r w:rsidRPr="006A7052">
        <w:br/>
        <w:t>Obedient to thy welcome call,</w:t>
      </w:r>
      <w:r w:rsidRPr="006A7052">
        <w:br/>
        <w:t>I yield thee the whole of my heart.</w:t>
      </w:r>
      <w:r w:rsidRPr="006A7052">
        <w:br/>
        <w:t>O speak, O speak while before thee I pray!</w:t>
      </w:r>
      <w:r w:rsidRPr="006A7052">
        <w:br/>
        <w:t>And, O Lord, just what seemeth thee good</w:t>
      </w:r>
      <w:r w:rsidRPr="006A7052">
        <w:br/>
        <w:t>Reveal, and my heart shall obey.</w:t>
      </w:r>
      <w:r w:rsidRPr="006A7052">
        <w:br/>
        <w:t>Perverse, stubborn once was my will,</w:t>
      </w:r>
      <w:r w:rsidRPr="006A7052">
        <w:br/>
        <w:t>My feet ran in self chosen ways;</w:t>
      </w:r>
      <w:r w:rsidRPr="006A7052">
        <w:br/>
        <w:t>Thy pleasure henceforth to fulfill,</w:t>
      </w:r>
      <w:r w:rsidRPr="006A7052">
        <w:br/>
        <w:t>I’ll spend all the rest of my days.</w:t>
      </w:r>
      <w:r w:rsidRPr="006A7052">
        <w:br/>
        <w:t>O speak, O speak while before thee I pray!</w:t>
      </w:r>
      <w:r w:rsidRPr="006A7052">
        <w:br/>
        <w:t>And, O Lord, just what seemeth thee good</w:t>
      </w:r>
      <w:r w:rsidRPr="006A7052">
        <w:br/>
        <w:t>Reveal, and my heart shall obey.</w:t>
      </w:r>
      <w:r w:rsidRPr="006A7052">
        <w:br/>
        <w:t xml:space="preserve">The doubts that have darkened my soul, </w:t>
      </w:r>
      <w:r w:rsidRPr="006A7052">
        <w:br/>
        <w:t>The shame and the fears that I hate,</w:t>
      </w:r>
      <w:r w:rsidRPr="006A7052">
        <w:br/>
        <w:t>O banish, and bid me be whole,</w:t>
      </w:r>
      <w:r w:rsidRPr="006A7052">
        <w:br/>
        <w:t>A clean heart within me create!</w:t>
      </w:r>
      <w:r w:rsidRPr="006A7052">
        <w:br/>
        <w:t>O speak, O speak while before thee I pray!</w:t>
      </w:r>
      <w:r w:rsidRPr="006A7052">
        <w:br/>
        <w:t>And, O Lord, just what seemeth thee good</w:t>
      </w:r>
      <w:r w:rsidRPr="006A7052">
        <w:br/>
        <w:t>Reveal, and my heart shall obey.</w:t>
      </w:r>
      <w:r w:rsidRPr="006A7052">
        <w:br/>
        <w:t>O give me a heart that is true,</w:t>
      </w:r>
      <w:r w:rsidRPr="006A7052">
        <w:br/>
        <w:t>Unspotted and pure in thy sight,</w:t>
      </w:r>
      <w:r w:rsidRPr="006A7052">
        <w:br/>
        <w:t>A love that would anything do,</w:t>
      </w:r>
      <w:r w:rsidRPr="006A7052">
        <w:br/>
        <w:t>A life given up to the fight!</w:t>
      </w:r>
      <w:r w:rsidRPr="006A7052">
        <w:br/>
        <w:t>O speak, O speak while before thee I pray!</w:t>
      </w:r>
      <w:r w:rsidRPr="006A7052">
        <w:br/>
        <w:t>And, O Lord, just what seemeth thee good</w:t>
      </w:r>
      <w:r w:rsidRPr="006A7052">
        <w:br/>
        <w:t>Reveal, and my heart shall obey.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763 I do not ask thee, Lord</w:t>
      </w:r>
    </w:p>
    <w:p w:rsidR="00B3499D" w:rsidRPr="006A7052" w:rsidRDefault="00000000">
      <w:r w:rsidRPr="006A7052">
        <w:t>Verse 1</w:t>
      </w:r>
      <w:r w:rsidRPr="006A7052">
        <w:br/>
        <w:t>I do not ask thee, Lord,</w:t>
      </w:r>
      <w:r w:rsidRPr="006A7052">
        <w:br/>
        <w:t>That all my life may be</w:t>
      </w:r>
      <w:r w:rsidRPr="006A7052">
        <w:br/>
        <w:t>An easy, smooth and pleasant path;</w:t>
      </w:r>
      <w:r w:rsidRPr="006A7052">
        <w:br/>
        <w:t>‘</w:t>
      </w:r>
      <w:r w:rsidRPr="006A7052">
        <w:br/>
        <w:t>Twould</w:t>
      </w:r>
      <w:r w:rsidRPr="006A7052">
        <w:br/>
        <w:t xml:space="preserve"> not be good for me,</w:t>
      </w:r>
      <w:r w:rsidRPr="006A7052">
        <w:br/>
        <w:t>But O I ask today</w:t>
      </w:r>
      <w:r w:rsidRPr="006A7052">
        <w:br/>
        <w:t>That grace and strength be given</w:t>
      </w:r>
      <w:r w:rsidRPr="006A7052">
        <w:br/>
        <w:t>To keep me fighting all the way</w:t>
      </w:r>
      <w:r w:rsidRPr="006A7052">
        <w:br/>
        <w:t>That leads to God and Heaven.</w:t>
      </w:r>
      <w:r w:rsidRPr="006A7052">
        <w:br/>
        <w:t>I do not ask thee, Lord,</w:t>
      </w:r>
      <w:r w:rsidRPr="006A7052">
        <w:br/>
        <w:t>That tears may never flow,</w:t>
      </w:r>
      <w:r w:rsidRPr="006A7052">
        <w:br/>
        <w:t>Or that the world may always smile</w:t>
      </w:r>
      <w:r w:rsidRPr="006A7052">
        <w:br/>
        <w:t>Upon me as I go.</w:t>
      </w:r>
      <w:r w:rsidRPr="006A7052">
        <w:br/>
        <w:t>From thee fell drops of blood;</w:t>
      </w:r>
      <w:r w:rsidRPr="006A7052">
        <w:br/>
        <w:t>A thorn-crown pressed Thy brow;</w:t>
      </w:r>
      <w:r w:rsidRPr="006A7052">
        <w:br/>
        <w:t>Thy suffering brought thee victory then,</w:t>
      </w:r>
      <w:r w:rsidRPr="006A7052">
        <w:br/>
        <w:t>And thou canst help me now.</w:t>
      </w:r>
      <w:r w:rsidRPr="006A7052">
        <w:br/>
        <w:t>And what if strength should fail,</w:t>
      </w:r>
      <w:r w:rsidRPr="006A7052">
        <w:br/>
        <w:t>And heart more deeply bleed?</w:t>
      </w:r>
      <w:r w:rsidRPr="006A7052">
        <w:br/>
        <w:t>Or what if dark and lonely days</w:t>
      </w:r>
      <w:r w:rsidRPr="006A7052">
        <w:br/>
        <w:t>Draw forth the cry of need?</w:t>
      </w:r>
      <w:r w:rsidRPr="006A7052">
        <w:br/>
        <w:t>That cry will bring thee down</w:t>
      </w:r>
      <w:r w:rsidRPr="006A7052">
        <w:br/>
        <w:t>My needy soul to fill,</w:t>
      </w:r>
      <w:r w:rsidRPr="006A7052">
        <w:br/>
        <w:t>And thou wilt teach my yearning heart</w:t>
      </w:r>
      <w:r w:rsidRPr="006A7052">
        <w:br/>
        <w:t>To know and do thy will.</w:t>
      </w:r>
      <w:r w:rsidRPr="006A7052">
        <w:br/>
        <w:t xml:space="preserve">I do not ask thee, Lord </w:t>
      </w:r>
      <w:r w:rsidRPr="006A7052">
        <w:br/>
        <w:t>Fannie Jolliffe (1862-1943)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764 I lift my eyes to the quiet hills</w:t>
      </w:r>
    </w:p>
    <w:p w:rsidR="00B3499D" w:rsidRPr="006A7052" w:rsidRDefault="00000000">
      <w:r w:rsidRPr="006A7052">
        <w:t>Verse 1</w:t>
      </w:r>
      <w:r w:rsidRPr="006A7052">
        <w:br/>
        <w:t>I lift my eyes to the quiet hills</w:t>
      </w:r>
      <w:r w:rsidRPr="006A7052">
        <w:br/>
        <w:t>In the press of a busy day</w:t>
      </w:r>
      <w:r w:rsidRPr="006A7052">
        <w:br/>
        <w:t>As green hills stand in a dusty land</w:t>
      </w:r>
      <w:r w:rsidRPr="006A7052">
        <w:br/>
        <w:t>So God is my strength and stay</w:t>
      </w:r>
      <w:r w:rsidRPr="006A7052">
        <w:br/>
        <w:t>I lift my eyes to the quiet hills</w:t>
      </w:r>
      <w:r w:rsidRPr="006A7052">
        <w:br/>
        <w:t>To a calm that is mine to share</w:t>
      </w:r>
      <w:r w:rsidRPr="006A7052">
        <w:br/>
        <w:t>Secure in the Father's will</w:t>
      </w:r>
      <w:r w:rsidRPr="006A7052">
        <w:br/>
        <w:t>And kept by the Father's care</w:t>
      </w:r>
      <w:r w:rsidRPr="006A7052">
        <w:br/>
        <w:t>I lift my eyes to the quiet hills</w:t>
      </w:r>
      <w:r w:rsidRPr="006A7052">
        <w:br/>
        <w:t>With a prayer as I turn to sleep</w:t>
      </w:r>
      <w:r w:rsidRPr="006A7052">
        <w:br/>
        <w:t>By day by night through the dark and light</w:t>
      </w:r>
      <w:r w:rsidRPr="006A7052">
        <w:br/>
        <w:t>My shepherd will guard His sheep</w:t>
      </w:r>
      <w:r w:rsidRPr="006A7052">
        <w:br/>
        <w:t>I lift my eyes to the quiet hills</w:t>
      </w:r>
      <w:r w:rsidRPr="006A7052">
        <w:br/>
        <w:t>And my heart to the Father's throne</w:t>
      </w:r>
      <w:r w:rsidRPr="006A7052">
        <w:br/>
        <w:t>In all my ways to the end of days</w:t>
      </w:r>
      <w:r w:rsidRPr="006A7052">
        <w:br/>
        <w:t>The Lord will preserve His own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765 I often say my prayers</w:t>
      </w:r>
    </w:p>
    <w:p w:rsidR="00B3499D" w:rsidRPr="006A7052" w:rsidRDefault="00000000">
      <w:r w:rsidRPr="006A7052">
        <w:t>Verse 1</w:t>
      </w:r>
      <w:r w:rsidRPr="006A7052">
        <w:br/>
        <w:t>I often say my prayers;</w:t>
      </w:r>
      <w:r w:rsidRPr="006A7052">
        <w:br/>
        <w:t>But do I ever pray?</w:t>
      </w:r>
      <w:r w:rsidRPr="006A7052">
        <w:br/>
        <w:t>And do the wishes of my heart</w:t>
      </w:r>
      <w:r w:rsidRPr="006A7052">
        <w:br/>
        <w:t>Go with the words I say?</w:t>
      </w:r>
      <w:r w:rsidRPr="006A7052">
        <w:br/>
        <w:t>I may as well kneel down</w:t>
      </w:r>
      <w:r w:rsidRPr="006A7052">
        <w:br/>
        <w:t>And worship gods of stone,</w:t>
      </w:r>
      <w:r w:rsidRPr="006A7052">
        <w:br/>
        <w:t>As offer to the living God</w:t>
      </w:r>
      <w:r w:rsidRPr="006A7052">
        <w:br/>
        <w:t>A prayer of words alone.</w:t>
      </w:r>
      <w:r w:rsidRPr="006A7052">
        <w:br/>
        <w:t>For words without the heart</w:t>
      </w:r>
      <w:r w:rsidRPr="006A7052">
        <w:br/>
        <w:t>The Lord will never hear;</w:t>
      </w:r>
      <w:r w:rsidRPr="006A7052">
        <w:br/>
        <w:t>Nor will He to those lips attend</w:t>
      </w:r>
      <w:r w:rsidRPr="006A7052">
        <w:br/>
        <w:t>Whose prayers are not sincere.</w:t>
      </w:r>
      <w:r w:rsidRPr="006A7052">
        <w:br/>
        <w:t>Lord, show me what I need,</w:t>
      </w:r>
      <w:r w:rsidRPr="006A7052">
        <w:br/>
        <w:t>And teach me how to pray;</w:t>
      </w:r>
      <w:r w:rsidRPr="006A7052">
        <w:br/>
        <w:t>Nor let me ask Thee for Thy grace,</w:t>
      </w:r>
      <w:r w:rsidRPr="006A7052">
        <w:br/>
        <w:t>Not feeling what I say.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766 In the secret of thy</w:t>
      </w:r>
    </w:p>
    <w:p w:rsidR="00B3499D" w:rsidRPr="006A7052" w:rsidRDefault="00000000">
      <w:r w:rsidRPr="006A7052">
        <w:t>Verse 1</w:t>
      </w:r>
      <w:r w:rsidRPr="006A7052">
        <w:br/>
        <w:t>In the secret of thy presence,</w:t>
      </w:r>
      <w:r w:rsidRPr="006A7052">
        <w:br/>
        <w:t>Where the pure in heart may dwell,</w:t>
      </w:r>
      <w:r w:rsidRPr="006A7052">
        <w:br/>
        <w:t>Are the springs of sacred service</w:t>
      </w:r>
      <w:r w:rsidRPr="006A7052">
        <w:br/>
        <w:t>And a power that none can tell.</w:t>
      </w:r>
      <w:r w:rsidRPr="006A7052">
        <w:br/>
        <w:t xml:space="preserve">There my love must bring its offering,  </w:t>
      </w:r>
      <w:r w:rsidRPr="006A7052">
        <w:br/>
        <w:t xml:space="preserve">There my heart must yield its praise, </w:t>
      </w:r>
      <w:r w:rsidRPr="006A7052">
        <w:br/>
        <w:t xml:space="preserve">And the Lord will come, revealing </w:t>
      </w:r>
      <w:r w:rsidRPr="006A7052">
        <w:br/>
        <w:t>All the secrets of his ways.</w:t>
      </w:r>
      <w:r w:rsidRPr="006A7052">
        <w:br/>
        <w:t>In the secret of thy presence,</w:t>
      </w:r>
      <w:r w:rsidRPr="006A7052">
        <w:br/>
        <w:t>In the hiding of thy power,</w:t>
      </w:r>
      <w:r w:rsidRPr="006A7052">
        <w:br/>
        <w:t>Let me love thee,</w:t>
      </w:r>
      <w:r w:rsidRPr="006A7052">
        <w:br/>
        <w:t>let me serve thee,</w:t>
      </w:r>
      <w:r w:rsidRPr="006A7052">
        <w:br/>
        <w:t>Every consecrated hour.</w:t>
      </w:r>
      <w:r w:rsidRPr="006A7052">
        <w:br/>
        <w:t>More than all my lips may utter,</w:t>
      </w:r>
      <w:r w:rsidRPr="006A7052">
        <w:br/>
        <w:t>More than all I do or bring,</w:t>
      </w:r>
      <w:r w:rsidRPr="006A7052">
        <w:br/>
        <w:t>Is the depth of my devotion</w:t>
      </w:r>
      <w:r w:rsidRPr="006A7052">
        <w:br/>
        <w:t xml:space="preserve">To my </w:t>
      </w:r>
      <w:r w:rsidRPr="006A7052">
        <w:br/>
        <w:t>Saviour</w:t>
      </w:r>
      <w:r w:rsidRPr="006A7052">
        <w:br/>
        <w:t>, Lord and King.</w:t>
      </w:r>
      <w:r w:rsidRPr="006A7052">
        <w:br/>
        <w:t xml:space="preserve">Nothing less will keep me tender; </w:t>
      </w:r>
      <w:r w:rsidRPr="006A7052">
        <w:br/>
        <w:t xml:space="preserve">Nothing less will keep me true; </w:t>
      </w:r>
      <w:r w:rsidRPr="006A7052">
        <w:br/>
        <w:t xml:space="preserve">Nothing less will keep the fragrance </w:t>
      </w:r>
      <w:r w:rsidRPr="006A7052">
        <w:br/>
        <w:t>And the bloom on all I do!</w:t>
      </w:r>
      <w:r w:rsidRPr="006A7052">
        <w:br/>
        <w:t>In the secret of thy presence,</w:t>
      </w:r>
      <w:r w:rsidRPr="006A7052">
        <w:br/>
        <w:t>In the hiding of thy power,</w:t>
      </w:r>
      <w:r w:rsidRPr="006A7052">
        <w:br/>
        <w:t>Let me love thee,</w:t>
      </w:r>
      <w:r w:rsidRPr="006A7052">
        <w:br/>
        <w:t>let me serve thee,</w:t>
      </w:r>
      <w:r w:rsidRPr="006A7052">
        <w:br/>
        <w:t>Every consecrated hour.</w:t>
      </w:r>
      <w:r w:rsidRPr="006A7052">
        <w:br/>
        <w:t>Blessèd</w:t>
      </w:r>
      <w:r w:rsidRPr="006A7052">
        <w:br/>
        <w:t xml:space="preserve"> Lord, to see thee truly,</w:t>
      </w:r>
      <w:r w:rsidRPr="006A7052">
        <w:br/>
        <w:t>Then to tell as I have seen,</w:t>
      </w:r>
      <w:r w:rsidRPr="006A7052">
        <w:br/>
        <w:t>This shall rule my life supremely,</w:t>
      </w:r>
      <w:r w:rsidRPr="006A7052">
        <w:br/>
        <w:t>This shall be the sacred gleam.</w:t>
      </w:r>
      <w:r w:rsidRPr="006A7052">
        <w:br/>
        <w:t>Sealed again is all the sealing,</w:t>
      </w:r>
      <w:r w:rsidRPr="006A7052">
        <w:br/>
        <w:t>Pledged again my willing heart,</w:t>
      </w:r>
      <w:r w:rsidRPr="006A7052">
        <w:br/>
        <w:t>First to know thee, then to serve thee,</w:t>
      </w:r>
      <w:r w:rsidRPr="006A7052">
        <w:br/>
        <w:t>Then to see thee as thou art.</w:t>
      </w:r>
      <w:r w:rsidRPr="006A7052">
        <w:br/>
        <w:t>In the secret of thy presence,</w:t>
      </w:r>
      <w:r w:rsidRPr="006A7052">
        <w:br/>
        <w:t>In the hiding of thy power,</w:t>
      </w:r>
      <w:r w:rsidRPr="006A7052">
        <w:br/>
        <w:t>Let me love thee,</w:t>
      </w:r>
      <w:r w:rsidRPr="006A7052">
        <w:br/>
      </w:r>
      <w:r w:rsidRPr="006A7052">
        <w:lastRenderedPageBreak/>
        <w:t>let me serve thee,</w:t>
      </w:r>
      <w:r w:rsidRPr="006A7052">
        <w:br/>
        <w:t>Every consecrated hour.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767 Jesus, hear my humble pleading</w:t>
      </w:r>
    </w:p>
    <w:p w:rsidR="00B3499D" w:rsidRPr="006A7052" w:rsidRDefault="00000000">
      <w:r w:rsidRPr="006A7052">
        <w:t>Jesus, hear my humble pleading,</w:t>
      </w:r>
      <w:r w:rsidRPr="006A7052">
        <w:br/>
        <w:t>My great needs are known to Thee,</w:t>
      </w:r>
      <w:r w:rsidRPr="006A7052">
        <w:br/>
        <w:t>Come, O come to me revealing</w:t>
      </w:r>
      <w:r w:rsidRPr="006A7052">
        <w:br/>
        <w:t>All Thy grace can do in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768 Jesus, my strength, my hope</w:t>
      </w:r>
    </w:p>
    <w:p w:rsidR="00B3499D" w:rsidRPr="006A7052" w:rsidRDefault="00000000">
      <w:r w:rsidRPr="006A7052">
        <w:t>Verse 1</w:t>
      </w:r>
      <w:r w:rsidRPr="006A7052">
        <w:br/>
        <w:t>Jesus, my strength, my hope,</w:t>
      </w:r>
      <w:r w:rsidRPr="006A7052">
        <w:br/>
        <w:t>On Thee I cast my care,</w:t>
      </w:r>
      <w:r w:rsidRPr="006A7052">
        <w:br/>
        <w:t>With humble confidence look up,</w:t>
      </w:r>
      <w:r w:rsidRPr="006A7052">
        <w:br/>
        <w:t xml:space="preserve">And know Thou </w:t>
      </w:r>
      <w:r w:rsidRPr="006A7052">
        <w:br/>
        <w:t>hearest</w:t>
      </w:r>
      <w:r w:rsidRPr="006A7052">
        <w:br/>
        <w:t xml:space="preserve"> prayer.</w:t>
      </w:r>
      <w:r w:rsidRPr="006A7052">
        <w:br/>
        <w:t>Give me on Thee to wait,</w:t>
      </w:r>
      <w:r w:rsidRPr="006A7052">
        <w:br/>
        <w:t>Till I can all things do,</w:t>
      </w:r>
      <w:r w:rsidRPr="006A7052">
        <w:br/>
        <w:t>On Thee, almighty to create,</w:t>
      </w:r>
      <w:r w:rsidRPr="006A7052">
        <w:br/>
        <w:t>Almighty to renew.</w:t>
      </w:r>
      <w:r w:rsidRPr="006A7052">
        <w:br/>
        <w:t xml:space="preserve">Verse </w:t>
      </w:r>
      <w:r w:rsidRPr="006A7052">
        <w:br/>
        <w:t>2.</w:t>
      </w:r>
      <w:r w:rsidRPr="006A7052">
        <w:br/>
        <w:t>I want a sober mind,</w:t>
      </w:r>
      <w:r w:rsidRPr="006A7052">
        <w:br/>
        <w:t>A self-renouncing will</w:t>
      </w:r>
      <w:r w:rsidRPr="006A7052">
        <w:br/>
        <w:t>That tramples down and casts behind</w:t>
      </w:r>
      <w:r w:rsidRPr="006A7052">
        <w:br/>
        <w:t>The baits of pleasing ill;</w:t>
      </w:r>
      <w:r w:rsidRPr="006A7052">
        <w:br/>
        <w:t>A soul inured to pain,</w:t>
      </w:r>
      <w:r w:rsidRPr="006A7052">
        <w:br/>
        <w:t>To hardship, grief and loss,</w:t>
      </w:r>
      <w:r w:rsidRPr="006A7052">
        <w:br/>
        <w:t>Bold to take up, firm to sustain,</w:t>
      </w:r>
      <w:r w:rsidRPr="006A7052">
        <w:br/>
        <w:t>The consecrated cross.</w:t>
      </w:r>
      <w:r w:rsidRPr="006A7052">
        <w:br/>
        <w:t>Verse 3.</w:t>
      </w:r>
      <w:r w:rsidRPr="006A7052">
        <w:br/>
        <w:t>I want a godly fear,</w:t>
      </w:r>
      <w:r w:rsidRPr="006A7052">
        <w:br/>
        <w:t>A quick discerning eye,</w:t>
      </w:r>
      <w:r w:rsidRPr="006A7052">
        <w:br/>
        <w:t>That looks to Thee when sin is near,</w:t>
      </w:r>
      <w:r w:rsidRPr="006A7052">
        <w:br/>
        <w:t>And sees the tempter fly;</w:t>
      </w:r>
      <w:r w:rsidRPr="006A7052">
        <w:br/>
        <w:t>A spirit still prepared</w:t>
      </w:r>
      <w:r w:rsidRPr="006A7052">
        <w:br/>
        <w:t>And armed with jealous care,</w:t>
      </w:r>
      <w:r w:rsidRPr="006A7052">
        <w:br/>
        <w:t>Forever standing on its guard,</w:t>
      </w:r>
      <w:r w:rsidRPr="006A7052">
        <w:br/>
        <w:t>And watching unto prayer.</w:t>
      </w:r>
      <w:r w:rsidRPr="006A7052">
        <w:br/>
        <w:t>I rest upon Thy Word;</w:t>
      </w:r>
      <w:r w:rsidRPr="006A7052">
        <w:br/>
        <w:t>The promise is for me;</w:t>
      </w:r>
      <w:r w:rsidRPr="006A7052">
        <w:br/>
        <w:t>My succor and salvation, Lord,</w:t>
      </w:r>
      <w:r w:rsidRPr="006A7052">
        <w:br/>
        <w:t>Shall surely come from Thee.</w:t>
      </w:r>
      <w:r w:rsidRPr="006A7052">
        <w:br/>
        <w:t>But let me still abide,</w:t>
      </w:r>
      <w:r w:rsidRPr="006A7052">
        <w:br/>
        <w:t>Nor from my hope remove,</w:t>
      </w:r>
      <w:r w:rsidRPr="006A7052">
        <w:br/>
        <w:t>Till Thou my patient spirit guide</w:t>
      </w:r>
      <w:r w:rsidRPr="006A7052">
        <w:br/>
        <w:t>Into Thy perfect love.</w:t>
      </w:r>
      <w:r w:rsidRPr="006A7052">
        <w:br/>
        <w:t>Jesus, my strength, my hope</w:t>
      </w:r>
      <w:r w:rsidRPr="006A7052">
        <w:br/>
        <w:t>Charles Wesley (1707-1788)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769 Jesus see me at thy</w:t>
      </w:r>
    </w:p>
    <w:p w:rsidR="00B3499D" w:rsidRPr="006A7052" w:rsidRDefault="00000000">
      <w:r w:rsidRPr="006A7052">
        <w:t>Verse 1</w:t>
      </w:r>
      <w:r w:rsidRPr="006A7052">
        <w:br/>
        <w:t>Jesus, see me at thy feet,</w:t>
      </w:r>
      <w:r w:rsidRPr="006A7052">
        <w:br/>
        <w:t>Nothing but thy blood can save me;</w:t>
      </w:r>
      <w:r w:rsidRPr="006A7052">
        <w:br/>
        <w:t>Thou alone my need canst meet,</w:t>
      </w:r>
      <w:r w:rsidRPr="006A7052">
        <w:br/>
        <w:t>Nothing but thy blood can save me.</w:t>
      </w:r>
      <w:r w:rsidRPr="006A7052">
        <w:br/>
        <w:t>No! no! Nothing do I bring,</w:t>
      </w:r>
      <w:r w:rsidRPr="006A7052">
        <w:br/>
        <w:t>But by faith I'm clinging</w:t>
      </w:r>
      <w:r w:rsidRPr="006A7052">
        <w:br/>
        <w:t>To thy cross, O Lamb of God!</w:t>
      </w:r>
      <w:r w:rsidRPr="006A7052">
        <w:br/>
        <w:t>Nothing but thy blood can save me.</w:t>
      </w:r>
      <w:r w:rsidRPr="006A7052">
        <w:br/>
        <w:t>See my heart, Lord, torn with grief,</w:t>
      </w:r>
      <w:r w:rsidRPr="006A7052">
        <w:br/>
        <w:t>Nothing but thy blood can save me;</w:t>
      </w:r>
      <w:r w:rsidRPr="006A7052">
        <w:br/>
        <w:t>Me unpardoned do not leave,</w:t>
      </w:r>
      <w:r w:rsidRPr="006A7052">
        <w:br/>
        <w:t>Nothing but thy blood can save me.</w:t>
      </w:r>
      <w:r w:rsidRPr="006A7052">
        <w:br/>
        <w:t>No! no! Nothing do I bring,</w:t>
      </w:r>
      <w:r w:rsidRPr="006A7052">
        <w:br/>
        <w:t>But by faith I'm clinging</w:t>
      </w:r>
      <w:r w:rsidRPr="006A7052">
        <w:br/>
        <w:t>To thy cross, O Lamb of God!</w:t>
      </w:r>
      <w:r w:rsidRPr="006A7052">
        <w:br/>
        <w:t>Nothing but thy blood can save me.</w:t>
      </w:r>
      <w:r w:rsidRPr="006A7052">
        <w:br/>
        <w:t>Dark, indeed, the past has been,</w:t>
      </w:r>
      <w:r w:rsidRPr="006A7052">
        <w:br/>
        <w:t>Nothing but thy blood can save me;</w:t>
      </w:r>
      <w:r w:rsidRPr="006A7052">
        <w:br/>
        <w:t>Yet in mercy take me in,</w:t>
      </w:r>
      <w:r w:rsidRPr="006A7052">
        <w:br/>
        <w:t>Nothing but thy blood can save me.</w:t>
      </w:r>
      <w:r w:rsidRPr="006A7052">
        <w:br/>
        <w:t>No! no! Nothing do I bring,</w:t>
      </w:r>
      <w:r w:rsidRPr="006A7052">
        <w:br/>
        <w:t>But by faith I'm clinging</w:t>
      </w:r>
      <w:r w:rsidRPr="006A7052">
        <w:br/>
        <w:t>To thy cross, O Lamb of God!</w:t>
      </w:r>
      <w:r w:rsidRPr="006A7052">
        <w:br/>
        <w:t>Nothing but thy blood can save me.</w:t>
      </w:r>
      <w:r w:rsidRPr="006A7052">
        <w:br/>
        <w:t>As I am, O hear me pray,</w:t>
      </w:r>
      <w:r w:rsidRPr="006A7052">
        <w:br/>
        <w:t>Nothing but thy blood can save me;</w:t>
      </w:r>
      <w:r w:rsidRPr="006A7052">
        <w:br/>
        <w:t>I can come no other way,</w:t>
      </w:r>
      <w:r w:rsidRPr="006A7052">
        <w:br/>
        <w:t>Nothing but thy blood can save me.</w:t>
      </w:r>
      <w:r w:rsidRPr="006A7052">
        <w:br/>
        <w:t>No! no! Nothing do I bring,</w:t>
      </w:r>
      <w:r w:rsidRPr="006A7052">
        <w:br/>
        <w:t>But by faith I'm clinging</w:t>
      </w:r>
      <w:r w:rsidRPr="006A7052">
        <w:br/>
        <w:t>To thy cross, O Lamb of God!</w:t>
      </w:r>
      <w:r w:rsidRPr="006A7052">
        <w:br/>
        <w:t>Nothing but thy blood can save me.</w:t>
      </w:r>
      <w:r w:rsidRPr="006A7052">
        <w:br/>
        <w:t>All that I can do is vain,</w:t>
      </w:r>
      <w:r w:rsidRPr="006A7052">
        <w:br/>
        <w:t>Nothing but thy blood can save me;</w:t>
      </w:r>
      <w:r w:rsidRPr="006A7052">
        <w:br/>
        <w:t>I can ne'er remove a stain,</w:t>
      </w:r>
      <w:r w:rsidRPr="006A7052">
        <w:br/>
        <w:t>Nothing but thy blood can save me.</w:t>
      </w:r>
      <w:r w:rsidRPr="006A7052">
        <w:br/>
        <w:t>No! no! Nothing do I bring,</w:t>
      </w:r>
      <w:r w:rsidRPr="006A7052">
        <w:br/>
        <w:t>But by faith I'm clinging</w:t>
      </w:r>
      <w:r w:rsidRPr="006A7052">
        <w:br/>
        <w:t>To thy cross, O Lamb of God!</w:t>
      </w:r>
      <w:r w:rsidRPr="006A7052">
        <w:br/>
        <w:t>Nothing but thy blood can save me.</w:t>
      </w:r>
      <w:r w:rsidRPr="006A7052">
        <w:br/>
        <w:t>Lord, I cast myself on thee,</w:t>
      </w:r>
      <w:r w:rsidRPr="006A7052">
        <w:br/>
      </w:r>
      <w:r w:rsidRPr="006A7052">
        <w:lastRenderedPageBreak/>
        <w:t>Nothing but thy blood can save me;</w:t>
      </w:r>
      <w:r w:rsidRPr="006A7052">
        <w:br/>
        <w:t>From my guilt, O set me free,</w:t>
      </w:r>
      <w:r w:rsidRPr="006A7052">
        <w:br/>
        <w:t>Nothing but thy blood can save me.</w:t>
      </w:r>
      <w:r w:rsidRPr="006A7052">
        <w:br/>
        <w:t>No! no! Nothing do I bring,</w:t>
      </w:r>
      <w:r w:rsidRPr="006A7052">
        <w:br/>
        <w:t>But by faith I'm clinging</w:t>
      </w:r>
      <w:r w:rsidRPr="006A7052">
        <w:br/>
        <w:t>To thy cross, O Lamb of God!</w:t>
      </w:r>
      <w:r w:rsidRPr="006A7052">
        <w:br/>
        <w:t>Nothing but thy blood can save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770 Lord, I come to</w:t>
      </w:r>
    </w:p>
    <w:p w:rsidR="00B3499D" w:rsidRPr="006A7052" w:rsidRDefault="00000000">
      <w:r w:rsidRPr="006A7052">
        <w:t>Verse 1</w:t>
      </w:r>
      <w:r w:rsidRPr="006A7052">
        <w:br/>
        <w:t>Lord, I come to thee beseeching</w:t>
      </w:r>
      <w:r w:rsidRPr="006A7052">
        <w:br/>
        <w:t>For a heart‑renewing here;</w:t>
      </w:r>
      <w:r w:rsidRPr="006A7052">
        <w:br/>
        <w:t>Up to thee my hands are stretching,</w:t>
      </w:r>
      <w:r w:rsidRPr="006A7052">
        <w:br/>
        <w:t>After thee my heart is reaching;</w:t>
      </w:r>
      <w:r w:rsidRPr="006A7052">
        <w:br/>
        <w:t>Saviour, in thy power draw near.</w:t>
      </w:r>
      <w:r w:rsidRPr="006A7052">
        <w:br/>
        <w:t xml:space="preserve">Verse 2 </w:t>
      </w:r>
      <w:r w:rsidRPr="006A7052">
        <w:br/>
        <w:t>Holy Spirit, come revealing</w:t>
      </w:r>
      <w:r w:rsidRPr="006A7052">
        <w:br/>
        <w:t>All I must forsake, confess;</w:t>
      </w:r>
      <w:r w:rsidRPr="006A7052">
        <w:br/>
        <w:t>'Tis for light, Lord, I'm appealing;</w:t>
      </w:r>
      <w:r w:rsidRPr="006A7052">
        <w:br/>
        <w:t>I am here to seek thy healing,</w:t>
      </w:r>
      <w:r w:rsidRPr="006A7052">
        <w:br/>
        <w:t>Thou art here to save and bless.</w:t>
      </w:r>
      <w:r w:rsidRPr="006A7052">
        <w:br/>
        <w:t xml:space="preserve">Verse 3 </w:t>
      </w:r>
      <w:r w:rsidRPr="006A7052">
        <w:br/>
        <w:t>'Neath the searching light of Heaven,</w:t>
      </w:r>
      <w:r w:rsidRPr="006A7052">
        <w:br/>
        <w:t>Here a deeper truth I see;</w:t>
      </w:r>
      <w:r w:rsidRPr="006A7052">
        <w:br/>
        <w:t>Though the past was long forgiven,</w:t>
      </w:r>
      <w:r w:rsidRPr="006A7052">
        <w:br/>
        <w:t>One more chain must yet be riven,</w:t>
      </w:r>
      <w:r w:rsidRPr="006A7052">
        <w:br/>
        <w:t>Lord, from self I am not free.</w:t>
      </w:r>
      <w:r w:rsidRPr="006A7052">
        <w:br/>
        <w:t xml:space="preserve">Verse 4 </w:t>
      </w:r>
      <w:r w:rsidRPr="006A7052">
        <w:br/>
        <w:t>Though thy light some pain is bringing,</w:t>
      </w:r>
      <w:r w:rsidRPr="006A7052">
        <w:br/>
        <w:t>Thou art answering my prayer;</w:t>
      </w:r>
      <w:r w:rsidRPr="006A7052">
        <w:br/>
        <w:t>To thy promises I'm clinging,</w:t>
      </w:r>
      <w:r w:rsidRPr="006A7052">
        <w:br/>
        <w:t>At thy cross myself I'm flinging,</w:t>
      </w:r>
      <w:r w:rsidRPr="006A7052">
        <w:br/>
        <w:t>For the blood is flowing there.</w:t>
      </w:r>
      <w:r w:rsidRPr="006A7052">
        <w:br/>
        <w:t xml:space="preserve">Verse 5 </w:t>
      </w:r>
      <w:r w:rsidRPr="006A7052">
        <w:br/>
        <w:t>'Tis the blood, O wondrous river,</w:t>
      </w:r>
      <w:r w:rsidRPr="006A7052">
        <w:br/>
        <w:t>Now its power has touched my soul!</w:t>
      </w:r>
      <w:r w:rsidRPr="006A7052">
        <w:br/>
        <w:t>'Tis the blood from sin can sever,</w:t>
      </w:r>
      <w:r w:rsidRPr="006A7052">
        <w:br/>
        <w:t>'Tis the blood that doth deliver,</w:t>
      </w:r>
      <w:r w:rsidRPr="006A7052">
        <w:br/>
        <w:t>Here and now it makes me whole.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771 Lord, I Pray</w:t>
      </w:r>
    </w:p>
    <w:p w:rsidR="00B3499D" w:rsidRPr="006A7052" w:rsidRDefault="00000000">
      <w:r w:rsidRPr="006A7052">
        <w:t>Verse 1</w:t>
      </w:r>
      <w:r w:rsidRPr="006A7052">
        <w:br/>
        <w:t>Lord, I pray that I may know thee,</w:t>
      </w:r>
      <w:r w:rsidRPr="006A7052">
        <w:br/>
        <w:t xml:space="preserve">Risen One, enthroned on </w:t>
      </w:r>
      <w:r w:rsidRPr="006A7052">
        <w:tab/>
        <w:t>high;</w:t>
      </w:r>
      <w:r w:rsidRPr="006A7052">
        <w:br/>
        <w:t>Empty hands I'm stretching to thee,</w:t>
      </w:r>
      <w:r w:rsidRPr="006A7052">
        <w:br/>
        <w:t>Show thyself to me, I cry.</w:t>
      </w:r>
      <w:r w:rsidRPr="006A7052">
        <w:br/>
        <w:t>Chorus</w:t>
      </w:r>
      <w:r w:rsidRPr="006A7052">
        <w:br/>
        <w:t xml:space="preserve">Show thyself to me, </w:t>
      </w:r>
      <w:r w:rsidRPr="006A7052">
        <w:br/>
        <w:t>show thyself to me,</w:t>
      </w:r>
      <w:r w:rsidRPr="006A7052">
        <w:br/>
        <w:t>That I may reveal thy beauty;</w:t>
      </w:r>
      <w:r w:rsidRPr="006A7052">
        <w:br/>
        <w:t>Show thyself to me.</w:t>
      </w:r>
      <w:r w:rsidRPr="006A7052">
        <w:br/>
        <w:t xml:space="preserve">Verse 2 </w:t>
      </w:r>
      <w:r w:rsidRPr="006A7052">
        <w:br/>
        <w:t>All that once I thought most worthy,</w:t>
      </w:r>
      <w:r w:rsidRPr="006A7052">
        <w:br/>
        <w:t>All of which I once did boast,</w:t>
      </w:r>
      <w:r w:rsidRPr="006A7052">
        <w:br/>
        <w:t>In thy light seems poor and passing,</w:t>
      </w:r>
      <w:r w:rsidRPr="006A7052">
        <w:br/>
        <w:t>'Tis thyself I covet most.</w:t>
      </w:r>
      <w:r w:rsidRPr="006A7052">
        <w:br/>
        <w:t>Chorus</w:t>
      </w:r>
      <w:r w:rsidRPr="006A7052">
        <w:br/>
        <w:t xml:space="preserve">Show thyself to me, </w:t>
      </w:r>
      <w:r w:rsidRPr="006A7052">
        <w:br/>
        <w:t>show thyself to me,</w:t>
      </w:r>
      <w:r w:rsidRPr="006A7052">
        <w:br/>
        <w:t>That I may reveal thy beauty;</w:t>
      </w:r>
      <w:r w:rsidRPr="006A7052">
        <w:br/>
        <w:t>Show thyself to me.</w:t>
      </w:r>
      <w:r w:rsidRPr="006A7052">
        <w:br/>
        <w:t xml:space="preserve">Verse 3 </w:t>
      </w:r>
      <w:r w:rsidRPr="006A7052">
        <w:br/>
        <w:t>Only as I truly know thee</w:t>
      </w:r>
      <w:r w:rsidRPr="006A7052">
        <w:br/>
        <w:t>Can I make thee truly known;</w:t>
      </w:r>
      <w:r w:rsidRPr="006A7052">
        <w:br/>
        <w:t>Only bring the power to others</w:t>
      </w:r>
      <w:r w:rsidRPr="006A7052">
        <w:br/>
        <w:t>Which in my own life is shown.</w:t>
      </w:r>
      <w:r w:rsidRPr="006A7052">
        <w:br/>
        <w:t>Chorus</w:t>
      </w:r>
      <w:r w:rsidRPr="006A7052">
        <w:br/>
        <w:t xml:space="preserve">Show thyself to me, </w:t>
      </w:r>
      <w:r w:rsidRPr="006A7052">
        <w:br/>
        <w:t>show thyself to me,</w:t>
      </w:r>
      <w:r w:rsidRPr="006A7052">
        <w:br/>
        <w:t>That I may reveal thy beauty;</w:t>
      </w:r>
      <w:r w:rsidRPr="006A7052">
        <w:br/>
        <w:t>Show thyself to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772 Lord of all hopefulness, Lord of all joy</w:t>
      </w:r>
    </w:p>
    <w:p w:rsidR="00B3499D" w:rsidRPr="006A7052" w:rsidRDefault="00000000">
      <w:r w:rsidRPr="006A7052">
        <w:t>Verse 1</w:t>
      </w:r>
      <w:r w:rsidRPr="006A7052">
        <w:br/>
        <w:t>Lord of all hopefulness</w:t>
      </w:r>
      <w:r w:rsidRPr="006A7052">
        <w:br/>
        <w:t>Lord of all joy</w:t>
      </w:r>
      <w:r w:rsidRPr="006A7052">
        <w:br/>
        <w:t>Whose trust ever child-like</w:t>
      </w:r>
      <w:r w:rsidRPr="006A7052">
        <w:br/>
        <w:t>No cares could destroy</w:t>
      </w:r>
      <w:r w:rsidRPr="006A7052">
        <w:br/>
        <w:t>Be there at our waking</w:t>
      </w:r>
      <w:r w:rsidRPr="006A7052">
        <w:br/>
        <w:t>And give us we pray</w:t>
      </w:r>
      <w:r w:rsidRPr="006A7052">
        <w:br/>
        <w:t>Your bliss in our hearts Lord</w:t>
      </w:r>
      <w:r w:rsidRPr="006A7052">
        <w:br/>
        <w:t>At the break of the day</w:t>
      </w:r>
      <w:r w:rsidRPr="006A7052">
        <w:br/>
        <w:t>Verse 2</w:t>
      </w:r>
      <w:r w:rsidRPr="006A7052">
        <w:br/>
        <w:t>Lord of all eagerness</w:t>
      </w:r>
      <w:r w:rsidRPr="006A7052">
        <w:br/>
        <w:t>Lord of all faith</w:t>
      </w:r>
      <w:r w:rsidRPr="006A7052">
        <w:br/>
        <w:t>Whose strong hands were skilled</w:t>
      </w:r>
      <w:r w:rsidRPr="006A7052">
        <w:br/>
        <w:t>At the plane and the lathe</w:t>
      </w:r>
      <w:r w:rsidRPr="006A7052">
        <w:br/>
        <w:t xml:space="preserve">Be there at our </w:t>
      </w:r>
      <w:r w:rsidRPr="006A7052">
        <w:br/>
        <w:t>labours</w:t>
      </w:r>
      <w:r w:rsidRPr="006A7052">
        <w:br/>
        <w:t>And give us we pray</w:t>
      </w:r>
      <w:r w:rsidRPr="006A7052">
        <w:br/>
        <w:t>Your strength in our hearts Lord</w:t>
      </w:r>
      <w:r w:rsidRPr="006A7052">
        <w:br/>
        <w:t>At the noon of the day</w:t>
      </w:r>
      <w:r w:rsidRPr="006A7052">
        <w:br/>
        <w:t>Verse 3</w:t>
      </w:r>
      <w:r w:rsidRPr="006A7052">
        <w:br/>
        <w:t>Lord of all kindliness</w:t>
      </w:r>
      <w:r w:rsidRPr="006A7052">
        <w:br/>
        <w:t>Lord of all grace</w:t>
      </w:r>
      <w:r w:rsidRPr="006A7052">
        <w:br/>
        <w:t>Your hands swift to welcome</w:t>
      </w:r>
      <w:r w:rsidRPr="006A7052">
        <w:br/>
        <w:t>Your arms to embrace</w:t>
      </w:r>
      <w:r w:rsidRPr="006A7052">
        <w:br/>
        <w:t>Be there at our homing</w:t>
      </w:r>
      <w:r w:rsidRPr="006A7052">
        <w:br/>
        <w:t>And give us we pray</w:t>
      </w:r>
      <w:r w:rsidRPr="006A7052">
        <w:br/>
        <w:t>Your love in our hearts Lord</w:t>
      </w:r>
      <w:r w:rsidRPr="006A7052">
        <w:br/>
        <w:t>At the eve of the day</w:t>
      </w:r>
      <w:r w:rsidRPr="006A7052">
        <w:br/>
        <w:t>Verse 4</w:t>
      </w:r>
      <w:r w:rsidRPr="006A7052">
        <w:br/>
        <w:t>Lord of all gentleness</w:t>
      </w:r>
      <w:r w:rsidRPr="006A7052">
        <w:br/>
        <w:t>Lord of all calm</w:t>
      </w:r>
      <w:r w:rsidRPr="006A7052">
        <w:br/>
        <w:t>Whose voice is contentment</w:t>
      </w:r>
      <w:r w:rsidRPr="006A7052">
        <w:br/>
        <w:t>Whose presence is balm</w:t>
      </w:r>
      <w:r w:rsidRPr="006A7052">
        <w:br/>
        <w:t>Be there at our sleeping</w:t>
      </w:r>
      <w:r w:rsidRPr="006A7052">
        <w:br/>
        <w:t>And give us we pray</w:t>
      </w:r>
      <w:r w:rsidRPr="006A7052">
        <w:br/>
        <w:t>Your peace in our hearts Lord</w:t>
      </w:r>
      <w:r w:rsidRPr="006A7052">
        <w:br/>
        <w:t xml:space="preserve">At the end of </w:t>
      </w:r>
      <w:r w:rsidRPr="006A7052">
        <w:br/>
        <w:t>the day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773 Lord, speak to me, that I may speak</w:t>
      </w:r>
    </w:p>
    <w:p w:rsidR="00B3499D" w:rsidRPr="006A7052" w:rsidRDefault="00000000">
      <w:r w:rsidRPr="006A7052">
        <w:t>Verse 1</w:t>
      </w:r>
      <w:r w:rsidRPr="006A7052">
        <w:br/>
        <w:t>Lord speak to me that I may speak</w:t>
      </w:r>
      <w:r w:rsidRPr="006A7052">
        <w:br/>
        <w:t>In living echoes of Thy tone</w:t>
      </w:r>
      <w:r w:rsidRPr="006A7052">
        <w:br/>
        <w:t>As Thou hast sought so let me seek</w:t>
      </w:r>
      <w:r w:rsidRPr="006A7052">
        <w:br/>
        <w:t>Thy erring children lost and lone</w:t>
      </w:r>
      <w:r w:rsidRPr="006A7052">
        <w:br/>
        <w:t>O lead me Lord that I may lead</w:t>
      </w:r>
      <w:r w:rsidRPr="006A7052">
        <w:br/>
        <w:t>The wandering and the wavering feet</w:t>
      </w:r>
      <w:r w:rsidRPr="006A7052">
        <w:br/>
        <w:t>O feed me Lord that I may feed</w:t>
      </w:r>
      <w:r w:rsidRPr="006A7052">
        <w:br/>
        <w:t>Your hungering ones with manna sweet</w:t>
      </w:r>
      <w:r w:rsidRPr="006A7052">
        <w:br/>
        <w:t>O strengthen me that while I stand</w:t>
      </w:r>
      <w:r w:rsidRPr="006A7052">
        <w:br/>
        <w:t>Firm on the rock and strong in Thee</w:t>
      </w:r>
      <w:r w:rsidRPr="006A7052">
        <w:br/>
        <w:t>I may stretch out a loving hand</w:t>
      </w:r>
      <w:r w:rsidRPr="006A7052">
        <w:br/>
        <w:t>To wrestlers with the troubled sea</w:t>
      </w:r>
      <w:r w:rsidRPr="006A7052">
        <w:br/>
        <w:t>O teach me Lord that I may teach</w:t>
      </w:r>
      <w:r w:rsidRPr="006A7052">
        <w:br/>
        <w:t>The precious things Thou dost impart</w:t>
      </w:r>
      <w:r w:rsidRPr="006A7052">
        <w:br/>
        <w:t>And wing my words that they may reach</w:t>
      </w:r>
      <w:r w:rsidRPr="006A7052">
        <w:br/>
        <w:t>The hidden depths of many a heart</w:t>
      </w:r>
      <w:r w:rsidRPr="006A7052">
        <w:br/>
        <w:t>O give Thine own sweet rest to me</w:t>
      </w:r>
      <w:r w:rsidRPr="006A7052">
        <w:br/>
        <w:t>That I may speak with soothing power</w:t>
      </w:r>
      <w:r w:rsidRPr="006A7052">
        <w:br/>
        <w:t>A word in season as from Thee</w:t>
      </w:r>
      <w:r w:rsidRPr="006A7052">
        <w:br/>
        <w:t>To weary ones in needful hour</w:t>
      </w:r>
      <w:r w:rsidRPr="006A7052">
        <w:br/>
        <w:t>O fill me with Thy fulness Lord</w:t>
      </w:r>
      <w:r w:rsidRPr="006A7052">
        <w:br/>
        <w:t xml:space="preserve">Until my very heart </w:t>
      </w:r>
      <w:r w:rsidRPr="006A7052">
        <w:br/>
        <w:t>o'erflow</w:t>
      </w:r>
      <w:r w:rsidRPr="006A7052">
        <w:br/>
        <w:t>In kindling thought and glowing word</w:t>
      </w:r>
      <w:r w:rsidRPr="006A7052">
        <w:br/>
        <w:t>Thy love to tell Thy praise to show</w:t>
      </w:r>
      <w:r w:rsidRPr="006A7052">
        <w:br/>
        <w:t>O use me Lord use even me</w:t>
      </w:r>
      <w:r w:rsidRPr="006A7052">
        <w:br/>
        <w:t>Just as Thou wilt and when and where</w:t>
      </w:r>
      <w:r w:rsidRPr="006A7052">
        <w:br/>
        <w:t>Until Thy blessed face I see</w:t>
      </w:r>
      <w:r w:rsidRPr="006A7052">
        <w:br/>
        <w:t>Thy rest Thy joy Thy glory share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774 Make me aware of Thee</w:t>
      </w:r>
    </w:p>
    <w:p w:rsidR="00B3499D" w:rsidRPr="006A7052" w:rsidRDefault="00000000">
      <w:r w:rsidRPr="006A7052">
        <w:t>Verse 1</w:t>
      </w:r>
      <w:r w:rsidRPr="006A7052">
        <w:br/>
        <w:t>Make me aware of thee, O Lord,</w:t>
      </w:r>
      <w:r w:rsidRPr="006A7052">
        <w:br/>
        <w:t>As in thy temple I give praise;</w:t>
      </w:r>
      <w:r w:rsidRPr="006A7052">
        <w:br/>
        <w:t>Attentive to thy holy word,</w:t>
      </w:r>
      <w:r w:rsidRPr="006A7052">
        <w:br/>
        <w:t>Or in glad song my voice to raise.</w:t>
      </w:r>
      <w:r w:rsidRPr="006A7052">
        <w:br/>
        <w:t>That I may feel thy Spirit's power,</w:t>
      </w:r>
      <w:r w:rsidRPr="006A7052">
        <w:br/>
        <w:t>O come, invade my soul this hour</w:t>
      </w:r>
      <w:r w:rsidRPr="006A7052">
        <w:br/>
        <w:t xml:space="preserve">Verse 2 </w:t>
      </w:r>
      <w:r w:rsidRPr="006A7052">
        <w:br/>
        <w:t>Make me aware of thee, O Lord,</w:t>
      </w:r>
      <w:r w:rsidRPr="006A7052">
        <w:br/>
        <w:t>As supplicant, I bow the knee.</w:t>
      </w:r>
      <w:r w:rsidRPr="006A7052">
        <w:br/>
        <w:t>My faith, though small, wilt thou reward</w:t>
      </w:r>
      <w:r w:rsidRPr="006A7052">
        <w:br/>
        <w:t>That contact I may make with thee</w:t>
      </w:r>
      <w:r w:rsidRPr="006A7052">
        <w:br/>
        <w:t>And thus obtain that inward calm</w:t>
      </w:r>
      <w:r w:rsidRPr="006A7052">
        <w:br/>
        <w:t>That makes of life a living psalm.</w:t>
      </w:r>
      <w:r w:rsidRPr="006A7052">
        <w:br/>
        <w:t xml:space="preserve">Verse 3 </w:t>
      </w:r>
      <w:r w:rsidRPr="006A7052">
        <w:br/>
        <w:t>Make me aware of thee, O Lord,</w:t>
      </w:r>
      <w:r w:rsidRPr="006A7052">
        <w:br/>
        <w:t>As with thy children I unite</w:t>
      </w:r>
      <w:r w:rsidRPr="006A7052">
        <w:br/>
        <w:t>To share that wondrous heritage</w:t>
      </w:r>
      <w:r w:rsidRPr="006A7052">
        <w:br/>
        <w:t>Of Calvary and Easter light.</w:t>
      </w:r>
      <w:r w:rsidRPr="006A7052">
        <w:br/>
        <w:t>O Master, let thy people be</w:t>
      </w:r>
      <w:r w:rsidRPr="006A7052">
        <w:br/>
        <w:t>Consistently aware of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775 Master speak thy servant</w:t>
      </w:r>
    </w:p>
    <w:p w:rsidR="00B3499D" w:rsidRPr="006A7052" w:rsidRDefault="00000000">
      <w:r w:rsidRPr="006A7052">
        <w:t>Verse 1</w:t>
      </w:r>
      <w:r w:rsidRPr="006A7052">
        <w:br/>
        <w:t>Master, speak: thy servant heareth,</w:t>
      </w:r>
      <w:r w:rsidRPr="006A7052">
        <w:br/>
        <w:t>Waiting for thy gracious word,</w:t>
      </w:r>
      <w:r w:rsidRPr="006A7052">
        <w:br/>
        <w:t xml:space="preserve">Longing for thy voice that </w:t>
      </w:r>
      <w:r w:rsidRPr="006A7052">
        <w:br/>
        <w:t>cheereth</w:t>
      </w:r>
      <w:r w:rsidRPr="006A7052">
        <w:br/>
        <w:t>;</w:t>
      </w:r>
      <w:r w:rsidRPr="006A7052">
        <w:br/>
        <w:t>Master, let it now be heard.</w:t>
      </w:r>
      <w:r w:rsidRPr="006A7052">
        <w:br/>
        <w:t>I am listening, Lord, for thee;</w:t>
      </w:r>
      <w:r w:rsidRPr="006A7052">
        <w:br/>
        <w:t>What hast thou to say to me?</w:t>
      </w:r>
      <w:r w:rsidRPr="006A7052">
        <w:br/>
        <w:t>Speak to me by name, O Master,</w:t>
      </w:r>
      <w:r w:rsidRPr="006A7052">
        <w:br/>
        <w:t>Let me know it is to me.</w:t>
      </w:r>
      <w:r w:rsidRPr="006A7052">
        <w:br/>
        <w:t>Speak, that I may follow faster,</w:t>
      </w:r>
      <w:r w:rsidRPr="006A7052">
        <w:br/>
        <w:t>With a step more firm and free,</w:t>
      </w:r>
      <w:r w:rsidRPr="006A7052">
        <w:br/>
        <w:t>Where the shepherd leads the flock</w:t>
      </w:r>
      <w:r w:rsidRPr="006A7052">
        <w:br/>
        <w:t>In the shadow of the rock.</w:t>
      </w:r>
      <w:r w:rsidRPr="006A7052">
        <w:br/>
        <w:t>Master, speak: though least and lowest,</w:t>
      </w:r>
      <w:r w:rsidRPr="006A7052">
        <w:br/>
        <w:t>Let me not unheard depart.</w:t>
      </w:r>
      <w:r w:rsidRPr="006A7052">
        <w:br/>
        <w:t>Master, speak! for O thou knowest</w:t>
      </w:r>
      <w:r w:rsidRPr="006A7052">
        <w:br/>
        <w:t>All the yearning of my heart,</w:t>
      </w:r>
      <w:r w:rsidRPr="006A7052">
        <w:br/>
        <w:t>Knowest all its truest need;</w:t>
      </w:r>
      <w:r w:rsidRPr="006A7052">
        <w:br/>
        <w:t>Speak! and make me blest indeed.</w:t>
      </w:r>
      <w:r w:rsidRPr="006A7052">
        <w:br/>
        <w:t>Master, speak: and make me ready,</w:t>
      </w:r>
      <w:r w:rsidRPr="006A7052">
        <w:br/>
        <w:t>When thy voice is truly heard,</w:t>
      </w:r>
      <w:r w:rsidRPr="006A7052">
        <w:br/>
        <w:t>With obedience glad and steady</w:t>
      </w:r>
      <w:r w:rsidRPr="006A7052">
        <w:br/>
        <w:t>Still to follow every word.</w:t>
      </w:r>
      <w:r w:rsidRPr="006A7052">
        <w:br/>
        <w:t>I am listening, Lord, for thee;</w:t>
      </w:r>
      <w:r w:rsidRPr="006A7052">
        <w:br/>
        <w:t>Master, speak: O speak to me!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776 Meet My Need, Lord</w:t>
      </w:r>
    </w:p>
    <w:p w:rsidR="00B3499D" w:rsidRPr="006A7052" w:rsidRDefault="00000000">
      <w:r w:rsidRPr="006A7052">
        <w:t>Meet my need, Lord,</w:t>
      </w:r>
      <w:r w:rsidRPr="006A7052">
        <w:br/>
        <w:t>Meet my need, Lord,</w:t>
      </w:r>
      <w:r w:rsidRPr="006A7052">
        <w:br/>
        <w:t>Meet my need just now;</w:t>
      </w:r>
      <w:r w:rsidRPr="006A7052">
        <w:br/>
        <w:t xml:space="preserve">I am waiting </w:t>
      </w:r>
      <w:r w:rsidRPr="006A7052">
        <w:br/>
        <w:t>and thou art coming</w:t>
      </w:r>
      <w:r w:rsidRPr="006A7052">
        <w:br/>
        <w:t>To meet my need just now.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777 Mid all the traffic of the ways</w:t>
      </w:r>
    </w:p>
    <w:p w:rsidR="00B3499D" w:rsidRPr="006A7052" w:rsidRDefault="00000000">
      <w:r w:rsidRPr="006A7052">
        <w:t>Verse 1</w:t>
      </w:r>
      <w:r w:rsidRPr="006A7052">
        <w:br/>
        <w:t>'Mid all the traffic of the ways,</w:t>
      </w:r>
      <w:r w:rsidRPr="006A7052">
        <w:br/>
        <w:t>Turmoils</w:t>
      </w:r>
      <w:r w:rsidRPr="006A7052">
        <w:br/>
        <w:t xml:space="preserve"> without, within,</w:t>
      </w:r>
      <w:r w:rsidRPr="006A7052">
        <w:br/>
        <w:t>Make in my heart a quiet place,</w:t>
      </w:r>
      <w:r w:rsidRPr="006A7052">
        <w:br/>
        <w:t>And come and dwell therein:</w:t>
      </w:r>
      <w:r w:rsidRPr="006A7052">
        <w:br/>
        <w:t>A little shrine of quietness,</w:t>
      </w:r>
      <w:r w:rsidRPr="006A7052">
        <w:br/>
        <w:t>All sacred to thyself,</w:t>
      </w:r>
      <w:r w:rsidRPr="006A7052">
        <w:br/>
        <w:t>Where thou shalt all my soul possess,</w:t>
      </w:r>
      <w:r w:rsidRPr="006A7052">
        <w:br/>
        <w:t>And I may find myself:</w:t>
      </w:r>
      <w:r w:rsidRPr="006A7052">
        <w:br/>
        <w:t>A little place of mystic grace,</w:t>
      </w:r>
      <w:r w:rsidRPr="006A7052">
        <w:br/>
        <w:t>Of self and sin swept bare,</w:t>
      </w:r>
      <w:r w:rsidRPr="006A7052">
        <w:br/>
        <w:t>Where I may look into thy face,</w:t>
      </w:r>
      <w:r w:rsidRPr="006A7052">
        <w:br/>
        <w:t>And talk with thee in prayer.</w:t>
      </w:r>
      <w:r w:rsidRPr="006A7052">
        <w:br/>
        <w:t>Come, occupy my silent place,</w:t>
      </w:r>
      <w:r w:rsidRPr="006A7052">
        <w:br/>
        <w:t>And make thy dwelling there!</w:t>
      </w:r>
      <w:r w:rsidRPr="006A7052">
        <w:br/>
        <w:t>More grace is wrought in quietness</w:t>
      </w:r>
      <w:r w:rsidRPr="006A7052">
        <w:br/>
        <w:t>Than any is aware.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778 O God, if still the holy place</w:t>
      </w:r>
    </w:p>
    <w:p w:rsidR="00B3499D" w:rsidRPr="006A7052" w:rsidRDefault="00000000">
      <w:r w:rsidRPr="006A7052">
        <w:t>Verse 1</w:t>
      </w:r>
      <w:r w:rsidRPr="006A7052">
        <w:br/>
        <w:t>O God if still the holy place</w:t>
      </w:r>
      <w:r w:rsidRPr="006A7052">
        <w:br/>
        <w:t>Is found of those in prayer</w:t>
      </w:r>
      <w:r w:rsidRPr="006A7052">
        <w:br/>
        <w:t>By all the promises of grace</w:t>
      </w:r>
      <w:r w:rsidRPr="006A7052">
        <w:br/>
        <w:t>I claim an entrance there</w:t>
      </w:r>
      <w:r w:rsidRPr="006A7052">
        <w:br/>
        <w:t>Give me a self-denying soul</w:t>
      </w:r>
      <w:r w:rsidRPr="006A7052">
        <w:br/>
        <w:t>Enlarged and unconfined</w:t>
      </w:r>
      <w:r w:rsidRPr="006A7052">
        <w:br/>
        <w:t>Abide within me and control</w:t>
      </w:r>
      <w:r w:rsidRPr="006A7052">
        <w:br/>
        <w:t>The wanderings of the mind</w:t>
      </w:r>
      <w:r w:rsidRPr="006A7052">
        <w:br/>
        <w:t>Give me the strength of faith that dares</w:t>
      </w:r>
      <w:r w:rsidRPr="006A7052">
        <w:br/>
        <w:t>To die to self each day</w:t>
      </w:r>
      <w:r w:rsidRPr="006A7052">
        <w:br/>
        <w:t>That bravely takes the cross nor cares</w:t>
      </w:r>
      <w:r w:rsidRPr="006A7052">
        <w:br/>
        <w:t>To find an easier way</w:t>
      </w:r>
      <w:r w:rsidRPr="006A7052">
        <w:br/>
        <w:t>Help me to make more sacrifice</w:t>
      </w:r>
      <w:r w:rsidRPr="006A7052">
        <w:br/>
        <w:t>To walk where Christ would lead</w:t>
      </w:r>
      <w:r w:rsidRPr="006A7052">
        <w:br/>
        <w:t>That in my life He may arise</w:t>
      </w:r>
      <w:r w:rsidRPr="006A7052">
        <w:br/>
        <w:t>To hallow every deed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779 O Jesus, Saviour</w:t>
      </w:r>
    </w:p>
    <w:p w:rsidR="00B3499D" w:rsidRPr="006A7052" w:rsidRDefault="00000000">
      <w:r w:rsidRPr="006A7052">
        <w:t>Verse 1</w:t>
      </w:r>
      <w:r w:rsidRPr="006A7052">
        <w:br/>
        <w:t>O Jesus, Saviour, hear my cry,</w:t>
      </w:r>
      <w:r w:rsidRPr="006A7052">
        <w:br/>
        <w:t>And all my need just now supply!</w:t>
      </w:r>
      <w:r w:rsidRPr="006A7052">
        <w:br/>
        <w:t>New power I want, and strength and light,</w:t>
      </w:r>
      <w:r w:rsidRPr="006A7052">
        <w:br/>
        <w:t>That I may conquer in the fight.</w:t>
      </w:r>
      <w:r w:rsidRPr="006A7052">
        <w:br/>
        <w:t xml:space="preserve">O let me have, </w:t>
      </w:r>
      <w:r w:rsidRPr="006A7052">
        <w:br/>
        <w:t>where'er</w:t>
      </w:r>
      <w:r w:rsidRPr="006A7052">
        <w:br/>
        <w:t xml:space="preserve"> I go,</w:t>
      </w:r>
      <w:r w:rsidRPr="006A7052">
        <w:br/>
        <w:t>Thy strength to conquer every foe!</w:t>
      </w:r>
      <w:r w:rsidRPr="006A7052">
        <w:br/>
        <w:t xml:space="preserve"> </w:t>
      </w:r>
      <w:r w:rsidRPr="006A7052">
        <w:br/>
        <w:t>Verse 2</w:t>
      </w:r>
      <w:r w:rsidRPr="006A7052">
        <w:br/>
        <w:t>I need thy love my heart to fill,</w:t>
      </w:r>
      <w:r w:rsidRPr="006A7052">
        <w:br/>
        <w:t>To tell to all thy blessèd will,</w:t>
      </w:r>
      <w:r w:rsidRPr="006A7052">
        <w:br/>
        <w:t>And to the hopeless souls make known</w:t>
      </w:r>
      <w:r w:rsidRPr="006A7052">
        <w:br/>
        <w:t>The power that dwells in thee alone;</w:t>
      </w:r>
      <w:r w:rsidRPr="006A7052">
        <w:br/>
        <w:t>And then wherever I shall go</w:t>
      </w:r>
      <w:r w:rsidRPr="006A7052">
        <w:br/>
        <w:t>Thy power shall conquer every foe.</w:t>
      </w:r>
      <w:r w:rsidRPr="006A7052">
        <w:br/>
        <w:t xml:space="preserve"> </w:t>
      </w:r>
      <w:r w:rsidRPr="006A7052">
        <w:br/>
        <w:t>O make my life one blazing fire</w:t>
      </w:r>
      <w:r w:rsidRPr="006A7052">
        <w:br/>
        <w:t>Of pure and fervent heart‑desire</w:t>
      </w:r>
      <w:r w:rsidRPr="006A7052">
        <w:br/>
        <w:t>The lost to find, the low to raise,</w:t>
      </w:r>
      <w:r w:rsidRPr="006A7052">
        <w:br/>
        <w:t>And give them cause thy name to praise,</w:t>
      </w:r>
      <w:r w:rsidRPr="006A7052">
        <w:br/>
        <w:t>Because wherever I may go</w:t>
      </w:r>
      <w:r w:rsidRPr="006A7052">
        <w:br/>
        <w:t>I show thy power to every foe!</w:t>
      </w:r>
      <w:r w:rsidRPr="006A7052">
        <w:br/>
        <w:t xml:space="preserve"> </w:t>
      </w:r>
      <w:r w:rsidRPr="006A7052">
        <w:br/>
        <w:t>Verse 4</w:t>
      </w:r>
      <w:r w:rsidRPr="006A7052">
        <w:br/>
        <w:t>Let love be first, let love be last,</w:t>
      </w:r>
      <w:r w:rsidRPr="006A7052">
        <w:br/>
        <w:t>Its light o'er all my life be cast;</w:t>
      </w:r>
      <w:r w:rsidRPr="006A7052">
        <w:br/>
        <w:t>Come now, my Saviour, from above</w:t>
      </w:r>
      <w:r w:rsidRPr="006A7052">
        <w:br/>
        <w:t>And deluge all my soul with love,</w:t>
      </w:r>
      <w:r w:rsidRPr="006A7052">
        <w:br/>
        <w:t>So that wherever I may go</w:t>
      </w:r>
      <w:r w:rsidRPr="006A7052">
        <w:br/>
        <w:t>Thy love shall conquer every foe.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780 O Perfect Love, all human thought transcending</w:t>
      </w:r>
    </w:p>
    <w:p w:rsidR="00B3499D" w:rsidRPr="006A7052" w:rsidRDefault="00000000">
      <w:r w:rsidRPr="006A7052">
        <w:t>Verse 1</w:t>
      </w:r>
      <w:r w:rsidRPr="006A7052">
        <w:br/>
        <w:t>O perfect Love all human thought transcending</w:t>
      </w:r>
      <w:r w:rsidRPr="006A7052">
        <w:br/>
        <w:t>Lowly we kneel in prayer before thy throne</w:t>
      </w:r>
      <w:r w:rsidRPr="006A7052">
        <w:br/>
        <w:t>That theirs may be the love that knows no ending</w:t>
      </w:r>
      <w:r w:rsidRPr="006A7052">
        <w:br/>
        <w:t>Whom thou for evermore dost join in one</w:t>
      </w:r>
      <w:r w:rsidRPr="006A7052">
        <w:br/>
        <w:t>Verse 2</w:t>
      </w:r>
      <w:r w:rsidRPr="006A7052">
        <w:br/>
        <w:t>O perfect Life be thou their full assurance</w:t>
      </w:r>
      <w:r w:rsidRPr="006A7052">
        <w:br/>
        <w:t>Of tender charity and steadfast faith</w:t>
      </w:r>
      <w:r w:rsidRPr="006A7052">
        <w:br/>
        <w:t>Of patient hope and quiet brave endurance</w:t>
      </w:r>
      <w:r w:rsidRPr="006A7052">
        <w:br/>
        <w:t>With childlike trust that fears nor pain nor death</w:t>
      </w:r>
      <w:r w:rsidRPr="006A7052">
        <w:br/>
        <w:t>Verse 3</w:t>
      </w:r>
      <w:r w:rsidRPr="006A7052">
        <w:br/>
        <w:t>Grant them the joy that brightens earthly sorrow</w:t>
      </w:r>
      <w:r w:rsidRPr="006A7052">
        <w:br/>
        <w:t>Grant them the peace which calms all earthly strife</w:t>
      </w:r>
      <w:r w:rsidRPr="006A7052">
        <w:br/>
        <w:t>And to life's day the glorious unknown morrow</w:t>
      </w:r>
      <w:r w:rsidRPr="006A7052">
        <w:br/>
        <w:t>That dawns upon eternal love and life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781 Our Father, who in Heaven art</w:t>
      </w:r>
    </w:p>
    <w:p w:rsidR="00B3499D" w:rsidRPr="006A7052" w:rsidRDefault="00000000">
      <w:r w:rsidRPr="006A7052">
        <w:t>Verse 1</w:t>
      </w:r>
      <w:r w:rsidRPr="006A7052">
        <w:br/>
        <w:t>Our Father, who in Heaven art,</w:t>
      </w:r>
      <w:r w:rsidRPr="006A7052">
        <w:br/>
        <w:t>All hallowed be thy name,</w:t>
      </w:r>
      <w:r w:rsidRPr="006A7052">
        <w:br/>
        <w:t>Thy Kingdom come to every heart</w:t>
      </w:r>
      <w:r w:rsidRPr="006A7052">
        <w:br/>
        <w:t>To light the holy flame.</w:t>
      </w:r>
      <w:r w:rsidRPr="006A7052">
        <w:br/>
        <w:t>Help us on earth to do thy will</w:t>
      </w:r>
      <w:r w:rsidRPr="006A7052">
        <w:br/>
        <w:t>As angels do in Heaven,</w:t>
      </w:r>
      <w:r w:rsidRPr="006A7052">
        <w:br/>
        <w:t>And may to us in good and ill</w:t>
      </w:r>
      <w:r w:rsidRPr="006A7052">
        <w:br/>
        <w:t>Thy gracious gifts be given.</w:t>
      </w:r>
      <w:r w:rsidRPr="006A7052">
        <w:br/>
        <w:t>Verse 3</w:t>
      </w:r>
      <w:r w:rsidRPr="006A7052">
        <w:br/>
        <w:t>Our trespasses, O Lord, forgive,</w:t>
      </w:r>
      <w:r w:rsidRPr="006A7052">
        <w:br/>
        <w:t>And grant us grace to show</w:t>
      </w:r>
      <w:r w:rsidRPr="006A7052">
        <w:br/>
        <w:t>To all with whom we move and live</w:t>
      </w:r>
      <w:r w:rsidRPr="006A7052">
        <w:br/>
        <w:t>The grace thou dost bestow</w:t>
      </w:r>
      <w:r w:rsidRPr="006A7052">
        <w:br/>
        <w:t>Verse 4</w:t>
      </w:r>
      <w:r w:rsidRPr="006A7052">
        <w:br/>
        <w:t>Be near us in temptation’s hour,</w:t>
      </w:r>
      <w:r w:rsidRPr="006A7052">
        <w:br/>
        <w:t>Let strength divine abound;</w:t>
      </w:r>
      <w:r w:rsidRPr="006A7052">
        <w:br/>
        <w:t>Deliver by thy mighty power</w:t>
      </w:r>
      <w:r w:rsidRPr="006A7052">
        <w:br/>
        <w:t>When evil shall surround.</w:t>
      </w:r>
      <w:r w:rsidRPr="006A7052">
        <w:br/>
        <w:t>Verse 5</w:t>
      </w:r>
      <w:r w:rsidRPr="006A7052">
        <w:br/>
        <w:t>The kingdoms of the world are thine,</w:t>
      </w:r>
      <w:r w:rsidRPr="006A7052">
        <w:br/>
        <w:t>Thine too the praise shall be;</w:t>
      </w:r>
      <w:r w:rsidRPr="006A7052">
        <w:br/>
        <w:t>Grant us to worship at thy shrine</w:t>
      </w:r>
      <w:r w:rsidRPr="006A7052">
        <w:br/>
        <w:t>To all eternity.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782 Pass me not, O loving Saviour</w:t>
      </w:r>
    </w:p>
    <w:p w:rsidR="00B3499D" w:rsidRPr="006A7052" w:rsidRDefault="00000000">
      <w:r w:rsidRPr="006A7052">
        <w:t>Verse 1</w:t>
      </w:r>
      <w:r w:rsidRPr="006A7052">
        <w:br/>
        <w:t xml:space="preserve">Pass me not, O loving </w:t>
      </w:r>
      <w:r w:rsidRPr="006A7052">
        <w:br/>
        <w:t>Saviour</w:t>
      </w:r>
      <w:r w:rsidRPr="006A7052">
        <w:br/>
        <w:t>,</w:t>
      </w:r>
      <w:r w:rsidRPr="006A7052">
        <w:br/>
        <w:t>Hear my humble cry;</w:t>
      </w:r>
      <w:r w:rsidRPr="006A7052">
        <w:br/>
        <w:t>And while others Thou art calling,</w:t>
      </w:r>
      <w:r w:rsidRPr="006A7052">
        <w:br/>
        <w:t>Do not pass me by.</w:t>
      </w:r>
      <w:r w:rsidRPr="006A7052">
        <w:br/>
        <w:t>Saviour</w:t>
      </w:r>
      <w:r w:rsidRPr="006A7052">
        <w:br/>
        <w:t xml:space="preserve">! </w:t>
      </w:r>
      <w:r w:rsidRPr="006A7052">
        <w:br/>
        <w:t>Saviour</w:t>
      </w:r>
      <w:r w:rsidRPr="006A7052">
        <w:br/>
        <w:t>!</w:t>
      </w:r>
      <w:r w:rsidRPr="006A7052">
        <w:br/>
        <w:t>Hear my humble cry,</w:t>
      </w:r>
      <w:r w:rsidRPr="006A7052">
        <w:br/>
        <w:t>And while others Thou art calling,</w:t>
      </w:r>
      <w:r w:rsidRPr="006A7052">
        <w:br/>
        <w:t>Do not pass me by.</w:t>
      </w:r>
      <w:r w:rsidRPr="006A7052">
        <w:br/>
        <w:t>Let me at the throne of mercy</w:t>
      </w:r>
      <w:r w:rsidRPr="006A7052">
        <w:br/>
        <w:t>Find a sweet relief,</w:t>
      </w:r>
      <w:r w:rsidRPr="006A7052">
        <w:br/>
        <w:t>Kneeling there in deep contrition;</w:t>
      </w:r>
      <w:r w:rsidRPr="006A7052">
        <w:br/>
        <w:t>Help my unbelief.</w:t>
      </w:r>
      <w:r w:rsidRPr="006A7052">
        <w:br/>
        <w:t>Saviour</w:t>
      </w:r>
      <w:r w:rsidRPr="006A7052">
        <w:br/>
        <w:t xml:space="preserve">! </w:t>
      </w:r>
      <w:r w:rsidRPr="006A7052">
        <w:br/>
        <w:t>Saviour</w:t>
      </w:r>
      <w:r w:rsidRPr="006A7052">
        <w:br/>
        <w:t>!</w:t>
      </w:r>
      <w:r w:rsidRPr="006A7052">
        <w:br/>
        <w:t>Hear my humble cry,</w:t>
      </w:r>
      <w:r w:rsidRPr="006A7052">
        <w:br/>
        <w:t>And while others Thou art calling,</w:t>
      </w:r>
      <w:r w:rsidRPr="006A7052">
        <w:br/>
        <w:t>Do not pass me by.</w:t>
      </w:r>
      <w:r w:rsidRPr="006A7052">
        <w:br/>
        <w:t>Trusting only in Thy merit,</w:t>
      </w:r>
      <w:r w:rsidRPr="006A7052">
        <w:br/>
        <w:t>Would I seek Thy face;</w:t>
      </w:r>
      <w:r w:rsidRPr="006A7052">
        <w:br/>
        <w:t>Heal my wounded, broken spirit,</w:t>
      </w:r>
      <w:r w:rsidRPr="006A7052">
        <w:br/>
        <w:t>Save me by Thy grace.</w:t>
      </w:r>
      <w:r w:rsidRPr="006A7052">
        <w:br/>
        <w:t>Saviour</w:t>
      </w:r>
      <w:r w:rsidRPr="006A7052">
        <w:br/>
        <w:t xml:space="preserve">! </w:t>
      </w:r>
      <w:r w:rsidRPr="006A7052">
        <w:br/>
        <w:t>Saviour</w:t>
      </w:r>
      <w:r w:rsidRPr="006A7052">
        <w:br/>
        <w:t>!</w:t>
      </w:r>
      <w:r w:rsidRPr="006A7052">
        <w:br/>
        <w:t>Hear my humble cry,</w:t>
      </w:r>
      <w:r w:rsidRPr="006A7052">
        <w:br/>
        <w:t>And while others Thou art calling,</w:t>
      </w:r>
      <w:r w:rsidRPr="006A7052">
        <w:br/>
        <w:t>Do not pass me by.</w:t>
      </w:r>
      <w:r w:rsidRPr="006A7052">
        <w:br/>
        <w:t>Thou the spring of all my comfort,</w:t>
      </w:r>
      <w:r w:rsidRPr="006A7052">
        <w:br/>
        <w:t>More than life to me,</w:t>
      </w:r>
      <w:r w:rsidRPr="006A7052">
        <w:br/>
        <w:t>Whom have I on earth beside Thee?</w:t>
      </w:r>
      <w:r w:rsidRPr="006A7052">
        <w:br/>
        <w:t>Whom in Heaven but Thee?</w:t>
      </w:r>
      <w:r w:rsidRPr="006A7052">
        <w:br/>
        <w:t>Chorus</w:t>
      </w:r>
      <w:r w:rsidRPr="006A7052">
        <w:br/>
        <w:t>Saviour</w:t>
      </w:r>
      <w:r w:rsidRPr="006A7052">
        <w:br/>
      </w:r>
      <w:r w:rsidRPr="006A7052">
        <w:lastRenderedPageBreak/>
        <w:t xml:space="preserve">! </w:t>
      </w:r>
      <w:r w:rsidRPr="006A7052">
        <w:br/>
        <w:t>Saviour</w:t>
      </w:r>
      <w:r w:rsidRPr="006A7052">
        <w:br/>
        <w:t>!</w:t>
      </w:r>
      <w:r w:rsidRPr="006A7052">
        <w:br/>
        <w:t>Hear my humble cry,</w:t>
      </w:r>
      <w:r w:rsidRPr="006A7052">
        <w:br/>
        <w:t>And while others Thou art calling,</w:t>
      </w:r>
      <w:r w:rsidRPr="006A7052">
        <w:br/>
        <w:t>Do not pass me by.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783 Prayer gently lifts me to highest heaven</w:t>
      </w:r>
    </w:p>
    <w:p w:rsidR="00B3499D" w:rsidRPr="006A7052" w:rsidRDefault="00000000">
      <w:r w:rsidRPr="006A7052">
        <w:t>Prayer gently lifts me to highest Heaven</w:t>
      </w:r>
      <w:r w:rsidRPr="006A7052">
        <w:br/>
        <w:t>From earth's confusion to Jesus' breast</w:t>
      </w:r>
      <w:r w:rsidRPr="006A7052">
        <w:br/>
        <w:t>My sin and weakness my doubt and sorrow</w:t>
      </w:r>
      <w:r w:rsidRPr="006A7052">
        <w:br/>
        <w:t>Are lost forever in sweetest rest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784 Prayer is the Soul's</w:t>
      </w:r>
    </w:p>
    <w:p w:rsidR="00B3499D" w:rsidRPr="006A7052" w:rsidRDefault="00000000">
      <w:r w:rsidRPr="006A7052">
        <w:t>Verse 1</w:t>
      </w:r>
      <w:r w:rsidRPr="006A7052">
        <w:br/>
        <w:t>Prayer is the soul's sincere desire</w:t>
      </w:r>
      <w:r w:rsidRPr="006A7052">
        <w:br/>
        <w:t>Uttered or unexpressed,</w:t>
      </w:r>
      <w:r w:rsidRPr="006A7052">
        <w:br/>
        <w:t>The motion of a hidden fire</w:t>
      </w:r>
      <w:r w:rsidRPr="006A7052">
        <w:br/>
        <w:t>That trembles in the breast.</w:t>
      </w:r>
      <w:r w:rsidRPr="006A7052">
        <w:br/>
        <w:t>Prayer is the burden of a sigh,</w:t>
      </w:r>
      <w:r w:rsidRPr="006A7052">
        <w:br/>
        <w:t>The falling of a tear,</w:t>
      </w:r>
      <w:r w:rsidRPr="006A7052">
        <w:br/>
        <w:t>The upward glancing of an eye</w:t>
      </w:r>
      <w:r w:rsidRPr="006A7052">
        <w:br/>
        <w:t>When none but God is near.</w:t>
      </w:r>
      <w:r w:rsidRPr="006A7052">
        <w:br/>
        <w:t>Prayer is the simplest form of speech</w:t>
      </w:r>
      <w:r w:rsidRPr="006A7052">
        <w:br/>
        <w:t>That infant lips can try;</w:t>
      </w:r>
      <w:r w:rsidRPr="006A7052">
        <w:br/>
        <w:t>Prayer the sublimest strains that reach</w:t>
      </w:r>
      <w:r w:rsidRPr="006A7052">
        <w:br/>
        <w:t>The majesty on high.</w:t>
      </w:r>
      <w:r w:rsidRPr="006A7052">
        <w:br/>
        <w:t>Prayer is the contrite sinner's voice</w:t>
      </w:r>
      <w:r w:rsidRPr="006A7052">
        <w:br/>
        <w:t>Returning from his ways,</w:t>
      </w:r>
      <w:r w:rsidRPr="006A7052">
        <w:br/>
        <w:t>While angels in their songs rejoice</w:t>
      </w:r>
      <w:r w:rsidRPr="006A7052">
        <w:br/>
        <w:t>And cry: Behold, he prays!</w:t>
      </w:r>
      <w:r w:rsidRPr="006A7052">
        <w:br/>
        <w:t>Prayer is the Christian's vital breath,</w:t>
      </w:r>
      <w:r w:rsidRPr="006A7052">
        <w:br/>
        <w:t xml:space="preserve">The Christian's native </w:t>
      </w:r>
      <w:r w:rsidRPr="006A7052">
        <w:tab/>
        <w:t>air,</w:t>
      </w:r>
      <w:r w:rsidRPr="006A7052">
        <w:br/>
        <w:t>His watchword at the gates of death;</w:t>
      </w:r>
      <w:r w:rsidRPr="006A7052">
        <w:br/>
        <w:t xml:space="preserve">He enters Heaven with prayer. </w:t>
      </w:r>
      <w:r w:rsidRPr="006A7052">
        <w:br/>
        <w:t>O thou by whom we come to God,</w:t>
      </w:r>
      <w:r w:rsidRPr="006A7052">
        <w:br/>
        <w:t>The life, the truth, the way!</w:t>
      </w:r>
      <w:r w:rsidRPr="006A7052">
        <w:br/>
        <w:t>The path of prayer thyself hast trod:</w:t>
      </w:r>
      <w:r w:rsidRPr="006A7052">
        <w:br/>
        <w:t>Lord, teach us how to</w:t>
      </w:r>
      <w:r w:rsidRPr="006A7052">
        <w:tab/>
        <w:t>pray!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785 Send a new touch of power</w:t>
      </w:r>
    </w:p>
    <w:p w:rsidR="00B3499D" w:rsidRPr="006A7052" w:rsidRDefault="00000000">
      <w:r w:rsidRPr="006A7052">
        <w:t xml:space="preserve">Send a new touch of power </w:t>
      </w:r>
      <w:r w:rsidRPr="006A7052">
        <w:br/>
        <w:t>on my soul, Lord,</w:t>
      </w:r>
      <w:r w:rsidRPr="006A7052">
        <w:br/>
        <w:t xml:space="preserve">Send it now, Lord; </w:t>
      </w:r>
      <w:r w:rsidRPr="006A7052">
        <w:br/>
        <w:t>Send it now, Lord;</w:t>
      </w:r>
      <w:r w:rsidRPr="006A7052">
        <w:br/>
        <w:t xml:space="preserve">Touch my lips with a coal </w:t>
      </w:r>
      <w:r w:rsidRPr="006A7052">
        <w:br/>
        <w:t>from thine altar, Lord;</w:t>
      </w:r>
      <w:r w:rsidRPr="006A7052">
        <w:br/>
        <w:t xml:space="preserve">Send a new touch of power </w:t>
      </w:r>
      <w:r w:rsidRPr="006A7052">
        <w:br/>
        <w:t>on my soul.</w:t>
      </w:r>
      <w:r w:rsidRPr="006A7052">
        <w:br/>
        <w:t xml:space="preserve">Send a new touch of power on my soul, Lord </w:t>
      </w:r>
      <w:r w:rsidRPr="006A7052">
        <w:br/>
        <w:t>Lelia Morris (1862-1929), alt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786 Silently now I wait for thee</w:t>
      </w:r>
    </w:p>
    <w:p w:rsidR="00B3499D" w:rsidRPr="006A7052" w:rsidRDefault="00000000">
      <w:r w:rsidRPr="006A7052">
        <w:t>Silently now I wait for Thee,</w:t>
      </w:r>
      <w:r w:rsidRPr="006A7052">
        <w:br/>
        <w:t xml:space="preserve">Ready, my God, </w:t>
      </w:r>
      <w:proofErr w:type="gramStart"/>
      <w:r w:rsidRPr="006A7052">
        <w:t>Thy</w:t>
      </w:r>
      <w:proofErr w:type="gramEnd"/>
      <w:r w:rsidRPr="006A7052">
        <w:t xml:space="preserve"> will to see,</w:t>
      </w:r>
      <w:r w:rsidRPr="006A7052">
        <w:br/>
        <w:t>Open mine eyes, illumine me,</w:t>
      </w:r>
      <w:r w:rsidRPr="006A7052">
        <w:br/>
        <w:t>Spirit divine.</w:t>
      </w:r>
      <w:r w:rsidRPr="006A7052">
        <w:br/>
        <w:t>Silently now I wait for thee</w:t>
      </w:r>
      <w:r w:rsidRPr="006A7052">
        <w:br/>
        <w:t xml:space="preserve"> </w:t>
      </w:r>
      <w:r w:rsidRPr="006A7052">
        <w:br/>
        <w:t>Clara H. Scott (1841-1897)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787 Sweet hour of prayer, sweet hour of prayer</w:t>
      </w:r>
    </w:p>
    <w:p w:rsidR="00B3499D" w:rsidRPr="006A7052" w:rsidRDefault="00000000">
      <w:r w:rsidRPr="006A7052">
        <w:t>Verse 1</w:t>
      </w:r>
      <w:r w:rsidRPr="006A7052">
        <w:br/>
        <w:t>Sweet hour of prayer, sweet hour of prayer,</w:t>
      </w:r>
      <w:r w:rsidRPr="006A7052">
        <w:br/>
        <w:t>That calls me from a world of care,</w:t>
      </w:r>
      <w:r w:rsidRPr="006A7052">
        <w:br/>
        <w:t>And bids me at my Father's throne</w:t>
      </w:r>
      <w:r w:rsidRPr="006A7052">
        <w:br/>
        <w:t>Make all my wants and wishes known;</w:t>
      </w:r>
      <w:r w:rsidRPr="006A7052">
        <w:br/>
        <w:t>In seasons of distress and grief</w:t>
      </w:r>
      <w:r w:rsidRPr="006A7052">
        <w:br/>
        <w:t>My soul has often found relief,</w:t>
      </w:r>
      <w:r w:rsidRPr="006A7052">
        <w:br/>
        <w:t>And oft escaped the tempter's snare</w:t>
      </w:r>
      <w:r w:rsidRPr="006A7052">
        <w:br/>
        <w:t>By thy return, sweet hour of prayer.</w:t>
      </w:r>
      <w:r w:rsidRPr="006A7052">
        <w:br/>
        <w:t>Sweet hour of prayer, sweet hour of prayer,</w:t>
      </w:r>
      <w:r w:rsidRPr="006A7052">
        <w:br/>
        <w:t>Thy wings shall my petition bear</w:t>
      </w:r>
      <w:r w:rsidRPr="006A7052">
        <w:br/>
        <w:t>To Him whose truth and faithfulness</w:t>
      </w:r>
      <w:r w:rsidRPr="006A7052">
        <w:br/>
        <w:t>Engage the waiting soul to bless;</w:t>
      </w:r>
      <w:r w:rsidRPr="006A7052">
        <w:br/>
        <w:t>And since He bids me seek His face,</w:t>
      </w:r>
      <w:r w:rsidRPr="006A7052">
        <w:br/>
        <w:t>Believe His Word, and trust His grace,</w:t>
      </w:r>
      <w:r w:rsidRPr="006A7052">
        <w:br/>
        <w:t>I'll cast on Him my every care</w:t>
      </w:r>
      <w:r w:rsidRPr="006A7052">
        <w:br/>
        <w:t>And wait for thee, sweet hour of prayer.</w:t>
      </w:r>
      <w:r w:rsidRPr="006A7052">
        <w:br/>
        <w:t>Sweet hour of prayer, sweet hour of prayer,</w:t>
      </w:r>
      <w:r w:rsidRPr="006A7052">
        <w:br/>
        <w:t>May I thy consolation share,</w:t>
      </w:r>
      <w:r w:rsidRPr="006A7052">
        <w:br/>
        <w:t>Till from Mount Pisgah's lofty height</w:t>
      </w:r>
      <w:r w:rsidRPr="006A7052">
        <w:br/>
        <w:t>I view my Home, and at the sight</w:t>
      </w:r>
      <w:r w:rsidRPr="006A7052">
        <w:br/>
        <w:t>Put off this robe of flesh, and rise</w:t>
      </w:r>
      <w:r w:rsidRPr="006A7052">
        <w:br/>
        <w:t>To gain the everlasting prize,</w:t>
      </w:r>
      <w:r w:rsidRPr="006A7052">
        <w:br/>
        <w:t>And realize forever there</w:t>
      </w:r>
      <w:r w:rsidRPr="006A7052">
        <w:br/>
        <w:t>The fruits of the sweet hour of prayer.</w:t>
      </w:r>
      <w:r w:rsidRPr="006A7052">
        <w:br/>
        <w:t>Sweet hour of prayer, sweet hour of prayer</w:t>
      </w:r>
      <w:r w:rsidRPr="006A7052">
        <w:br/>
        <w:t xml:space="preserve"> </w:t>
      </w:r>
      <w:r w:rsidRPr="006A7052">
        <w:br/>
        <w:t>W. W. Walford</w:t>
      </w:r>
      <w:r w:rsidRPr="006A7052">
        <w:br/>
        <w:t xml:space="preserve"> 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788 Sweet spirit of Christ</w:t>
      </w:r>
    </w:p>
    <w:p w:rsidR="00B3499D" w:rsidRPr="006A7052" w:rsidRDefault="00000000">
      <w:r w:rsidRPr="006A7052">
        <w:t>Sweet spirit of Christ,</w:t>
      </w:r>
      <w:r w:rsidRPr="006A7052">
        <w:br/>
        <w:t>Make my poor heart thy dwelling,</w:t>
      </w:r>
      <w:r w:rsidRPr="006A7052">
        <w:br/>
        <w:t>Thy beauty adorning,</w:t>
      </w:r>
      <w:r w:rsidRPr="006A7052">
        <w:br/>
        <w:t>Other souls draw nigh to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789 Sweet the moments, rich in blessing</w:t>
      </w:r>
    </w:p>
    <w:p w:rsidR="00B3499D" w:rsidRPr="006A7052" w:rsidRDefault="00000000">
      <w:r w:rsidRPr="006A7052">
        <w:t>Verse 1</w:t>
      </w:r>
      <w:r w:rsidRPr="006A7052">
        <w:br/>
        <w:t>Sweet the moments, rich in blessing,</w:t>
      </w:r>
      <w:r w:rsidRPr="006A7052">
        <w:br/>
        <w:t>Which before the cross I spend,</w:t>
      </w:r>
      <w:r w:rsidRPr="006A7052">
        <w:br/>
        <w:t>Life and health and peace possessing</w:t>
      </w:r>
      <w:r w:rsidRPr="006A7052">
        <w:br/>
        <w:t>From the sinner's dying friend.</w:t>
      </w:r>
      <w:r w:rsidRPr="006A7052">
        <w:br/>
        <w:t>Here it is I find my Heaven,</w:t>
      </w:r>
      <w:r w:rsidRPr="006A7052">
        <w:br/>
        <w:t>While upon the Lamb I gaze;</w:t>
      </w:r>
      <w:r w:rsidRPr="006A7052">
        <w:br/>
        <w:t>Love I much? I'm much forgiven,</w:t>
      </w:r>
      <w:r w:rsidRPr="006A7052">
        <w:br/>
        <w:t>I'm a miracle of grace.</w:t>
      </w:r>
      <w:r w:rsidRPr="006A7052">
        <w:br/>
        <w:t>Love and grief my heart dividing,</w:t>
      </w:r>
      <w:r w:rsidRPr="006A7052">
        <w:br/>
        <w:t>With my tears His feet I'll bathe;</w:t>
      </w:r>
      <w:r w:rsidRPr="006A7052">
        <w:br/>
        <w:t>Constant still in faith abiding,</w:t>
      </w:r>
      <w:r w:rsidRPr="006A7052">
        <w:br/>
        <w:t>Life deriving from His death.</w:t>
      </w:r>
      <w:r w:rsidRPr="006A7052">
        <w:br/>
        <w:t>May I still enjoy this blessing,</w:t>
      </w:r>
      <w:r w:rsidRPr="006A7052">
        <w:br/>
        <w:t>In all need to Jesus go;</w:t>
      </w:r>
      <w:r w:rsidRPr="006A7052">
        <w:br/>
        <w:t>Prove His death each day more healing,</w:t>
      </w:r>
      <w:r w:rsidRPr="006A7052">
        <w:br/>
        <w:t>And Himself more fully know.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790 Take time to be holy</w:t>
      </w:r>
    </w:p>
    <w:p w:rsidR="00B3499D" w:rsidRPr="006A7052" w:rsidRDefault="00000000">
      <w:r w:rsidRPr="006A7052">
        <w:t>Verse 1</w:t>
      </w:r>
      <w:r w:rsidRPr="006A7052">
        <w:br/>
        <w:t>Take time to be holy, speak oft with thy Lord;</w:t>
      </w:r>
      <w:r w:rsidRPr="006A7052">
        <w:br/>
        <w:t>Abide in him always, and feed on his word;</w:t>
      </w:r>
      <w:r w:rsidRPr="006A7052">
        <w:br/>
        <w:t xml:space="preserve">Make friends of God's children; </w:t>
      </w:r>
      <w:r w:rsidRPr="006A7052">
        <w:br/>
      </w:r>
      <w:r w:rsidRPr="006A7052">
        <w:tab/>
        <w:t>help those who are weak;</w:t>
      </w:r>
      <w:r w:rsidRPr="006A7052">
        <w:br/>
        <w:t>Forgetting in nothing his blessing to seek.</w:t>
      </w:r>
      <w:r w:rsidRPr="006A7052">
        <w:br/>
        <w:t>Verse 2</w:t>
      </w:r>
      <w:r w:rsidRPr="006A7052">
        <w:br/>
        <w:t>Take time to be holy, the world rushes on;</w:t>
      </w:r>
      <w:r w:rsidRPr="006A7052">
        <w:br/>
        <w:t>Spend much time in secret with Jesus alone;</w:t>
      </w:r>
      <w:r w:rsidRPr="006A7052">
        <w:br/>
        <w:t>By looking to Jesus, like him thou shalt be;</w:t>
      </w:r>
      <w:r w:rsidRPr="006A7052">
        <w:br/>
        <w:t>Thy friends in thy conduct his likeness shall see.</w:t>
      </w:r>
      <w:r w:rsidRPr="006A7052">
        <w:br/>
        <w:t>Verse 3</w:t>
      </w:r>
      <w:r w:rsidRPr="006A7052">
        <w:br/>
        <w:t>Take time to be holy, let him be thy guide,</w:t>
      </w:r>
      <w:r w:rsidRPr="006A7052">
        <w:br/>
        <w:t>And run not before him whatever betide;</w:t>
      </w:r>
      <w:r w:rsidRPr="006A7052">
        <w:br/>
        <w:t>In joy or in sorrow still follow thy Lord,</w:t>
      </w:r>
      <w:r w:rsidRPr="006A7052">
        <w:br/>
        <w:t>And, looking to Jesus, still trust in his word.</w:t>
      </w:r>
      <w:r w:rsidRPr="006A7052">
        <w:br/>
        <w:t>Verse 4</w:t>
      </w:r>
      <w:r w:rsidRPr="006A7052">
        <w:br/>
        <w:t>Take time to be holy, be calm in thy soul;</w:t>
      </w:r>
      <w:r w:rsidRPr="006A7052">
        <w:br/>
        <w:t xml:space="preserve">Each thought and each motive </w:t>
      </w:r>
      <w:r w:rsidRPr="006A7052">
        <w:br/>
        <w:t>beneath his control;</w:t>
      </w:r>
      <w:r w:rsidRPr="006A7052">
        <w:br/>
        <w:t>Thus led by his Spirit to fountains of love,</w:t>
      </w:r>
      <w:r w:rsidRPr="006A7052">
        <w:br/>
        <w:t>Thou soon shalt be fitted for service above.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791 Talk with me, Lord, thyself reveal</w:t>
      </w:r>
    </w:p>
    <w:p w:rsidR="00B3499D" w:rsidRPr="006A7052" w:rsidRDefault="00000000">
      <w:r w:rsidRPr="006A7052">
        <w:t>Verse 1</w:t>
      </w:r>
      <w:r w:rsidRPr="006A7052">
        <w:br/>
        <w:t>Take time to be holy, speak oft with thy Lord;</w:t>
      </w:r>
      <w:r w:rsidRPr="006A7052">
        <w:br/>
        <w:t>Abide in Him always, and feed on His Word;</w:t>
      </w:r>
      <w:r w:rsidRPr="006A7052">
        <w:br/>
        <w:t>Make friends of God's children;</w:t>
      </w:r>
      <w:r w:rsidRPr="006A7052">
        <w:br/>
        <w:t>Help those who are weak;</w:t>
      </w:r>
      <w:r w:rsidRPr="006A7052">
        <w:br/>
        <w:t>Forgetting in nothing His blessing to seek.</w:t>
      </w:r>
      <w:r w:rsidRPr="006A7052">
        <w:br/>
        <w:t>Verse 2.</w:t>
      </w:r>
      <w:r w:rsidRPr="006A7052">
        <w:br/>
        <w:t>Take time to be holy, the world rushes on;</w:t>
      </w:r>
      <w:r w:rsidRPr="006A7052">
        <w:br/>
        <w:t>Spend much time in secret with Jesus alone;</w:t>
      </w:r>
      <w:r w:rsidRPr="006A7052">
        <w:br/>
        <w:t>By looking to Jesus, like Him thou shalt be;</w:t>
      </w:r>
      <w:r w:rsidRPr="006A7052">
        <w:br/>
        <w:t>Thy friends in thy conduct His likeness shall see.</w:t>
      </w:r>
      <w:r w:rsidRPr="006A7052">
        <w:br/>
        <w:t>Verse 3.</w:t>
      </w:r>
      <w:r w:rsidRPr="006A7052">
        <w:br/>
        <w:t>Take time to be holy, let Him be thy guide,</w:t>
      </w:r>
      <w:r w:rsidRPr="006A7052">
        <w:br/>
        <w:t>And run not before Him whatever betide;</w:t>
      </w:r>
      <w:r w:rsidRPr="006A7052">
        <w:br/>
        <w:t>In joy or in sorrow still follow thy Lord,</w:t>
      </w:r>
      <w:r w:rsidRPr="006A7052">
        <w:br/>
        <w:t>And, looking to Jesus, still trust in His Word.</w:t>
      </w:r>
      <w:r w:rsidRPr="006A7052">
        <w:br/>
        <w:t>Verse 4.</w:t>
      </w:r>
      <w:r w:rsidRPr="006A7052">
        <w:br/>
        <w:t>Take time to be holy, be calm in thy soul;</w:t>
      </w:r>
      <w:r w:rsidRPr="006A7052">
        <w:br/>
        <w:t>Each thought and each motive</w:t>
      </w:r>
      <w:r w:rsidRPr="006A7052">
        <w:br/>
        <w:t>Beneath His control;</w:t>
      </w:r>
      <w:r w:rsidRPr="006A7052">
        <w:br/>
        <w:t>Thus led by His Spirit to fountains of love,</w:t>
      </w:r>
      <w:r w:rsidRPr="006A7052">
        <w:br/>
        <w:t>Thou soon shalt be fitted for service above.</w:t>
      </w:r>
      <w:r w:rsidRPr="006A7052">
        <w:br/>
        <w:t>Talk with me, Lord, thyself reveal</w:t>
      </w:r>
      <w:r w:rsidRPr="006A7052">
        <w:br/>
        <w:t xml:space="preserve"> </w:t>
      </w:r>
      <w:r w:rsidRPr="006A7052">
        <w:br/>
        <w:t>Charles Wesley (1707-1788)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792 Thank you for these quiet minutes</w:t>
      </w:r>
    </w:p>
    <w:p w:rsidR="00B3499D" w:rsidRPr="006A7052" w:rsidRDefault="00000000">
      <w:r w:rsidRPr="006A7052">
        <w:t>Verse 1</w:t>
      </w:r>
      <w:r w:rsidRPr="006A7052">
        <w:br/>
        <w:t>Thank You for these quiet minutes</w:t>
      </w:r>
      <w:r w:rsidRPr="006A7052">
        <w:br/>
        <w:t>In this rather busy day</w:t>
      </w:r>
      <w:r w:rsidRPr="006A7052">
        <w:br/>
        <w:t>Help me not to waste a moment</w:t>
      </w:r>
      <w:r w:rsidRPr="006A7052">
        <w:br/>
        <w:t>As I come to think and pray</w:t>
      </w:r>
      <w:r w:rsidRPr="006A7052">
        <w:br/>
        <w:t>Verse 2</w:t>
      </w:r>
      <w:r w:rsidRPr="006A7052">
        <w:br/>
        <w:t>In my mind I see a picture</w:t>
      </w:r>
      <w:r w:rsidRPr="006A7052">
        <w:br/>
        <w:t>Of some people feeling low</w:t>
      </w:r>
      <w:r w:rsidRPr="006A7052">
        <w:br/>
        <w:t>Bless those people Lord and help them</w:t>
      </w:r>
      <w:r w:rsidRPr="006A7052">
        <w:br/>
        <w:t>Find again an inner glow</w:t>
      </w:r>
      <w:r w:rsidRPr="006A7052">
        <w:br/>
        <w:t>Verse 3</w:t>
      </w:r>
      <w:r w:rsidRPr="006A7052">
        <w:br/>
        <w:t>In my mind I see a picture</w:t>
      </w:r>
      <w:r w:rsidRPr="006A7052">
        <w:br/>
        <w:t>Of some people without bread</w:t>
      </w:r>
      <w:r w:rsidRPr="006A7052">
        <w:br/>
        <w:t>Bless those people Lord and show me</w:t>
      </w:r>
      <w:r w:rsidRPr="006A7052">
        <w:br/>
        <w:t>How to share till all are fed</w:t>
      </w:r>
      <w:r w:rsidRPr="006A7052">
        <w:br/>
        <w:t>Verse 4</w:t>
      </w:r>
      <w:r w:rsidRPr="006A7052">
        <w:br/>
        <w:t>In my mind I see a picture</w:t>
      </w:r>
      <w:r w:rsidRPr="006A7052">
        <w:br/>
        <w:t>Of some people sleeping rough</w:t>
      </w:r>
      <w:r w:rsidRPr="006A7052">
        <w:br/>
        <w:t>Bless those people Lord and may I</w:t>
      </w:r>
      <w:r w:rsidRPr="006A7052">
        <w:br/>
        <w:t>Care for them - and care enough</w:t>
      </w:r>
      <w:r w:rsidRPr="006A7052">
        <w:br/>
        <w:t>Verse 5</w:t>
      </w:r>
      <w:r w:rsidRPr="006A7052">
        <w:br/>
        <w:t>In my mind I see a picture</w:t>
      </w:r>
      <w:r w:rsidRPr="006A7052">
        <w:br/>
        <w:t>Of some people all alone</w:t>
      </w:r>
      <w:r w:rsidRPr="006A7052">
        <w:br/>
        <w:t>Bless those people Lord and help me</w:t>
      </w:r>
      <w:r w:rsidRPr="006A7052">
        <w:br/>
        <w:t>Make Your living presence known</w:t>
      </w:r>
      <w:r w:rsidRPr="006A7052">
        <w:br/>
        <w:t>Verse 6</w:t>
      </w:r>
      <w:r w:rsidRPr="006A7052">
        <w:br/>
        <w:t>I see many needy people</w:t>
      </w:r>
      <w:r w:rsidRPr="006A7052">
        <w:br/>
        <w:t>In the pictures of my mind</w:t>
      </w:r>
      <w:r w:rsidRPr="006A7052">
        <w:br/>
        <w:t>Lord accept each thought and picture</w:t>
      </w:r>
      <w:r w:rsidRPr="006A7052">
        <w:br/>
        <w:t>As a prayer for all mankind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793 The Lord is near; have no anxiety</w:t>
      </w:r>
    </w:p>
    <w:p w:rsidR="00B3499D" w:rsidRPr="006A7052" w:rsidRDefault="00000000">
      <w:r w:rsidRPr="006A7052">
        <w:t>The Lord is near; have no anxiety,</w:t>
      </w:r>
      <w:r w:rsidRPr="006A7052">
        <w:br/>
        <w:t>Make your requests known to God in prayer.</w:t>
      </w:r>
      <w:r w:rsidRPr="006A7052">
        <w:br/>
        <w:t>The Lord is near; have no anxiety,</w:t>
      </w:r>
      <w:r w:rsidRPr="006A7052">
        <w:br/>
        <w:t>Make your requests known to God in prayer.</w:t>
      </w:r>
      <w:r w:rsidRPr="006A7052">
        <w:br/>
        <w:t>Then the peace of God,</w:t>
      </w:r>
      <w:r w:rsidRPr="006A7052">
        <w:br/>
        <w:t>Which is beyond our understanding,</w:t>
      </w:r>
      <w:r w:rsidRPr="006A7052">
        <w:br/>
        <w:t>Will keep guard o'er your hearts and thoughts.</w:t>
      </w:r>
      <w:r w:rsidRPr="006A7052">
        <w:br/>
        <w:t>Then the peace of God,</w:t>
      </w:r>
      <w:r w:rsidRPr="006A7052">
        <w:br/>
        <w:t>Which is beyond our understanding,</w:t>
      </w:r>
      <w:r w:rsidRPr="006A7052">
        <w:br/>
        <w:t>Will keep guard o'er your hearts and thoughts.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794 Unto Thee Will I Cry</w:t>
      </w:r>
    </w:p>
    <w:p w:rsidR="00B3499D" w:rsidRPr="006A7052" w:rsidRDefault="00000000">
      <w:r w:rsidRPr="006A7052">
        <w:t>Verse 1</w:t>
      </w:r>
      <w:r w:rsidRPr="006A7052">
        <w:br/>
        <w:t>Unto thee will I cry,</w:t>
      </w:r>
      <w:r w:rsidRPr="006A7052">
        <w:br/>
        <w:t>Shepherd, hear my prayer!</w:t>
      </w:r>
      <w:r w:rsidRPr="006A7052">
        <w:br/>
        <w:t xml:space="preserve">Poor and needy am </w:t>
      </w:r>
      <w:r w:rsidRPr="006A7052">
        <w:br/>
        <w:t>I</w:t>
      </w:r>
      <w:r w:rsidRPr="006A7052">
        <w:br/>
        <w:t>,</w:t>
      </w:r>
      <w:r w:rsidRPr="006A7052">
        <w:br/>
        <w:t>Shepherd, hear my prayer!</w:t>
      </w:r>
      <w:r w:rsidRPr="006A7052">
        <w:br/>
        <w:t>Deep is calling unto deep.</w:t>
      </w:r>
      <w:r w:rsidRPr="006A7052">
        <w:br/>
        <w:t>Rugged are the heights, and steep;</w:t>
      </w:r>
      <w:r w:rsidRPr="006A7052">
        <w:br/>
        <w:t>Guide my steps and keep;</w:t>
      </w:r>
      <w:r w:rsidRPr="006A7052">
        <w:br/>
        <w:t>Hear, O hear my prayer!</w:t>
      </w:r>
      <w:r w:rsidRPr="006A7052">
        <w:br/>
        <w:t>Hear, O hear my prayer!</w:t>
      </w:r>
      <w:r w:rsidRPr="006A7052">
        <w:br/>
        <w:t>Verse 2</w:t>
      </w:r>
      <w:r w:rsidRPr="006A7052">
        <w:br/>
        <w:t>Where the tempest is loud,</w:t>
      </w:r>
      <w:r w:rsidRPr="006A7052">
        <w:br/>
        <w:t>Shepherd, hear my prayer!</w:t>
      </w:r>
      <w:r w:rsidRPr="006A7052">
        <w:br/>
        <w:t>'Mid the darkness and cloud,</w:t>
      </w:r>
      <w:r w:rsidRPr="006A7052">
        <w:br/>
        <w:t>Shepherd, hear my prayer</w:t>
      </w:r>
      <w:r w:rsidRPr="006A7052">
        <w:br/>
        <w:t>Let me hear thy voice afar,</w:t>
      </w:r>
      <w:r w:rsidRPr="006A7052">
        <w:br/>
        <w:t>Coming with the morning star;</w:t>
      </w:r>
      <w:r w:rsidRPr="006A7052">
        <w:br/>
        <w:t>True thy mercies are!</w:t>
      </w:r>
      <w:r w:rsidRPr="006A7052">
        <w:br/>
        <w:t>Hear, O hear my prayer!</w:t>
      </w:r>
      <w:r w:rsidRPr="006A7052">
        <w:br/>
        <w:t>Hear, O hear my prayer!</w:t>
      </w:r>
      <w:r w:rsidRPr="006A7052">
        <w:br/>
        <w:t>Verse 3</w:t>
      </w:r>
      <w:r w:rsidRPr="006A7052">
        <w:br/>
        <w:t>Let the foe not prevail,</w:t>
      </w:r>
      <w:r w:rsidRPr="006A7052">
        <w:br/>
        <w:t>Shepherd, hear my prayer!</w:t>
      </w:r>
      <w:r w:rsidRPr="006A7052">
        <w:br/>
        <w:t>My resources would fail,</w:t>
      </w:r>
      <w:r w:rsidRPr="006A7052">
        <w:br/>
        <w:t>Shepherd, hear my prayer!</w:t>
      </w:r>
      <w:r w:rsidRPr="006A7052">
        <w:br/>
        <w:t>Order all my steps aright,</w:t>
      </w:r>
      <w:r w:rsidRPr="006A7052">
        <w:br/>
        <w:t>Carry me from height to height;</w:t>
      </w:r>
      <w:r w:rsidRPr="006A7052">
        <w:br/>
        <w:t>Yonder shines the light!</w:t>
      </w:r>
      <w:r w:rsidRPr="006A7052">
        <w:br/>
        <w:t>Shepherd, lead me there!</w:t>
      </w:r>
      <w:r w:rsidRPr="006A7052">
        <w:br/>
        <w:t>Lead me safely there!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795 What a friend</w:t>
      </w:r>
    </w:p>
    <w:p w:rsidR="00B3499D" w:rsidRPr="006A7052" w:rsidRDefault="00000000">
      <w:r w:rsidRPr="006A7052">
        <w:t>Verse 1</w:t>
      </w:r>
      <w:r w:rsidRPr="006A7052">
        <w:br/>
        <w:t>What a friend we have in Jesus,</w:t>
      </w:r>
      <w:r w:rsidRPr="006A7052">
        <w:br/>
        <w:t>All our sins and grief's to bear!</w:t>
      </w:r>
      <w:r w:rsidRPr="006A7052">
        <w:br/>
        <w:t>What a privilege to carry</w:t>
      </w:r>
      <w:r w:rsidRPr="006A7052">
        <w:br/>
        <w:t>Everything to God in prayer!</w:t>
      </w:r>
      <w:r w:rsidRPr="006A7052">
        <w:br/>
        <w:t>O what peace we often forfeit,</w:t>
      </w:r>
      <w:r w:rsidRPr="006A7052">
        <w:br/>
        <w:t>O what needless pain we bear,</w:t>
      </w:r>
      <w:r w:rsidRPr="006A7052">
        <w:br/>
        <w:t>All because we do not carry</w:t>
      </w:r>
      <w:r w:rsidRPr="006A7052">
        <w:br/>
        <w:t>Everything to God in prayer!</w:t>
      </w:r>
      <w:r w:rsidRPr="006A7052">
        <w:br/>
        <w:t xml:space="preserve"> </w:t>
      </w:r>
      <w:r w:rsidRPr="006A7052">
        <w:br/>
        <w:t>Verse 2</w:t>
      </w:r>
      <w:r w:rsidRPr="006A7052">
        <w:br/>
        <w:t>Have we trials and temptations?</w:t>
      </w:r>
      <w:r w:rsidRPr="006A7052">
        <w:br/>
        <w:t>Is there trouble anywhere?</w:t>
      </w:r>
      <w:r w:rsidRPr="006A7052">
        <w:br/>
        <w:t>We should never be discouraged:</w:t>
      </w:r>
      <w:r w:rsidRPr="006A7052">
        <w:br/>
        <w:t>Take it to the Lord in prayer.</w:t>
      </w:r>
      <w:r w:rsidRPr="006A7052">
        <w:br/>
        <w:t>Can we find a friend so faithful,</w:t>
      </w:r>
      <w:r w:rsidRPr="006A7052">
        <w:br/>
        <w:t>Who will all our sorrows share?</w:t>
      </w:r>
      <w:r w:rsidRPr="006A7052">
        <w:br/>
        <w:t>Jesus knows our every weakness:</w:t>
      </w:r>
      <w:r w:rsidRPr="006A7052">
        <w:br/>
        <w:t>Take it to the Lord in prayer.</w:t>
      </w:r>
      <w:r w:rsidRPr="006A7052">
        <w:br/>
        <w:t xml:space="preserve"> </w:t>
      </w:r>
      <w:r w:rsidRPr="006A7052">
        <w:br/>
        <w:t>Verse 3</w:t>
      </w:r>
      <w:r w:rsidRPr="006A7052">
        <w:br/>
        <w:t>Are we weak and heavy laden,</w:t>
      </w:r>
      <w:r w:rsidRPr="006A7052">
        <w:br/>
        <w:t>Cumbered with a load of care?</w:t>
      </w:r>
      <w:r w:rsidRPr="006A7052">
        <w:br/>
        <w:t>Precious Saviour, still our refuge:</w:t>
      </w:r>
      <w:r w:rsidRPr="006A7052">
        <w:br/>
        <w:t>Take it to the Lord in prayer.</w:t>
      </w:r>
      <w:r w:rsidRPr="006A7052">
        <w:br/>
        <w:t>Do thy friends despise, forsake thee?</w:t>
      </w:r>
      <w:r w:rsidRPr="006A7052">
        <w:br/>
        <w:t>Take it to the Lord in prayer;</w:t>
      </w:r>
      <w:r w:rsidRPr="006A7052">
        <w:br/>
        <w:t>In his arms he'll take and shield thee,</w:t>
      </w:r>
      <w:r w:rsidRPr="006A7052">
        <w:br/>
        <w:t>Thou wilt find a solace there.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796 What various hindrances we meet</w:t>
      </w:r>
    </w:p>
    <w:p w:rsidR="00B3499D" w:rsidRPr="006A7052" w:rsidRDefault="00000000">
      <w:r w:rsidRPr="006A7052">
        <w:t>Verse 1</w:t>
      </w:r>
      <w:r w:rsidRPr="006A7052">
        <w:br/>
        <w:t>What various hindrances we meet</w:t>
      </w:r>
      <w:r w:rsidRPr="006A7052">
        <w:br/>
        <w:t>In coming to the mercy seat!</w:t>
      </w:r>
      <w:r w:rsidRPr="006A7052">
        <w:br/>
        <w:t>Yet who that knows the worth of prayer</w:t>
      </w:r>
      <w:r w:rsidRPr="006A7052">
        <w:br/>
        <w:t>But wishes to be often there!</w:t>
      </w:r>
      <w:r w:rsidRPr="006A7052">
        <w:br/>
        <w:t>Prayer makes the darkest cloud withdraw,</w:t>
      </w:r>
      <w:r w:rsidRPr="006A7052">
        <w:br/>
        <w:t>Prayer climbs the ladder Jacob saw,</w:t>
      </w:r>
      <w:r w:rsidRPr="006A7052">
        <w:br/>
        <w:t>Gives exercise to faith and love,</w:t>
      </w:r>
      <w:r w:rsidRPr="006A7052">
        <w:br/>
        <w:t>Brings every blessing from above.</w:t>
      </w:r>
      <w:r w:rsidRPr="006A7052">
        <w:br/>
        <w:t>Restraining prayer, we cease to fight;</w:t>
      </w:r>
      <w:r w:rsidRPr="006A7052">
        <w:br/>
        <w:t>Prayer makes the soldier's armor bright;</w:t>
      </w:r>
      <w:r w:rsidRPr="006A7052">
        <w:br/>
        <w:t>And Satan trembles when he sees</w:t>
      </w:r>
      <w:r w:rsidRPr="006A7052">
        <w:br/>
        <w:t>The weakest saint upon his knees.</w:t>
      </w:r>
      <w:r w:rsidRPr="006A7052">
        <w:br/>
        <w:t>O Lord, increase our faith and love,</w:t>
      </w:r>
      <w:r w:rsidRPr="006A7052">
        <w:br/>
        <w:t>So shall we all Thy goodness prove</w:t>
      </w:r>
      <w:r w:rsidRPr="006A7052">
        <w:br/>
        <w:t>And gain from Thine own boundless store</w:t>
      </w:r>
      <w:r w:rsidRPr="006A7052">
        <w:br/>
        <w:t>The fruits of prayer forevermore.</w:t>
      </w:r>
      <w:r w:rsidRPr="006A7052">
        <w:br/>
        <w:t>What various hindrances we meet</w:t>
      </w:r>
      <w:r w:rsidRPr="006A7052">
        <w:br/>
        <w:t xml:space="preserve"> </w:t>
      </w:r>
      <w:r w:rsidRPr="006A7052">
        <w:br/>
        <w:t>William Cowper (1731-1800)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797 When I talk with Jesus</w:t>
      </w:r>
    </w:p>
    <w:p w:rsidR="00B3499D" w:rsidRPr="006A7052" w:rsidRDefault="00000000">
      <w:r w:rsidRPr="006A7052">
        <w:t>When I talk with Jesus,</w:t>
      </w:r>
      <w:r w:rsidRPr="006A7052">
        <w:br/>
        <w:t>Bring to Him my care,</w:t>
      </w:r>
      <w:r w:rsidRPr="006A7052">
        <w:br/>
        <w:t>With His own sweet comfort</w:t>
      </w:r>
      <w:r w:rsidRPr="006A7052">
        <w:br/>
        <w:t>Jesus answers prayer.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798 When morning light comes breaking through</w:t>
      </w:r>
    </w:p>
    <w:p w:rsidR="00B3499D" w:rsidRPr="006A7052" w:rsidRDefault="00000000">
      <w:r w:rsidRPr="006A7052">
        <w:t>Verse 1</w:t>
      </w:r>
      <w:r w:rsidRPr="006A7052">
        <w:br/>
        <w:t>When morning light comes breaking through</w:t>
      </w:r>
      <w:r w:rsidRPr="006A7052">
        <w:br/>
        <w:t>To herald in the day</w:t>
      </w:r>
      <w:r w:rsidRPr="006A7052">
        <w:br/>
        <w:t>And everything begins anew</w:t>
      </w:r>
      <w:r w:rsidRPr="006A7052">
        <w:br/>
        <w:t>It is the time to pray</w:t>
      </w:r>
      <w:r w:rsidRPr="006A7052">
        <w:br/>
        <w:t>When in the midst of busy hours</w:t>
      </w:r>
      <w:r w:rsidRPr="006A7052">
        <w:br/>
        <w:t>There is no time to stay</w:t>
      </w:r>
      <w:r w:rsidRPr="006A7052">
        <w:br/>
        <w:t>With many calls upon my powers</w:t>
      </w:r>
      <w:r w:rsidRPr="006A7052">
        <w:br/>
        <w:t>It is the time to pray</w:t>
      </w:r>
      <w:r w:rsidRPr="006A7052">
        <w:br/>
        <w:t>And when the darkening of the sky</w:t>
      </w:r>
      <w:r w:rsidRPr="006A7052">
        <w:br/>
        <w:t>Declares the end of day</w:t>
      </w:r>
      <w:r w:rsidRPr="006A7052">
        <w:br/>
        <w:t>The hour of sleep and rest is nigh</w:t>
      </w:r>
      <w:r w:rsidRPr="006A7052">
        <w:br/>
        <w:t>It is the time to pray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799 Where lowly spirits meet</w:t>
      </w:r>
    </w:p>
    <w:p w:rsidR="00B3499D" w:rsidRPr="006A7052" w:rsidRDefault="00000000">
      <w:r w:rsidRPr="006A7052">
        <w:t>Verse 1</w:t>
      </w:r>
      <w:r w:rsidRPr="006A7052">
        <w:br/>
        <w:t>Where lowly spirits meet</w:t>
      </w:r>
      <w:r w:rsidRPr="006A7052">
        <w:br/>
        <w:t>Instant in prayer</w:t>
      </w:r>
      <w:r w:rsidRPr="006A7052">
        <w:br/>
        <w:t>All at one mercy seat</w:t>
      </w:r>
      <w:r w:rsidRPr="006A7052">
        <w:br/>
        <w:t>One plea to share</w:t>
      </w:r>
      <w:r w:rsidRPr="006A7052">
        <w:br/>
        <w:t>With Thee we intercede</w:t>
      </w:r>
      <w:r w:rsidRPr="006A7052">
        <w:br/>
        <w:t>Leader of those who lead</w:t>
      </w:r>
      <w:r w:rsidRPr="006A7052">
        <w:br/>
        <w:t>Heart of our Army's need</w:t>
      </w:r>
      <w:r w:rsidRPr="006A7052">
        <w:br/>
        <w:t>Make us Thy care</w:t>
      </w:r>
      <w:r w:rsidRPr="006A7052">
        <w:br/>
        <w:t>Let not Thy people boast</w:t>
      </w:r>
      <w:r w:rsidRPr="006A7052">
        <w:br/>
        <w:t>Empty are we</w:t>
      </w:r>
      <w:r w:rsidRPr="006A7052">
        <w:br/>
        <w:t>Martial and mighty host</w:t>
      </w:r>
      <w:r w:rsidRPr="006A7052">
        <w:br/>
        <w:t>Though we may be</w:t>
      </w:r>
      <w:r w:rsidRPr="006A7052">
        <w:br/>
        <w:t>Naught of our own we claim</w:t>
      </w:r>
      <w:r w:rsidRPr="006A7052">
        <w:br/>
        <w:t>Forth from Thy heart we came</w:t>
      </w:r>
      <w:r w:rsidRPr="006A7052">
        <w:br/>
        <w:t>Thou art our altar flame</w:t>
      </w:r>
      <w:r w:rsidRPr="006A7052">
        <w:br/>
        <w:t>We live by Thee</w:t>
      </w:r>
      <w:r w:rsidRPr="006A7052">
        <w:br/>
        <w:t>Where secret rivers rise</w:t>
      </w:r>
      <w:r w:rsidRPr="006A7052">
        <w:br/>
        <w:t>Lead us to grace</w:t>
      </w:r>
      <w:r w:rsidRPr="006A7052">
        <w:br/>
        <w:t>Even through clouded skies</w:t>
      </w:r>
      <w:r w:rsidRPr="006A7052">
        <w:br/>
        <w:t>Show us Thy face</w:t>
      </w:r>
      <w:r w:rsidRPr="006A7052">
        <w:br/>
        <w:t>Own us Thy people still</w:t>
      </w:r>
      <w:r w:rsidRPr="006A7052">
        <w:br/>
        <w:t>Seal us within Thy will</w:t>
      </w:r>
      <w:r w:rsidRPr="006A7052">
        <w:br/>
        <w:t>And in Thy holy hill</w:t>
      </w:r>
      <w:r w:rsidRPr="006A7052">
        <w:br/>
        <w:t>'Stablish our place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800 While here before Thy cross I kneel</w:t>
      </w:r>
    </w:p>
    <w:p w:rsidR="00B3499D" w:rsidRPr="006A7052" w:rsidRDefault="00000000">
      <w:r w:rsidRPr="006A7052">
        <w:t>Verse 1</w:t>
      </w:r>
      <w:r w:rsidRPr="006A7052">
        <w:br/>
        <w:t>While here before Thy cross I kneel,</w:t>
      </w:r>
      <w:r w:rsidRPr="006A7052">
        <w:br/>
        <w:t>To me Thy love impart;</w:t>
      </w:r>
      <w:r w:rsidRPr="006A7052">
        <w:br/>
        <w:t>With a deep, burning love for souls,</w:t>
      </w:r>
      <w:r w:rsidRPr="006A7052">
        <w:br/>
        <w:t>Lord, fill my craving heart.</w:t>
      </w:r>
      <w:r w:rsidRPr="006A7052">
        <w:br/>
        <w:t>Lord, fill my craving heart,</w:t>
      </w:r>
      <w:r w:rsidRPr="006A7052">
        <w:br/>
        <w:t>Lord, fill my craving heart,</w:t>
      </w:r>
      <w:r w:rsidRPr="006A7052">
        <w:br/>
        <w:t>With a deep, burning love for souls,</w:t>
      </w:r>
      <w:r w:rsidRPr="006A7052">
        <w:br/>
        <w:t>Lord, fill my craving heart.</w:t>
      </w:r>
      <w:r w:rsidRPr="006A7052">
        <w:br/>
        <w:t>Deepen in me Thy work of grace,</w:t>
      </w:r>
      <w:r w:rsidRPr="006A7052">
        <w:br/>
        <w:t>Teach me to do Thy will,</w:t>
      </w:r>
      <w:r w:rsidRPr="006A7052">
        <w:br/>
        <w:t>Help me to live a spotless life,</w:t>
      </w:r>
      <w:r w:rsidRPr="006A7052">
        <w:br/>
        <w:t>Thy holy laws fulfill.</w:t>
      </w:r>
      <w:r w:rsidRPr="006A7052">
        <w:br/>
        <w:t>Lord, fill my craving heart,</w:t>
      </w:r>
      <w:r w:rsidRPr="006A7052">
        <w:br/>
        <w:t>Lord, fill my craving heart,</w:t>
      </w:r>
      <w:r w:rsidRPr="006A7052">
        <w:br/>
        <w:t>With a deep, burning love for souls,</w:t>
      </w:r>
      <w:r w:rsidRPr="006A7052">
        <w:br/>
        <w:t>Lord, fill my craving heart.</w:t>
      </w:r>
      <w:r w:rsidRPr="006A7052">
        <w:br/>
        <w:t>With mighty power my soul baptize,</w:t>
      </w:r>
      <w:r w:rsidRPr="006A7052">
        <w:br/>
        <w:t>My longing heart inspire,</w:t>
      </w:r>
      <w:r w:rsidRPr="006A7052">
        <w:br/>
        <w:t>That I may from this moment rise</w:t>
      </w:r>
      <w:r w:rsidRPr="006A7052">
        <w:br/>
        <w:t>A living flame of fire.</w:t>
      </w:r>
      <w:r w:rsidRPr="006A7052">
        <w:br/>
        <w:t>Lord, fill my craving heart,</w:t>
      </w:r>
      <w:r w:rsidRPr="006A7052">
        <w:br/>
        <w:t>Lord, fill my craving heart,</w:t>
      </w:r>
      <w:r w:rsidRPr="006A7052">
        <w:br/>
        <w:t>With a deep, burning love for souls,</w:t>
      </w:r>
      <w:r w:rsidRPr="006A7052">
        <w:br/>
        <w:t>Lord, fill my craving heart.</w:t>
      </w:r>
      <w:r w:rsidRPr="006A7052">
        <w:br/>
        <w:t>I want in this dark world to shine,</w:t>
      </w:r>
      <w:r w:rsidRPr="006A7052">
        <w:br/>
        <w:t>And ever faithful be,</w:t>
      </w:r>
      <w:r w:rsidRPr="006A7052">
        <w:br/>
        <w:t>That all around shall know I'm Thine</w:t>
      </w:r>
      <w:r w:rsidRPr="006A7052">
        <w:br/>
        <w:t>In blest reality.</w:t>
      </w:r>
      <w:r w:rsidRPr="006A7052">
        <w:br/>
        <w:t>Lord, fill my craving heart,</w:t>
      </w:r>
      <w:r w:rsidRPr="006A7052">
        <w:br/>
        <w:t>Lord, fill my craving heart,</w:t>
      </w:r>
      <w:r w:rsidRPr="006A7052">
        <w:br/>
        <w:t>With a deep, burning love for souls,</w:t>
      </w:r>
      <w:r w:rsidRPr="006A7052">
        <w:br/>
        <w:t>Lord, fill my craving heart.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802 Break thou the bread</w:t>
      </w:r>
    </w:p>
    <w:p w:rsidR="00B3499D" w:rsidRPr="006A7052" w:rsidRDefault="00000000">
      <w:r w:rsidRPr="006A7052">
        <w:t>Verse 1</w:t>
      </w:r>
      <w:r w:rsidRPr="006A7052">
        <w:br/>
        <w:t>Break thou the bread of life,</w:t>
      </w:r>
      <w:r w:rsidRPr="006A7052">
        <w:br/>
        <w:t>O Lord, to me,</w:t>
      </w:r>
      <w:r w:rsidRPr="006A7052">
        <w:br/>
        <w:t>As thou didst break the loaves</w:t>
      </w:r>
      <w:r w:rsidRPr="006A7052">
        <w:br/>
        <w:t>Beside the sea;</w:t>
      </w:r>
      <w:r w:rsidRPr="006A7052">
        <w:br/>
        <w:t>Beyond the sacred page</w:t>
      </w:r>
      <w:r w:rsidRPr="006A7052">
        <w:br/>
        <w:t>I seek thee, Lord;</w:t>
      </w:r>
      <w:r w:rsidRPr="006A7052">
        <w:br/>
        <w:t>My spirit pants for thee,</w:t>
      </w:r>
      <w:r w:rsidRPr="006A7052">
        <w:br/>
        <w:t>O living Word!</w:t>
      </w:r>
      <w:r w:rsidRPr="006A7052">
        <w:br/>
        <w:t>Verse 2</w:t>
      </w:r>
      <w:r w:rsidRPr="006A7052">
        <w:br/>
        <w:t>Thou art the bread of life,</w:t>
      </w:r>
      <w:r w:rsidRPr="006A7052">
        <w:br/>
        <w:t>O Lord, to me,</w:t>
      </w:r>
      <w:r w:rsidRPr="006A7052">
        <w:br/>
        <w:t>Thy holy word the truth</w:t>
      </w:r>
      <w:r w:rsidRPr="006A7052">
        <w:br/>
        <w:t xml:space="preserve">That </w:t>
      </w:r>
      <w:r w:rsidRPr="006A7052">
        <w:br/>
        <w:t>saveth</w:t>
      </w:r>
      <w:r w:rsidRPr="006A7052">
        <w:br/>
        <w:t xml:space="preserve"> me;</w:t>
      </w:r>
      <w:r w:rsidRPr="006A7052">
        <w:br/>
        <w:t>Give me to eat and live</w:t>
      </w:r>
      <w:r w:rsidRPr="006A7052">
        <w:br/>
        <w:t>With thee above;</w:t>
      </w:r>
      <w:r w:rsidRPr="006A7052">
        <w:br/>
        <w:t>Teach me to love thy truth,</w:t>
      </w:r>
      <w:r w:rsidRPr="006A7052">
        <w:br/>
        <w:t>For thou art love.</w:t>
      </w:r>
      <w:r w:rsidRPr="006A7052">
        <w:br/>
        <w:t>Verse 3</w:t>
      </w:r>
      <w:r w:rsidRPr="006A7052">
        <w:br/>
        <w:t>O send thy Spirit, Lord,</w:t>
      </w:r>
      <w:r w:rsidRPr="006A7052">
        <w:br/>
        <w:t>Now unto me,</w:t>
      </w:r>
      <w:r w:rsidRPr="006A7052">
        <w:br/>
        <w:t>That he may touch my eyes</w:t>
      </w:r>
      <w:r w:rsidRPr="006A7052">
        <w:br/>
        <w:t>And make me see;</w:t>
      </w:r>
      <w:r w:rsidRPr="006A7052">
        <w:br/>
        <w:t>Show me the truth concealed</w:t>
      </w:r>
      <w:r w:rsidRPr="006A7052">
        <w:br/>
        <w:t>Within thy word,</w:t>
      </w:r>
      <w:r w:rsidRPr="006A7052">
        <w:br/>
        <w:t>And in thy book revealed</w:t>
      </w:r>
      <w:r w:rsidRPr="006A7052">
        <w:br/>
        <w:t>I see the Lord.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803 Holy Bible, book divine</w:t>
      </w:r>
    </w:p>
    <w:p w:rsidR="00B3499D" w:rsidRPr="006A7052" w:rsidRDefault="00000000">
      <w:r w:rsidRPr="006A7052">
        <w:t>Verse 1</w:t>
      </w:r>
      <w:r w:rsidRPr="006A7052">
        <w:br/>
        <w:t>Holy Bible, Book divine,</w:t>
      </w:r>
      <w:r w:rsidRPr="006A7052">
        <w:br/>
        <w:t>Precious treasure, thou art mine;</w:t>
      </w:r>
      <w:r w:rsidRPr="006A7052">
        <w:br/>
        <w:t>Mine, to tell me whence I came;</w:t>
      </w:r>
      <w:r w:rsidRPr="006A7052">
        <w:br/>
        <w:t>Mine, to teach me what I am.</w:t>
      </w:r>
      <w:r w:rsidRPr="006A7052">
        <w:br/>
        <w:t>Mine, to call me when I rove;</w:t>
      </w:r>
      <w:r w:rsidRPr="006A7052">
        <w:br/>
        <w:t>Mine, to show a Savior's love;</w:t>
      </w:r>
      <w:r w:rsidRPr="006A7052">
        <w:br/>
        <w:t>Mine art thou to guide my feet;</w:t>
      </w:r>
      <w:r w:rsidRPr="006A7052">
        <w:br/>
        <w:t>Mine, to judge, condemn, acquit.</w:t>
      </w:r>
      <w:r w:rsidRPr="006A7052">
        <w:br/>
        <w:t>Verse 3.</w:t>
      </w:r>
      <w:r w:rsidRPr="006A7052">
        <w:br/>
        <w:t>Mine, to comfort in distress,</w:t>
      </w:r>
      <w:r w:rsidRPr="006A7052">
        <w:br/>
        <w:t>If the Holy Spirit bless;</w:t>
      </w:r>
      <w:r w:rsidRPr="006A7052">
        <w:br/>
        <w:t>Mine, to show by living faith</w:t>
      </w:r>
      <w:r w:rsidRPr="006A7052">
        <w:br/>
        <w:t>Man can triumph over death.</w:t>
      </w:r>
      <w:r w:rsidRPr="006A7052">
        <w:br/>
        <w:t>Verse 4.</w:t>
      </w:r>
      <w:r w:rsidRPr="006A7052">
        <w:br/>
        <w:t>Mine, to tell of joys to come,</w:t>
      </w:r>
      <w:r w:rsidRPr="006A7052">
        <w:br/>
        <w:t>And the rebel sinner's doom;</w:t>
      </w:r>
      <w:r w:rsidRPr="006A7052">
        <w:br/>
        <w:t>Holy Bible, Book divine,</w:t>
      </w:r>
      <w:r w:rsidRPr="006A7052">
        <w:br/>
        <w:t>Precious treasure, thou art mine.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804 How firm a foundation</w:t>
      </w:r>
    </w:p>
    <w:p w:rsidR="00B3499D" w:rsidRPr="006A7052" w:rsidRDefault="00000000">
      <w:r w:rsidRPr="006A7052">
        <w:t>Verse 1</w:t>
      </w:r>
      <w:r w:rsidRPr="006A7052">
        <w:br/>
        <w:t>How firm a foundation,</w:t>
      </w:r>
      <w:r w:rsidRPr="006A7052">
        <w:br/>
        <w:t>ye saints of the Lord,</w:t>
      </w:r>
      <w:r w:rsidRPr="006A7052">
        <w:br/>
        <w:t>Is laid for your faith in his excellent word!</w:t>
      </w:r>
      <w:r w:rsidRPr="006A7052">
        <w:br/>
        <w:t xml:space="preserve">What more can he say </w:t>
      </w:r>
      <w:r w:rsidRPr="006A7052">
        <w:br/>
        <w:t>than to you he hath said,</w:t>
      </w:r>
      <w:r w:rsidRPr="006A7052">
        <w:br/>
        <w:t>To you who for refuge to Jesus have fled:</w:t>
      </w:r>
      <w:r w:rsidRPr="006A7052">
        <w:br/>
        <w:t xml:space="preserve">Verse 2 </w:t>
      </w:r>
      <w:r w:rsidRPr="006A7052">
        <w:br/>
        <w:t xml:space="preserve">Fear not, I am with thee, </w:t>
      </w:r>
      <w:r w:rsidRPr="006A7052">
        <w:br/>
        <w:t>O be not dismayed,</w:t>
      </w:r>
      <w:r w:rsidRPr="006A7052">
        <w:br/>
        <w:t>For I am thy God, I will still give thee aid!</w:t>
      </w:r>
      <w:r w:rsidRPr="006A7052">
        <w:br/>
        <w:t xml:space="preserve">I'll strengthen thee, help thee, </w:t>
      </w:r>
      <w:r w:rsidRPr="006A7052">
        <w:br/>
        <w:t>And cause thee to stand,</w:t>
      </w:r>
      <w:r w:rsidRPr="006A7052">
        <w:br/>
        <w:t xml:space="preserve">Upheld by my gracious, </w:t>
      </w:r>
      <w:r w:rsidRPr="006A7052">
        <w:br/>
        <w:t>omnipotent hand.</w:t>
      </w:r>
      <w:r w:rsidRPr="006A7052">
        <w:br/>
        <w:t xml:space="preserve">Verse 3 </w:t>
      </w:r>
      <w:r w:rsidRPr="006A7052">
        <w:br/>
        <w:t xml:space="preserve">When through the deep </w:t>
      </w:r>
      <w:r w:rsidRPr="006A7052">
        <w:br/>
        <w:t>waters I call thee to go,</w:t>
      </w:r>
      <w:r w:rsidRPr="006A7052">
        <w:br/>
        <w:t>The rivers of grief shall not thee overflow,</w:t>
      </w:r>
      <w:r w:rsidRPr="006A7052">
        <w:br/>
        <w:t xml:space="preserve">For I will be with thee </w:t>
      </w:r>
      <w:r w:rsidRPr="006A7052">
        <w:br/>
        <w:t>thy trials to bless,</w:t>
      </w:r>
      <w:r w:rsidRPr="006A7052">
        <w:br/>
        <w:t>And sanctify to thee thy deepest distress.</w:t>
      </w:r>
      <w:r w:rsidRPr="006A7052">
        <w:br/>
        <w:t xml:space="preserve">Verse 4 </w:t>
      </w:r>
      <w:r w:rsidRPr="006A7052">
        <w:br/>
        <w:t xml:space="preserve">When through fiery trials </w:t>
      </w:r>
      <w:r w:rsidRPr="006A7052">
        <w:br/>
        <w:t>thy pathway shall lie,</w:t>
      </w:r>
      <w:r w:rsidRPr="006A7052">
        <w:br/>
        <w:t>My grace all‑sufficient shall be thy supply;</w:t>
      </w:r>
      <w:r w:rsidRPr="006A7052">
        <w:br/>
        <w:t xml:space="preserve">The flames shall not hurt thee; I only </w:t>
      </w:r>
      <w:r w:rsidRPr="006A7052">
        <w:br/>
        <w:t xml:space="preserve">design Thy dross to consume, </w:t>
      </w:r>
      <w:r w:rsidRPr="006A7052">
        <w:br/>
        <w:t>And thy gold to refine.</w:t>
      </w:r>
      <w:r w:rsidRPr="006A7052">
        <w:br/>
        <w:t xml:space="preserve">Verse 5 </w:t>
      </w:r>
      <w:r w:rsidRPr="006A7052">
        <w:br/>
        <w:t xml:space="preserve">The soul that on Jesus </w:t>
      </w:r>
      <w:r w:rsidRPr="006A7052">
        <w:br/>
        <w:t>hath leaned for repose,</w:t>
      </w:r>
      <w:r w:rsidRPr="006A7052">
        <w:br/>
        <w:t>I will not, I will not, desert to its foes;</w:t>
      </w:r>
      <w:r w:rsidRPr="006A7052">
        <w:br/>
        <w:t xml:space="preserve">That soul, though all Hell should </w:t>
      </w:r>
      <w:r w:rsidRPr="006A7052">
        <w:br/>
        <w:t>endeavour</w:t>
      </w:r>
      <w:r w:rsidRPr="006A7052">
        <w:br/>
        <w:t xml:space="preserve"> to shake,</w:t>
      </w:r>
      <w:r w:rsidRPr="006A7052">
        <w:br/>
        <w:t>I'll never, no never, no never forsake.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805 I Am So Glad</w:t>
      </w:r>
    </w:p>
    <w:p w:rsidR="00B3499D" w:rsidRPr="006A7052" w:rsidRDefault="00000000">
      <w:r w:rsidRPr="006A7052">
        <w:t>Verse 1</w:t>
      </w:r>
      <w:r w:rsidRPr="006A7052">
        <w:br/>
        <w:t xml:space="preserve">I am so glad that our Father in Heaven </w:t>
      </w:r>
      <w:r w:rsidRPr="006A7052">
        <w:br/>
        <w:t xml:space="preserve">Tells of his love in the book he has given; </w:t>
      </w:r>
      <w:r w:rsidRPr="006A7052">
        <w:br/>
        <w:t>Wonderful things in the Bible I see;</w:t>
      </w:r>
      <w:r w:rsidRPr="006A7052">
        <w:br/>
        <w:t>This is the dearest, that Jesus loves me.</w:t>
      </w:r>
      <w:r w:rsidRPr="006A7052">
        <w:br/>
        <w:t>Chorus</w:t>
      </w:r>
      <w:r w:rsidRPr="006A7052">
        <w:br/>
        <w:t>I am so glad that Jesus loves me,</w:t>
      </w:r>
      <w:r w:rsidRPr="006A7052">
        <w:br/>
        <w:t>Jesus loves me, Jesus loves me,</w:t>
      </w:r>
      <w:r w:rsidRPr="006A7052">
        <w:br/>
        <w:t>I am so glad that Jesus loves me,</w:t>
      </w:r>
      <w:r w:rsidRPr="006A7052">
        <w:br/>
        <w:t>Jesus loves even me.</w:t>
      </w:r>
      <w:r w:rsidRPr="006A7052">
        <w:br/>
        <w:t>Verse 2</w:t>
      </w:r>
      <w:r w:rsidRPr="006A7052">
        <w:br/>
        <w:t>Jesus loves me and I know I love him;</w:t>
      </w:r>
      <w:r w:rsidRPr="006A7052">
        <w:br/>
        <w:t xml:space="preserve">Love brought him down </w:t>
      </w:r>
      <w:r w:rsidRPr="006A7052">
        <w:br/>
        <w:t>my poor soul to redeem,</w:t>
      </w:r>
      <w:r w:rsidRPr="006A7052">
        <w:br/>
        <w:t xml:space="preserve">Yes, it was love </w:t>
      </w:r>
      <w:r w:rsidRPr="006A7052">
        <w:br/>
        <w:t>made him die on the tree;</w:t>
      </w:r>
      <w:r w:rsidRPr="006A7052">
        <w:br/>
        <w:t>O I am certain that Jesus loves me!</w:t>
      </w:r>
      <w:r w:rsidRPr="006A7052">
        <w:br/>
        <w:t>Chorus</w:t>
      </w:r>
      <w:r w:rsidRPr="006A7052">
        <w:br/>
        <w:t>I am so glad that Jesus loves me,</w:t>
      </w:r>
      <w:r w:rsidRPr="006A7052">
        <w:br/>
        <w:t>Jesus loves me, Jesus loves me,</w:t>
      </w:r>
      <w:r w:rsidRPr="006A7052">
        <w:br/>
        <w:t>I am so glad that Jesus loves me,</w:t>
      </w:r>
      <w:r w:rsidRPr="006A7052">
        <w:br/>
        <w:t>Jesus loves even me.</w:t>
      </w:r>
      <w:r w:rsidRPr="006A7052">
        <w:br/>
        <w:t>Verse 3</w:t>
      </w:r>
      <w:r w:rsidRPr="006A7052">
        <w:br/>
        <w:t>If one should ask of me, how could I tell?</w:t>
      </w:r>
      <w:r w:rsidRPr="006A7052">
        <w:br/>
        <w:t>Glory to Jesus, I know very well;</w:t>
      </w:r>
      <w:r w:rsidRPr="006A7052">
        <w:br/>
        <w:t>God's Holy Spirit with mine doth agree,</w:t>
      </w:r>
      <w:r w:rsidRPr="006A7052">
        <w:br/>
        <w:t>Constantly witnessing Jesus loves me.</w:t>
      </w:r>
      <w:r w:rsidRPr="006A7052">
        <w:br/>
        <w:t>Chorus</w:t>
      </w:r>
      <w:r w:rsidRPr="006A7052">
        <w:br/>
        <w:t>I am so glad that Jesus loves me,</w:t>
      </w:r>
      <w:r w:rsidRPr="006A7052">
        <w:br/>
        <w:t>Jesus loves me, Jesus loves me,</w:t>
      </w:r>
      <w:r w:rsidRPr="006A7052">
        <w:br/>
        <w:t>I am so glad that Jesus loves me,</w:t>
      </w:r>
      <w:r w:rsidRPr="006A7052">
        <w:br/>
        <w:t>Jesus loves even me.</w:t>
      </w:r>
      <w:r w:rsidRPr="006A7052">
        <w:br/>
        <w:t>Verse 4</w:t>
      </w:r>
      <w:r w:rsidRPr="006A7052">
        <w:br/>
        <w:t>O if there's only one song I can sing</w:t>
      </w:r>
      <w:r w:rsidRPr="006A7052">
        <w:br/>
        <w:t>When in his beauty I see the great King,</w:t>
      </w:r>
      <w:r w:rsidRPr="006A7052">
        <w:br/>
        <w:t>This shall my song in eternity be:</w:t>
      </w:r>
      <w:r w:rsidRPr="006A7052">
        <w:br/>
        <w:t>O what a wonder that Jesus loves me!</w:t>
      </w:r>
      <w:r w:rsidRPr="006A7052">
        <w:br/>
        <w:t>Chorus</w:t>
      </w:r>
      <w:r w:rsidRPr="006A7052">
        <w:br/>
        <w:t>I am so glad that Jesus loves me,</w:t>
      </w:r>
      <w:r w:rsidRPr="006A7052">
        <w:br/>
        <w:t>Jesus loves me, Jesus loves me,</w:t>
      </w:r>
      <w:r w:rsidRPr="006A7052">
        <w:br/>
        <w:t>I am so glad that Jesus loves me,</w:t>
      </w:r>
      <w:r w:rsidRPr="006A7052">
        <w:br/>
        <w:t>Jesus loves even me.</w:t>
      </w:r>
      <w:r w:rsidRPr="006A7052">
        <w:br/>
      </w:r>
      <w:r w:rsidRPr="006A7052">
        <w:lastRenderedPageBreak/>
        <w:t>Verse 5</w:t>
      </w:r>
      <w:r w:rsidRPr="006A7052">
        <w:br/>
        <w:t>In this assurance I find sweetest rest,</w:t>
      </w:r>
      <w:r w:rsidRPr="006A7052">
        <w:br/>
        <w:t>Trusting in Jesus, I know I am blest;</w:t>
      </w:r>
      <w:r w:rsidRPr="006A7052">
        <w:br/>
        <w:t>Satan, dismayed,</w:t>
      </w:r>
      <w:r w:rsidRPr="006A7052">
        <w:br/>
        <w:t>from my soul now doth flee</w:t>
      </w:r>
      <w:r w:rsidRPr="006A7052">
        <w:br/>
        <w:t>When I just tell him that Jesus loves me.</w:t>
      </w:r>
      <w:r w:rsidRPr="006A7052">
        <w:br/>
        <w:t>Chorus</w:t>
      </w:r>
      <w:r w:rsidRPr="006A7052">
        <w:br/>
        <w:t>I am so glad that Jesus loves me,</w:t>
      </w:r>
      <w:r w:rsidRPr="006A7052">
        <w:br/>
        <w:t>Jesus loves me, Jesus loves me,</w:t>
      </w:r>
      <w:r w:rsidRPr="006A7052">
        <w:br/>
        <w:t>I am so glad that Jesus loves me,</w:t>
      </w:r>
      <w:r w:rsidRPr="006A7052">
        <w:br/>
        <w:t>Jesus loves even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806 I Believe in the Word of</w:t>
      </w:r>
    </w:p>
    <w:p w:rsidR="00B3499D" w:rsidRPr="006A7052" w:rsidRDefault="00000000">
      <w:r w:rsidRPr="006A7052">
        <w:t>I believe in the word of God,</w:t>
      </w:r>
      <w:r w:rsidRPr="006A7052">
        <w:br/>
        <w:t>I believe in the word of God;</w:t>
      </w:r>
      <w:r w:rsidRPr="006A7052">
        <w:br/>
        <w:t>Every promise is true,</w:t>
      </w:r>
      <w:r w:rsidRPr="006A7052">
        <w:br/>
        <w:t>I believe it, do you?</w:t>
      </w:r>
      <w:r w:rsidRPr="006A7052">
        <w:br/>
        <w:t>I believe in the word of God.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807 Jesus Love Me</w:t>
      </w:r>
    </w:p>
    <w:p w:rsidR="00B3499D" w:rsidRPr="006A7052" w:rsidRDefault="00000000">
      <w:r w:rsidRPr="006A7052">
        <w:t>Verse 1</w:t>
      </w:r>
      <w:r w:rsidRPr="006A7052">
        <w:br/>
        <w:t>Jesus loves me! This I know,</w:t>
      </w:r>
      <w:r w:rsidRPr="006A7052">
        <w:br/>
        <w:t>For the Bible tells me so;</w:t>
      </w:r>
      <w:r w:rsidRPr="006A7052">
        <w:br/>
        <w:t>Little ones to Him belong;</w:t>
      </w:r>
      <w:r w:rsidRPr="006A7052">
        <w:br/>
        <w:t>They are weak. but He is strong.</w:t>
      </w:r>
      <w:r w:rsidRPr="006A7052">
        <w:br/>
        <w:t>Yes, Jesus loves me:</w:t>
      </w:r>
      <w:r w:rsidRPr="006A7052">
        <w:br/>
        <w:t>Yes, Jesus loves me:</w:t>
      </w:r>
      <w:r w:rsidRPr="006A7052">
        <w:br/>
        <w:t>Yes, Jesus loves me:</w:t>
      </w:r>
      <w:r w:rsidRPr="006A7052">
        <w:br/>
        <w:t>The Bible tells me so.</w:t>
      </w:r>
      <w:r w:rsidRPr="006A7052">
        <w:br/>
        <w:t>Jesus loves me, He who died</w:t>
      </w:r>
      <w:r w:rsidRPr="006A7052">
        <w:br/>
        <w:t>Heaven's gate to open wide;</w:t>
      </w:r>
      <w:r w:rsidRPr="006A7052">
        <w:br/>
        <w:t>He will wash away my sin,</w:t>
      </w:r>
      <w:r w:rsidRPr="006A7052">
        <w:br/>
        <w:t>Let His little child come in.</w:t>
      </w:r>
      <w:r w:rsidRPr="006A7052">
        <w:br/>
        <w:t>Yes, Jesus loves me:</w:t>
      </w:r>
      <w:r w:rsidRPr="006A7052">
        <w:br/>
        <w:t>Yes, Jesus loves me:</w:t>
      </w:r>
      <w:r w:rsidRPr="006A7052">
        <w:br/>
        <w:t>Yes, Jesus loves me:</w:t>
      </w:r>
      <w:r w:rsidRPr="006A7052">
        <w:br/>
        <w:t>The Bible tells me so.</w:t>
      </w:r>
      <w:r w:rsidRPr="006A7052">
        <w:br/>
        <w:t>Jesus loves me! He will stay</w:t>
      </w:r>
      <w:r w:rsidRPr="006A7052">
        <w:br/>
        <w:t>Close beside me all the way;</w:t>
      </w:r>
      <w:r w:rsidRPr="006A7052">
        <w:br/>
        <w:t>If I love him, when I die</w:t>
      </w:r>
      <w:r w:rsidRPr="006A7052">
        <w:br/>
        <w:t>He will take me home on high.</w:t>
      </w:r>
      <w:r w:rsidRPr="006A7052">
        <w:br/>
        <w:t>Yes, Jesus loves me:</w:t>
      </w:r>
      <w:r w:rsidRPr="006A7052">
        <w:br/>
        <w:t>Yes, Jesus loves me:</w:t>
      </w:r>
      <w:r w:rsidRPr="006A7052">
        <w:br/>
        <w:t>Yes, Jesus loves me:</w:t>
      </w:r>
      <w:r w:rsidRPr="006A7052">
        <w:br/>
        <w:t>The Bible tells me so.</w:t>
      </w:r>
      <w:r w:rsidRPr="006A7052">
        <w:br/>
        <w:t xml:space="preserve">Jesus loves me! This I know </w:t>
      </w:r>
      <w:r w:rsidRPr="006A7052">
        <w:br/>
        <w:t>Anna Bartlett Warner (1827-1915)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808 Lord, thy word abideth</w:t>
      </w:r>
    </w:p>
    <w:p w:rsidR="00B3499D" w:rsidRPr="006A7052" w:rsidRDefault="00000000">
      <w:r w:rsidRPr="006A7052">
        <w:t>Verse 1</w:t>
      </w:r>
      <w:r w:rsidRPr="006A7052">
        <w:br/>
        <w:t xml:space="preserve">Lord, thy word </w:t>
      </w:r>
      <w:r w:rsidRPr="006A7052">
        <w:br/>
        <w:t>abideth</w:t>
      </w:r>
      <w:r w:rsidRPr="006A7052">
        <w:br/>
        <w:t>,</w:t>
      </w:r>
      <w:r w:rsidRPr="006A7052">
        <w:br/>
        <w:t xml:space="preserve">And our footsteps </w:t>
      </w:r>
      <w:r w:rsidRPr="006A7052">
        <w:br/>
        <w:t>guideth</w:t>
      </w:r>
      <w:r w:rsidRPr="006A7052">
        <w:br/>
        <w:t>;</w:t>
      </w:r>
      <w:r w:rsidRPr="006A7052">
        <w:br/>
        <w:t>Who its truth believeth</w:t>
      </w:r>
      <w:r w:rsidRPr="006A7052">
        <w:br/>
        <w:t xml:space="preserve">Light and joy </w:t>
      </w:r>
      <w:r w:rsidRPr="006A7052">
        <w:br/>
        <w:t>receiveth</w:t>
      </w:r>
      <w:r w:rsidRPr="006A7052">
        <w:br/>
        <w:t>.</w:t>
      </w:r>
      <w:r w:rsidRPr="006A7052">
        <w:br/>
        <w:t>Verse 2</w:t>
      </w:r>
      <w:r w:rsidRPr="006A7052">
        <w:br/>
        <w:t>When our foes are near us,</w:t>
      </w:r>
      <w:r w:rsidRPr="006A7052">
        <w:br/>
        <w:t>Then thy word doth cheer us,</w:t>
      </w:r>
      <w:r w:rsidRPr="006A7052">
        <w:br/>
        <w:t>Word of consolation,</w:t>
      </w:r>
      <w:r w:rsidRPr="006A7052">
        <w:br/>
        <w:t>Message of salvation.</w:t>
      </w:r>
      <w:r w:rsidRPr="006A7052">
        <w:br/>
        <w:t>When the storms are o'er us,</w:t>
      </w:r>
      <w:r w:rsidRPr="006A7052">
        <w:br/>
        <w:t>And dark clouds before us,</w:t>
      </w:r>
      <w:r w:rsidRPr="006A7052">
        <w:br/>
        <w:t>Then its light directeth,</w:t>
      </w:r>
      <w:r w:rsidRPr="006A7052">
        <w:br/>
        <w:t>And our way protecteth.</w:t>
      </w:r>
      <w:r w:rsidRPr="006A7052">
        <w:br/>
        <w:t>Who can tell the pleasure,</w:t>
      </w:r>
      <w:r w:rsidRPr="006A7052">
        <w:br/>
        <w:t>Who recount the treasure,</w:t>
      </w:r>
      <w:r w:rsidRPr="006A7052">
        <w:br/>
        <w:t>By thy word imparted</w:t>
      </w:r>
      <w:r w:rsidRPr="006A7052">
        <w:br/>
        <w:t>To the simple‑hearted?</w:t>
      </w:r>
      <w:r w:rsidRPr="006A7052">
        <w:br/>
        <w:t>Word of mercy, giving</w:t>
      </w:r>
      <w:r w:rsidRPr="006A7052">
        <w:br/>
        <w:t>Succour to the living;</w:t>
      </w:r>
      <w:r w:rsidRPr="006A7052">
        <w:br/>
        <w:t>Word of life, supplying</w:t>
      </w:r>
      <w:r w:rsidRPr="006A7052">
        <w:br/>
        <w:t>Comfort to the dying.</w:t>
      </w:r>
      <w:r w:rsidRPr="006A7052">
        <w:br/>
        <w:t>Verse 6</w:t>
      </w:r>
      <w:r w:rsidRPr="006A7052">
        <w:br/>
        <w:t>O that we, discerning</w:t>
      </w:r>
      <w:r w:rsidRPr="006A7052">
        <w:br/>
        <w:t>Its most holy learning,</w:t>
      </w:r>
      <w:r w:rsidRPr="006A7052">
        <w:br/>
        <w:t>Lord, may love and fear thee,</w:t>
      </w:r>
      <w:r w:rsidRPr="006A7052">
        <w:br/>
        <w:t>Evermore be near thee!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809 On God's Word Relying</w:t>
      </w:r>
    </w:p>
    <w:p w:rsidR="00B3499D" w:rsidRPr="006A7052" w:rsidRDefault="00000000">
      <w:r w:rsidRPr="006A7052">
        <w:t>Verse 1</w:t>
      </w:r>
      <w:r w:rsidRPr="006A7052">
        <w:br/>
        <w:t>On God's word relying,</w:t>
      </w:r>
      <w:r w:rsidRPr="006A7052">
        <w:br/>
        <w:t>Every doubt defying,</w:t>
      </w:r>
      <w:r w:rsidRPr="006A7052">
        <w:br/>
        <w:t>Faith is heard replying;</w:t>
      </w:r>
      <w:r w:rsidRPr="006A7052">
        <w:br/>
        <w:t>Praise God, I believe!</w:t>
      </w:r>
      <w:r w:rsidRPr="006A7052">
        <w:br/>
        <w:t>I believe in God the Father,</w:t>
      </w:r>
      <w:r w:rsidRPr="006A7052">
        <w:br/>
        <w:t>I believe in God the Son;</w:t>
      </w:r>
      <w:r w:rsidRPr="006A7052">
        <w:br/>
        <w:t>I believe in the Holy Spirit,</w:t>
      </w:r>
      <w:r w:rsidRPr="006A7052">
        <w:br/>
        <w:t>Blessèd</w:t>
      </w:r>
      <w:r w:rsidRPr="006A7052">
        <w:br/>
        <w:t xml:space="preserve"> Godhead, Three in One;</w:t>
      </w:r>
      <w:r w:rsidRPr="006A7052">
        <w:br/>
        <w:t>I believe in a full salvation,</w:t>
      </w:r>
      <w:r w:rsidRPr="006A7052">
        <w:br/>
        <w:t>In redemption through the blood;</w:t>
      </w:r>
      <w:r w:rsidRPr="006A7052">
        <w:br/>
        <w:t xml:space="preserve">I believe </w:t>
      </w:r>
      <w:r w:rsidRPr="006A7052">
        <w:br/>
        <w:t>l'll</w:t>
      </w:r>
      <w:r w:rsidRPr="006A7052">
        <w:br/>
        <w:t xml:space="preserve"> receive a crown of life,</w:t>
      </w:r>
      <w:r w:rsidRPr="006A7052">
        <w:br/>
        <w:t>When I hear the Lord's: Well done.</w:t>
      </w:r>
      <w:r w:rsidRPr="006A7052">
        <w:br/>
        <w:t>Verse 2</w:t>
      </w:r>
      <w:r w:rsidRPr="006A7052">
        <w:br/>
        <w:t>Confidence unshaken;</w:t>
      </w:r>
      <w:r w:rsidRPr="006A7052">
        <w:br/>
        <w:t>When bereft, forsaken,</w:t>
      </w:r>
      <w:r w:rsidRPr="006A7052">
        <w:br/>
        <w:t>E'en if life be taken,</w:t>
      </w:r>
      <w:r w:rsidRPr="006A7052">
        <w:br/>
        <w:t>Praise God, I believe!</w:t>
      </w:r>
      <w:r w:rsidRPr="006A7052">
        <w:br/>
        <w:t>I believe in God the Father,</w:t>
      </w:r>
      <w:r w:rsidRPr="006A7052">
        <w:br/>
        <w:t>I believe in God the Son;</w:t>
      </w:r>
      <w:r w:rsidRPr="006A7052">
        <w:br/>
        <w:t>I believe in the Holy Spirit,</w:t>
      </w:r>
      <w:r w:rsidRPr="006A7052">
        <w:br/>
        <w:t>Blessèd</w:t>
      </w:r>
      <w:r w:rsidRPr="006A7052">
        <w:br/>
        <w:t xml:space="preserve"> Godhead, Three in One;</w:t>
      </w:r>
      <w:r w:rsidRPr="006A7052">
        <w:br/>
        <w:t>I believe in a full salvation,</w:t>
      </w:r>
      <w:r w:rsidRPr="006A7052">
        <w:br/>
        <w:t>In redemption through the blood;</w:t>
      </w:r>
      <w:r w:rsidRPr="006A7052">
        <w:br/>
        <w:t xml:space="preserve">I believe </w:t>
      </w:r>
      <w:r w:rsidRPr="006A7052">
        <w:br/>
        <w:t>l'll</w:t>
      </w:r>
      <w:r w:rsidRPr="006A7052">
        <w:br/>
        <w:t xml:space="preserve"> receive a crown of life,</w:t>
      </w:r>
      <w:r w:rsidRPr="006A7052">
        <w:br/>
        <w:t>When I hear the Lord's: Well done.</w:t>
      </w:r>
      <w:r w:rsidRPr="006A7052">
        <w:br/>
        <w:t>Verse 3</w:t>
      </w:r>
      <w:r w:rsidRPr="006A7052">
        <w:br/>
        <w:t>Peace and joy unending</w:t>
      </w:r>
      <w:r w:rsidRPr="006A7052">
        <w:br/>
        <w:t>In my soul are blending,</w:t>
      </w:r>
      <w:r w:rsidRPr="006A7052">
        <w:br/>
        <w:t>Faith on love depending,</w:t>
      </w:r>
      <w:r w:rsidRPr="006A7052">
        <w:br/>
        <w:t>Praise God, I believe!</w:t>
      </w:r>
      <w:r w:rsidRPr="006A7052">
        <w:br/>
        <w:t>I believe in God the Father,</w:t>
      </w:r>
      <w:r w:rsidRPr="006A7052">
        <w:br/>
        <w:t>I believe in God the Son;</w:t>
      </w:r>
      <w:r w:rsidRPr="006A7052">
        <w:br/>
        <w:t>I believe in the Holy Spirit,</w:t>
      </w:r>
      <w:r w:rsidRPr="006A7052">
        <w:br/>
        <w:t>Blessèd</w:t>
      </w:r>
      <w:r w:rsidRPr="006A7052">
        <w:br/>
        <w:t xml:space="preserve"> Godhead, Three in One;</w:t>
      </w:r>
      <w:r w:rsidRPr="006A7052">
        <w:br/>
      </w:r>
      <w:r w:rsidRPr="006A7052">
        <w:lastRenderedPageBreak/>
        <w:t>I believe in a full salvation,</w:t>
      </w:r>
      <w:r w:rsidRPr="006A7052">
        <w:br/>
        <w:t>In redemption through the blood;</w:t>
      </w:r>
      <w:r w:rsidRPr="006A7052">
        <w:br/>
        <w:t xml:space="preserve">I believe </w:t>
      </w:r>
      <w:r w:rsidRPr="006A7052">
        <w:br/>
        <w:t>l'll</w:t>
      </w:r>
      <w:r w:rsidRPr="006A7052">
        <w:br/>
        <w:t xml:space="preserve"> receive a crown of life,</w:t>
      </w:r>
      <w:r w:rsidRPr="006A7052">
        <w:br/>
        <w:t>When I hear the Lord's: Well done.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810 Set Forth Within</w:t>
      </w:r>
    </w:p>
    <w:p w:rsidR="00B3499D" w:rsidRPr="006A7052" w:rsidRDefault="00000000">
      <w:r w:rsidRPr="006A7052">
        <w:t>Verse 1</w:t>
      </w:r>
      <w:r w:rsidRPr="006A7052">
        <w:br/>
        <w:t>Set forth within the sacred word</w:t>
      </w:r>
      <w:r w:rsidRPr="006A7052">
        <w:br/>
        <w:t>The path of life is plainly shown;</w:t>
      </w:r>
      <w:r w:rsidRPr="006A7052">
        <w:br/>
        <w:t>The ways of God its lines record,</w:t>
      </w:r>
      <w:r w:rsidRPr="006A7052">
        <w:br/>
        <w:t>For every soul of man made known.</w:t>
      </w:r>
      <w:r w:rsidRPr="006A7052">
        <w:br/>
        <w:t>The truth, of all our hopes the ground,</w:t>
      </w:r>
      <w:r w:rsidRPr="006A7052">
        <w:br/>
        <w:t>Is here within its pages found.</w:t>
      </w:r>
      <w:r w:rsidRPr="006A7052">
        <w:br/>
        <w:t>God’s ample grace for fallen man,</w:t>
      </w:r>
      <w:r w:rsidRPr="006A7052">
        <w:br/>
        <w:t>His care for our eternal good,</w:t>
      </w:r>
      <w:r w:rsidRPr="006A7052">
        <w:br/>
        <w:t>The depth of his salvation plan,</w:t>
      </w:r>
      <w:r w:rsidRPr="006A7052">
        <w:br/>
        <w:t>The doctrine of atoning blood,</w:t>
      </w:r>
      <w:r w:rsidRPr="006A7052">
        <w:br/>
        <w:t>The Scriptures’ living words express</w:t>
      </w:r>
      <w:r w:rsidRPr="006A7052">
        <w:br/>
        <w:t>And point the way to holiness.</w:t>
      </w:r>
      <w:r w:rsidRPr="006A7052">
        <w:br/>
        <w:t xml:space="preserve">Verse 3. </w:t>
      </w:r>
      <w:r w:rsidRPr="006A7052">
        <w:br/>
        <w:t>But how shall we that truth declare,</w:t>
      </w:r>
      <w:r w:rsidRPr="006A7052">
        <w:br/>
        <w:t>Thy grace, thy love, thy beauty show?</w:t>
      </w:r>
      <w:r w:rsidRPr="006A7052">
        <w:br/>
        <w:t>Only as we thy nature wear</w:t>
      </w:r>
      <w:r w:rsidRPr="006A7052">
        <w:br/>
        <w:t>Shall men that nature truly know;</w:t>
      </w:r>
      <w:r w:rsidRPr="006A7052">
        <w:br/>
        <w:t>And as we walk with thee abroad,</w:t>
      </w:r>
      <w:r w:rsidRPr="006A7052">
        <w:br/>
        <w:t>They shall perceive the mind of God.</w:t>
      </w:r>
      <w:r w:rsidRPr="006A7052">
        <w:br/>
        <w:t>So teach us, Lord, to use each power</w:t>
      </w:r>
      <w:r w:rsidRPr="006A7052">
        <w:br/>
        <w:t>As we the doctrine shall adorn,</w:t>
      </w:r>
      <w:r w:rsidRPr="006A7052">
        <w:br/>
        <w:t>That truth and grace shall spring to flower</w:t>
      </w:r>
      <w:r w:rsidRPr="006A7052">
        <w:br/>
        <w:t>In lives renewed and souls reborn;</w:t>
      </w:r>
      <w:r w:rsidRPr="006A7052">
        <w:br/>
        <w:t>As we to all the world unfold</w:t>
      </w:r>
      <w:r w:rsidRPr="006A7052">
        <w:br/>
        <w:t>The glory of the faith we hold.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811 The Spirit breathes upon the word</w:t>
      </w:r>
    </w:p>
    <w:p w:rsidR="00B3499D" w:rsidRPr="006A7052" w:rsidRDefault="00000000">
      <w:r w:rsidRPr="006A7052">
        <w:t>Vers</w:t>
      </w:r>
      <w:r w:rsidRPr="006A7052">
        <w:br/>
        <w:t>e 1</w:t>
      </w:r>
      <w:r w:rsidRPr="006A7052">
        <w:br/>
        <w:t>The Spirit breathes upon the Word</w:t>
      </w:r>
      <w:r w:rsidRPr="006A7052">
        <w:br/>
        <w:t>And brings the truth to sight;</w:t>
      </w:r>
      <w:r w:rsidRPr="006A7052">
        <w:br/>
        <w:t>Precepts and promises afford</w:t>
      </w:r>
      <w:r w:rsidRPr="006A7052">
        <w:br/>
        <w:t>A sanctifying light.</w:t>
      </w:r>
      <w:r w:rsidRPr="006A7052">
        <w:br/>
        <w:t>A glory gilds the sacred page,</w:t>
      </w:r>
      <w:r w:rsidRPr="006A7052">
        <w:br/>
        <w:t>Majestic, like the sun;</w:t>
      </w:r>
      <w:r w:rsidRPr="006A7052">
        <w:br/>
        <w:t>It gives a light to every age;</w:t>
      </w:r>
      <w:r w:rsidRPr="006A7052">
        <w:br/>
        <w:t>It gives, but borrows none.</w:t>
      </w:r>
      <w:r w:rsidRPr="006A7052">
        <w:br/>
        <w:t>Let everlasting thanks be Thine</w:t>
      </w:r>
      <w:r w:rsidRPr="006A7052">
        <w:br/>
        <w:t>For such a bright display</w:t>
      </w:r>
      <w:r w:rsidRPr="006A7052">
        <w:br/>
        <w:t>As makes a world of darkness shine</w:t>
      </w:r>
      <w:r w:rsidRPr="006A7052">
        <w:br/>
        <w:t>With beams of heavenly day.</w:t>
      </w:r>
      <w:r w:rsidRPr="006A7052">
        <w:br/>
        <w:t>My soul rejoices to pursue</w:t>
      </w:r>
      <w:r w:rsidRPr="006A7052">
        <w:br/>
        <w:t>The steps of Him I love,</w:t>
      </w:r>
      <w:r w:rsidRPr="006A7052">
        <w:br/>
        <w:t>Till Glory breaks upon my view</w:t>
      </w:r>
      <w:r w:rsidRPr="006A7052">
        <w:br/>
        <w:t>In brighter worlds above.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812 Blest be the tie that binds</w:t>
      </w:r>
    </w:p>
    <w:p w:rsidR="00B3499D" w:rsidRPr="006A7052" w:rsidRDefault="00000000">
      <w:r w:rsidRPr="006A7052">
        <w:t>Verse 1</w:t>
      </w:r>
      <w:r w:rsidRPr="006A7052">
        <w:br/>
        <w:t>Blest be the tie that binds</w:t>
      </w:r>
      <w:r w:rsidRPr="006A7052">
        <w:br/>
        <w:t>Our hearts in Christian love;</w:t>
      </w:r>
      <w:r w:rsidRPr="006A7052">
        <w:br/>
        <w:t>The fellowship of kindred minds</w:t>
      </w:r>
      <w:r w:rsidRPr="006A7052">
        <w:br/>
        <w:t>Is like to that above.</w:t>
      </w:r>
      <w:r w:rsidRPr="006A7052">
        <w:br/>
        <w:t>Before our Father's throne</w:t>
      </w:r>
      <w:r w:rsidRPr="006A7052">
        <w:br/>
        <w:t>We pour our ardent prayers;</w:t>
      </w:r>
      <w:r w:rsidRPr="006A7052">
        <w:br/>
        <w:t>Our fears, our hopes, our aims are one,</w:t>
      </w:r>
      <w:r w:rsidRPr="006A7052">
        <w:br/>
        <w:t>Our comforts and our cares.</w:t>
      </w:r>
      <w:r w:rsidRPr="006A7052">
        <w:br/>
        <w:t>We share our mutual woes,</w:t>
      </w:r>
      <w:r w:rsidRPr="006A7052">
        <w:br/>
        <w:t>Our mutual burdens bear;</w:t>
      </w:r>
      <w:r w:rsidRPr="006A7052">
        <w:br/>
        <w:t>And often for each other flows</w:t>
      </w:r>
      <w:r w:rsidRPr="006A7052">
        <w:br/>
        <w:t>The sympathizing tear.</w:t>
      </w:r>
      <w:r w:rsidRPr="006A7052">
        <w:br/>
        <w:t>When we asunder part,</w:t>
      </w:r>
      <w:r w:rsidRPr="006A7052">
        <w:br/>
        <w:t>It gives us inward pain;</w:t>
      </w:r>
      <w:r w:rsidRPr="006A7052">
        <w:br/>
        <w:t>But we shall still be joined in heart</w:t>
      </w:r>
      <w:r w:rsidRPr="006A7052">
        <w:br/>
        <w:t>And hope to meet again.</w:t>
      </w:r>
      <w:r w:rsidRPr="006A7052">
        <w:br/>
        <w:t>From sorrow, toil and pain,</w:t>
      </w:r>
      <w:r w:rsidRPr="006A7052">
        <w:br/>
        <w:t>And sin, we shall be free;</w:t>
      </w:r>
      <w:r w:rsidRPr="006A7052">
        <w:br/>
        <w:t>And perfect love and friendship reign</w:t>
      </w:r>
      <w:r w:rsidRPr="006A7052">
        <w:br/>
        <w:t>Through all eternity.</w:t>
      </w:r>
      <w:r w:rsidRPr="006A7052">
        <w:br/>
        <w:t>Blest be the tie that binds</w:t>
      </w:r>
      <w:r w:rsidRPr="006A7052">
        <w:br/>
        <w:t xml:space="preserve"> </w:t>
      </w:r>
      <w:r w:rsidRPr="006A7052">
        <w:br/>
        <w:t>John Fawcett (1740-1817)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813 For I'm building</w:t>
      </w:r>
    </w:p>
    <w:p w:rsidR="00B3499D" w:rsidRPr="006A7052" w:rsidRDefault="00000000">
      <w:r w:rsidRPr="006A7052">
        <w:t>For I’m building a people of power</w:t>
      </w:r>
      <w:r w:rsidRPr="006A7052">
        <w:br/>
        <w:t>And I’m making a people of praise</w:t>
      </w:r>
      <w:r w:rsidRPr="006A7052">
        <w:br/>
        <w:t>That will move through this land by my Spirit</w:t>
      </w:r>
      <w:r w:rsidRPr="006A7052">
        <w:br/>
        <w:t>And will glorify my precious name</w:t>
      </w:r>
      <w:r w:rsidRPr="006A7052">
        <w:br/>
        <w:t>313 – For I’m building (Dave Richards)</w:t>
      </w:r>
      <w:r w:rsidRPr="006A7052">
        <w:br/>
        <w:t>Build your church, Lord</w:t>
      </w:r>
      <w:r w:rsidRPr="006A7052">
        <w:br/>
        <w:t>Make us strong, Lord</w:t>
      </w:r>
      <w:r w:rsidRPr="006A7052">
        <w:br/>
        <w:t>Join our hearts, Lord</w:t>
      </w:r>
      <w:r w:rsidRPr="006A7052">
        <w:br/>
        <w:t>Through your son.</w:t>
      </w:r>
      <w:r w:rsidRPr="006A7052">
        <w:br/>
        <w:t>Make us one, Lord</w:t>
      </w:r>
      <w:r w:rsidRPr="006A7052">
        <w:br/>
        <w:t>In your Body</w:t>
      </w:r>
      <w:r w:rsidRPr="006A7052">
        <w:br/>
        <w:t>In the Kingdom of your Son.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814 God of grace and</w:t>
      </w:r>
    </w:p>
    <w:p w:rsidR="00B3499D" w:rsidRPr="006A7052" w:rsidRDefault="00000000">
      <w:r w:rsidRPr="006A7052">
        <w:t>Verse 1</w:t>
      </w:r>
      <w:r w:rsidRPr="006A7052">
        <w:br/>
        <w:t>God of grace and God of glory,</w:t>
      </w:r>
      <w:r w:rsidRPr="006A7052">
        <w:br/>
        <w:t>On thy people pour thy power;</w:t>
      </w:r>
      <w:r w:rsidRPr="006A7052">
        <w:br/>
        <w:t>Now fulfil thy Church's story,</w:t>
      </w:r>
      <w:r w:rsidRPr="006A7052">
        <w:br/>
        <w:t>Bring her bud to glorious flower.</w:t>
      </w:r>
      <w:r w:rsidRPr="006A7052">
        <w:br/>
        <w:t>Grant us wisdom, grant us courage,</w:t>
      </w:r>
      <w:r w:rsidRPr="006A7052">
        <w:br/>
        <w:t>For the facing of this hour.</w:t>
      </w:r>
      <w:r w:rsidRPr="006A7052">
        <w:br/>
        <w:t xml:space="preserve">Verse 2 </w:t>
      </w:r>
      <w:r w:rsidRPr="006A7052">
        <w:br/>
        <w:t>Lo, the hosts of evil round us</w:t>
      </w:r>
      <w:r w:rsidRPr="006A7052">
        <w:br/>
        <w:t>Scorn thy Christ, assail his ways;</w:t>
      </w:r>
      <w:r w:rsidRPr="006A7052">
        <w:br/>
        <w:t>From the fears that long have bound us</w:t>
      </w:r>
      <w:r w:rsidRPr="006A7052">
        <w:br/>
        <w:t>Free our hearts to faith and praise.</w:t>
      </w:r>
      <w:r w:rsidRPr="006A7052">
        <w:br/>
        <w:t>Grant us wisdom, grant us courage,</w:t>
      </w:r>
      <w:r w:rsidRPr="006A7052">
        <w:br/>
        <w:t>For the living of these days.</w:t>
      </w:r>
      <w:r w:rsidRPr="006A7052">
        <w:br/>
        <w:t xml:space="preserve">Verse 3 </w:t>
      </w:r>
      <w:r w:rsidRPr="006A7052">
        <w:br/>
        <w:t>Cure thy children's warring madness,</w:t>
      </w:r>
      <w:r w:rsidRPr="006A7052">
        <w:br/>
        <w:t>Bend our pride to thy control;</w:t>
      </w:r>
      <w:r w:rsidRPr="006A7052">
        <w:br/>
        <w:t>Shame our wanton selfish gladness,</w:t>
      </w:r>
      <w:r w:rsidRPr="006A7052">
        <w:br/>
        <w:t>Rich in goods and poor in soul.</w:t>
      </w:r>
      <w:r w:rsidRPr="006A7052">
        <w:br/>
        <w:t>Grant us wisdom, grant us courage,</w:t>
      </w:r>
      <w:r w:rsidRPr="006A7052">
        <w:br/>
        <w:t>Lest we miss thy Kingdom's goal.</w:t>
      </w:r>
      <w:r w:rsidRPr="006A7052">
        <w:br/>
        <w:t>Verse 4</w:t>
      </w:r>
      <w:r w:rsidRPr="006A7052">
        <w:br/>
        <w:t>Set our feet on lofty places,</w:t>
      </w:r>
      <w:r w:rsidRPr="006A7052">
        <w:br/>
        <w:t>Gird our lives that they may be</w:t>
      </w:r>
      <w:r w:rsidRPr="006A7052">
        <w:br/>
        <w:t>Armoured with all Christlike graces</w:t>
      </w:r>
      <w:r w:rsidRPr="006A7052">
        <w:br/>
        <w:t>In the fight to set men free.</w:t>
      </w:r>
      <w:r w:rsidRPr="006A7052">
        <w:br/>
        <w:t>Grant us wisdom, grant us courage,</w:t>
      </w:r>
      <w:r w:rsidRPr="006A7052">
        <w:br/>
        <w:t xml:space="preserve">That we fail not man nor </w:t>
      </w:r>
      <w:r w:rsidRPr="006A7052">
        <w:br/>
        <w:t>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815 Help us to help each other</w:t>
      </w:r>
    </w:p>
    <w:p w:rsidR="00B3499D" w:rsidRPr="006A7052" w:rsidRDefault="00000000">
      <w:r w:rsidRPr="006A7052">
        <w:t>Verse 1</w:t>
      </w:r>
      <w:r w:rsidRPr="006A7052">
        <w:br/>
        <w:t>Help us to help each other, Lord,</w:t>
      </w:r>
      <w:r w:rsidRPr="006A7052">
        <w:br/>
        <w:t>Each other's cross to bear;</w:t>
      </w:r>
      <w:r w:rsidRPr="006A7052">
        <w:br/>
        <w:t>Let each his friendly aid afford,</w:t>
      </w:r>
      <w:r w:rsidRPr="006A7052">
        <w:br/>
        <w:t>And feel his brother's care.</w:t>
      </w:r>
      <w:r w:rsidRPr="006A7052">
        <w:br/>
        <w:t>Verse 2</w:t>
      </w:r>
      <w:r w:rsidRPr="006A7052">
        <w:br/>
        <w:t>Help us to build each other up,</w:t>
      </w:r>
      <w:r w:rsidRPr="006A7052">
        <w:br/>
        <w:t>Our little stock improve;</w:t>
      </w:r>
      <w:r w:rsidRPr="006A7052">
        <w:br/>
        <w:t>Increase our faith, confirm our hope,</w:t>
      </w:r>
      <w:r w:rsidRPr="006A7052">
        <w:br/>
        <w:t>And perfect us in love.</w:t>
      </w:r>
      <w:r w:rsidRPr="006A7052">
        <w:br/>
        <w:t xml:space="preserve">Verse 3 </w:t>
      </w:r>
      <w:r w:rsidRPr="006A7052">
        <w:br/>
        <w:t>Up into thee, our living head,</w:t>
      </w:r>
      <w:r w:rsidRPr="006A7052">
        <w:br/>
        <w:t>Let us in all things grow,</w:t>
      </w:r>
      <w:r w:rsidRPr="006A7052">
        <w:br/>
        <w:t>Till thou hast made us free indeed</w:t>
      </w:r>
      <w:r w:rsidRPr="006A7052">
        <w:br/>
        <w:t>And spotless here below.</w:t>
      </w:r>
      <w:r w:rsidRPr="006A7052">
        <w:br/>
        <w:t xml:space="preserve">Help us to help each other, Lord </w:t>
      </w:r>
      <w:r w:rsidRPr="006A7052">
        <w:br/>
        <w:t>Charles Wesley (1707-1788)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816 Lord, for the years your love has kept and guided</w:t>
      </w:r>
    </w:p>
    <w:p w:rsidR="00B3499D" w:rsidRPr="006A7052" w:rsidRDefault="00000000">
      <w:r w:rsidRPr="006A7052">
        <w:t>Verse 1</w:t>
      </w:r>
      <w:r w:rsidRPr="006A7052">
        <w:br/>
        <w:t>Lord for the years</w:t>
      </w:r>
      <w:r w:rsidRPr="006A7052">
        <w:br/>
        <w:t>Your love has kept and guided</w:t>
      </w:r>
      <w:r w:rsidRPr="006A7052">
        <w:br/>
        <w:t>Urged and inspired us cheered us on our way</w:t>
      </w:r>
      <w:r w:rsidRPr="006A7052">
        <w:br/>
        <w:t>Sought us and saved us pardoned and provided</w:t>
      </w:r>
      <w:r w:rsidRPr="006A7052">
        <w:br/>
        <w:t>Lord of the years</w:t>
      </w:r>
      <w:r w:rsidRPr="006A7052">
        <w:br/>
        <w:t>We bring our thanks today</w:t>
      </w:r>
      <w:r w:rsidRPr="006A7052">
        <w:br/>
        <w:t>Verse 2</w:t>
      </w:r>
      <w:r w:rsidRPr="006A7052">
        <w:br/>
        <w:t>Lord for that word</w:t>
      </w:r>
      <w:r w:rsidRPr="006A7052">
        <w:br/>
        <w:t>The word of life which fires us</w:t>
      </w:r>
      <w:r w:rsidRPr="006A7052">
        <w:br/>
        <w:t>Speaks to our hearts and sets our souls ablaze</w:t>
      </w:r>
      <w:r w:rsidRPr="006A7052">
        <w:br/>
        <w:t>Teaches and trains rebukes us and inspires us</w:t>
      </w:r>
      <w:r w:rsidRPr="006A7052">
        <w:br/>
        <w:t>Lord of the word</w:t>
      </w:r>
      <w:r w:rsidRPr="006A7052">
        <w:br/>
        <w:t>Receive Your people's praise</w:t>
      </w:r>
      <w:r w:rsidRPr="006A7052">
        <w:br/>
        <w:t>Verse 3</w:t>
      </w:r>
      <w:r w:rsidRPr="006A7052">
        <w:br/>
        <w:t>Lord for our land</w:t>
      </w:r>
      <w:r w:rsidRPr="006A7052">
        <w:br/>
        <w:t>In this our generation</w:t>
      </w:r>
      <w:r w:rsidRPr="006A7052">
        <w:br/>
        <w:t>Spirits oppressed by pleasure wealth and care</w:t>
      </w:r>
      <w:r w:rsidRPr="006A7052">
        <w:br/>
        <w:t>For young and old for commonwealth and nation</w:t>
      </w:r>
      <w:r w:rsidRPr="006A7052">
        <w:br/>
        <w:t>Lord of our land</w:t>
      </w:r>
      <w:r w:rsidRPr="006A7052">
        <w:br/>
        <w:t>Be pleased to hear our prayer</w:t>
      </w:r>
      <w:r w:rsidRPr="006A7052">
        <w:br/>
        <w:t>Verse 4</w:t>
      </w:r>
      <w:r w:rsidRPr="006A7052">
        <w:br/>
        <w:t>Lord for our world</w:t>
      </w:r>
      <w:r w:rsidRPr="006A7052">
        <w:br/>
        <w:t>When we disown and doubt Him</w:t>
      </w:r>
      <w:r w:rsidRPr="006A7052">
        <w:br/>
        <w:t>Loveless in strength and comfortless in pain</w:t>
      </w:r>
      <w:r w:rsidRPr="006A7052">
        <w:br/>
        <w:t>Hungry and helpless lost indeed without Him</w:t>
      </w:r>
      <w:r w:rsidRPr="006A7052">
        <w:br/>
        <w:t>Lord of the world</w:t>
      </w:r>
      <w:r w:rsidRPr="006A7052">
        <w:br/>
        <w:t>We pray that Christ may reign</w:t>
      </w:r>
      <w:r w:rsidRPr="006A7052">
        <w:br/>
        <w:t>Verse 5</w:t>
      </w:r>
      <w:r w:rsidRPr="006A7052">
        <w:br/>
        <w:t>Lord for ourselves</w:t>
      </w:r>
      <w:r w:rsidRPr="006A7052">
        <w:br/>
        <w:t>In living power remake us</w:t>
      </w:r>
      <w:r w:rsidRPr="006A7052">
        <w:br/>
        <w:t>Self on the cross and Christ upon the throne</w:t>
      </w:r>
      <w:r w:rsidRPr="006A7052">
        <w:br/>
        <w:t>Past put behind us for the future take us</w:t>
      </w:r>
      <w:r w:rsidRPr="006A7052">
        <w:br/>
        <w:t>Lord of our lives</w:t>
      </w:r>
      <w:r w:rsidRPr="006A7052">
        <w:br/>
        <w:t>To live for Christ alone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817 Lord of the Church, we pray for our renewing</w:t>
      </w:r>
    </w:p>
    <w:p w:rsidR="00B3499D" w:rsidRPr="006A7052" w:rsidRDefault="00000000">
      <w:r w:rsidRPr="006A7052">
        <w:t>Verse 1</w:t>
      </w:r>
      <w:r w:rsidRPr="006A7052">
        <w:br/>
        <w:t>Lord of the church we pray for our renewing</w:t>
      </w:r>
      <w:r w:rsidRPr="006A7052">
        <w:br/>
        <w:t>Christ over all our undivided aim</w:t>
      </w:r>
      <w:r w:rsidRPr="006A7052">
        <w:br/>
        <w:t>Fire of the Spirit burn for our enduing</w:t>
      </w:r>
      <w:r w:rsidRPr="006A7052">
        <w:br/>
        <w:t>Wind of the Spirit fan the living flame</w:t>
      </w:r>
      <w:r w:rsidRPr="006A7052">
        <w:br/>
        <w:t>We turn to Christ amid our fear and failing</w:t>
      </w:r>
      <w:r w:rsidRPr="006A7052">
        <w:br/>
        <w:t>The will that lacks the courage to be free</w:t>
      </w:r>
      <w:r w:rsidRPr="006A7052">
        <w:br/>
        <w:t xml:space="preserve">The weary </w:t>
      </w:r>
      <w:r w:rsidRPr="006A7052">
        <w:br/>
        <w:t>labours</w:t>
      </w:r>
      <w:r w:rsidRPr="006A7052">
        <w:br/>
        <w:t xml:space="preserve"> all but unavailing</w:t>
      </w:r>
      <w:r w:rsidRPr="006A7052">
        <w:br/>
        <w:t>To bring us nearer what a church should be</w:t>
      </w:r>
      <w:r w:rsidRPr="006A7052">
        <w:br/>
        <w:t>Verse 2</w:t>
      </w:r>
      <w:r w:rsidRPr="006A7052">
        <w:br/>
        <w:t>Lord of the church we seek a Father's blessing</w:t>
      </w:r>
      <w:r w:rsidRPr="006A7052">
        <w:br/>
        <w:t>A true repentance and a faith restored</w:t>
      </w:r>
      <w:r w:rsidRPr="006A7052">
        <w:br/>
        <w:t>A swift obedience and a new possessing</w:t>
      </w:r>
      <w:r w:rsidRPr="006A7052">
        <w:br/>
        <w:t>Filled with the Holy Spirit of the Lord</w:t>
      </w:r>
      <w:r w:rsidRPr="006A7052">
        <w:br/>
        <w:t>We turn to Christ from all our restless striving</w:t>
      </w:r>
      <w:r w:rsidRPr="006A7052">
        <w:br/>
        <w:t>Unnumbered voices with a single prayer-</w:t>
      </w:r>
      <w:r w:rsidRPr="006A7052">
        <w:br/>
        <w:t>The living water for our souls' reviving</w:t>
      </w:r>
      <w:r w:rsidRPr="006A7052">
        <w:br/>
        <w:t>In Christ to live and love and serve and care</w:t>
      </w:r>
      <w:r w:rsidRPr="006A7052">
        <w:br/>
        <w:t>Verse 3</w:t>
      </w:r>
      <w:r w:rsidRPr="006A7052">
        <w:br/>
        <w:t>Lord of the church we long for our uniting</w:t>
      </w:r>
      <w:r w:rsidRPr="006A7052">
        <w:br/>
        <w:t>True to one calling by one vision stirred</w:t>
      </w:r>
      <w:r w:rsidRPr="006A7052">
        <w:br/>
        <w:t>One cross proclaiming and one creed reciting</w:t>
      </w:r>
      <w:r w:rsidRPr="006A7052">
        <w:br/>
        <w:t>One in the truth of Jesus and His word</w:t>
      </w:r>
      <w:r w:rsidRPr="006A7052">
        <w:br/>
        <w:t>So lead us on till toil and trouble ended</w:t>
      </w:r>
      <w:r w:rsidRPr="006A7052">
        <w:br/>
        <w:t>One church triumphant one new song shall sing</w:t>
      </w:r>
      <w:r w:rsidRPr="006A7052">
        <w:br/>
        <w:t>To praise His glory risen and ascended</w:t>
      </w:r>
      <w:r w:rsidRPr="006A7052">
        <w:br/>
        <w:t>Christ over all the everlasting King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818 O Breath of Life, come sweeping through us</w:t>
      </w:r>
    </w:p>
    <w:p w:rsidR="00B3499D" w:rsidRPr="006A7052" w:rsidRDefault="00000000">
      <w:r w:rsidRPr="006A7052">
        <w:t>Verse 1</w:t>
      </w:r>
      <w:r w:rsidRPr="006A7052">
        <w:br/>
        <w:t>O breath of life, come sweeping through us,</w:t>
      </w:r>
      <w:r w:rsidRPr="006A7052">
        <w:br/>
        <w:t>Revive Thy Church with life and power.</w:t>
      </w:r>
      <w:r w:rsidRPr="006A7052">
        <w:br/>
        <w:t>O Breath of life, come cleanse, renew us,</w:t>
      </w:r>
      <w:r w:rsidRPr="006A7052">
        <w:br/>
        <w:t>And fit Thy Church to meet this hour.</w:t>
      </w:r>
      <w:r w:rsidRPr="006A7052">
        <w:br/>
        <w:t>Verse 2.</w:t>
      </w:r>
      <w:r w:rsidRPr="006A7052">
        <w:br/>
        <w:t>O Wind of God, come bend us, break us,</w:t>
      </w:r>
      <w:r w:rsidRPr="006A7052">
        <w:br/>
        <w:t>Till humbly we confess our need;</w:t>
      </w:r>
      <w:r w:rsidRPr="006A7052">
        <w:br/>
        <w:t>Then in Thy tenderness remake us,</w:t>
      </w:r>
      <w:r w:rsidRPr="006A7052">
        <w:br/>
        <w:t>Revive, restore; for this we plead.</w:t>
      </w:r>
      <w:r w:rsidRPr="006A7052">
        <w:br/>
        <w:t>Verse 3.</w:t>
      </w:r>
      <w:r w:rsidRPr="006A7052">
        <w:br/>
        <w:t>O breath of love, come breathe within us,</w:t>
      </w:r>
      <w:r w:rsidRPr="006A7052">
        <w:br/>
        <w:t>Renewing thought and will and heart;</w:t>
      </w:r>
      <w:r w:rsidRPr="006A7052">
        <w:br/>
        <w:t>Come, love of Christ, afresh to win us,</w:t>
      </w:r>
      <w:r w:rsidRPr="006A7052">
        <w:br/>
        <w:t>Revive Thy Church in every part.</w:t>
      </w:r>
      <w:r w:rsidRPr="006A7052">
        <w:br/>
        <w:t>Verse 4.</w:t>
      </w:r>
      <w:r w:rsidRPr="006A7052">
        <w:br/>
        <w:t>Revive us, Lord! Is zeal abating</w:t>
      </w:r>
      <w:r w:rsidRPr="006A7052">
        <w:br/>
        <w:t>While harvest fields are vast and white?</w:t>
      </w:r>
      <w:r w:rsidRPr="006A7052">
        <w:br/>
        <w:t>Revive us, Lord, the world is waiting,</w:t>
      </w:r>
      <w:r w:rsidRPr="006A7052">
        <w:br/>
        <w:t>Equip Thy Church to spread the light.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819 O Church, arise, and put your armour on</w:t>
      </w:r>
    </w:p>
    <w:p w:rsidR="00B3499D" w:rsidRPr="006A7052" w:rsidRDefault="00000000">
      <w:r w:rsidRPr="006A7052">
        <w:t>Verse 1</w:t>
      </w:r>
      <w:r w:rsidRPr="006A7052">
        <w:br/>
        <w:t xml:space="preserve">O church arise and put your </w:t>
      </w:r>
      <w:r w:rsidRPr="006A7052">
        <w:br/>
        <w:t>armour</w:t>
      </w:r>
      <w:r w:rsidRPr="006A7052">
        <w:br/>
        <w:t xml:space="preserve"> on</w:t>
      </w:r>
      <w:r w:rsidRPr="006A7052">
        <w:br/>
        <w:t>Hear the call of Christ our Captain</w:t>
      </w:r>
      <w:r w:rsidRPr="006A7052">
        <w:br/>
        <w:t>For now the weak can say that they are strong</w:t>
      </w:r>
      <w:r w:rsidRPr="006A7052">
        <w:br/>
        <w:t>In the strength that God has given</w:t>
      </w:r>
      <w:r w:rsidRPr="006A7052">
        <w:br/>
        <w:t>With shield of faith and belt of truth</w:t>
      </w:r>
      <w:r w:rsidRPr="006A7052">
        <w:br/>
        <w:t>We'll stand against the devil's lies</w:t>
      </w:r>
      <w:r w:rsidRPr="006A7052">
        <w:br/>
        <w:t>An army bold whose battle cry is Love</w:t>
      </w:r>
      <w:r w:rsidRPr="006A7052">
        <w:br/>
        <w:t>Reaching out to those in darkness</w:t>
      </w:r>
      <w:r w:rsidRPr="006A7052">
        <w:br/>
        <w:t>Verse 2</w:t>
      </w:r>
      <w:r w:rsidRPr="006A7052">
        <w:br/>
        <w:t>Our call to war to love the captive soul</w:t>
      </w:r>
      <w:r w:rsidRPr="006A7052">
        <w:br/>
        <w:t>But to rage against the captor</w:t>
      </w:r>
      <w:r w:rsidRPr="006A7052">
        <w:br/>
        <w:t>And with the sword that makes the wounded whole</w:t>
      </w:r>
      <w:r w:rsidRPr="006A7052">
        <w:br/>
        <w:t xml:space="preserve">We will fight with faith and </w:t>
      </w:r>
      <w:r w:rsidRPr="006A7052">
        <w:br/>
        <w:t>valour</w:t>
      </w:r>
      <w:r w:rsidRPr="006A7052">
        <w:br/>
        <w:t>When faced with trials on every side</w:t>
      </w:r>
      <w:r w:rsidRPr="006A7052">
        <w:br/>
        <w:t>We know the outcome is secure</w:t>
      </w:r>
      <w:r w:rsidRPr="006A7052">
        <w:br/>
        <w:t>And Christ will have the prize for which He died</w:t>
      </w:r>
      <w:r w:rsidRPr="006A7052">
        <w:br/>
        <w:t>An inheritance of nations</w:t>
      </w:r>
      <w:r w:rsidRPr="006A7052">
        <w:br/>
        <w:t>Verse 3</w:t>
      </w:r>
      <w:r w:rsidRPr="006A7052">
        <w:br/>
        <w:t>Come see the cross where love and mercy meet</w:t>
      </w:r>
      <w:r w:rsidRPr="006A7052">
        <w:br/>
        <w:t>As the Son of God is stricken</w:t>
      </w:r>
      <w:r w:rsidRPr="006A7052">
        <w:br/>
        <w:t>Then see His foes lie crushed beneath His feet</w:t>
      </w:r>
      <w:r w:rsidRPr="006A7052">
        <w:br/>
        <w:t>For the Conqueror has risen</w:t>
      </w:r>
      <w:r w:rsidRPr="006A7052">
        <w:br/>
        <w:t>And as the stone is rolled away</w:t>
      </w:r>
      <w:r w:rsidRPr="006A7052">
        <w:br/>
        <w:t>And Christ emerges from the grave</w:t>
      </w:r>
      <w:r w:rsidRPr="006A7052">
        <w:br/>
        <w:t>This victory march continues till the day</w:t>
      </w:r>
      <w:r w:rsidRPr="006A7052">
        <w:br/>
        <w:t>Every eye and heart shall see Him</w:t>
      </w:r>
      <w:r w:rsidRPr="006A7052">
        <w:br/>
        <w:t>Verse 4</w:t>
      </w:r>
      <w:r w:rsidRPr="006A7052">
        <w:br/>
        <w:t>So Spirit come put strength in every stride</w:t>
      </w:r>
      <w:r w:rsidRPr="006A7052">
        <w:br/>
        <w:t>Give grace for every hurdle</w:t>
      </w:r>
      <w:r w:rsidRPr="006A7052">
        <w:br/>
        <w:t>That we may run with faith to win the prize</w:t>
      </w:r>
      <w:r w:rsidRPr="006A7052">
        <w:br/>
        <w:t>Of a servant good and faithful</w:t>
      </w:r>
      <w:r w:rsidRPr="006A7052">
        <w:br/>
        <w:t>As saints of old still line the way</w:t>
      </w:r>
      <w:r w:rsidRPr="006A7052">
        <w:br/>
        <w:t>Retelling triumphs of His grace</w:t>
      </w:r>
      <w:r w:rsidRPr="006A7052">
        <w:br/>
        <w:t>We hear their calls and hunger for the day</w:t>
      </w:r>
      <w:r w:rsidRPr="006A7052">
        <w:br/>
        <w:t>When with Christ we stand in glory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820 O God of Bethel, by whose hand</w:t>
      </w:r>
    </w:p>
    <w:p w:rsidR="00B3499D" w:rsidRPr="006A7052" w:rsidRDefault="00000000">
      <w:r w:rsidRPr="006A7052">
        <w:t>Verse 1</w:t>
      </w:r>
      <w:r w:rsidRPr="006A7052">
        <w:br/>
        <w:t>O God of Bethel, by whose hand</w:t>
      </w:r>
      <w:r w:rsidRPr="006A7052">
        <w:br/>
        <w:t>Thy people still are fed,</w:t>
      </w:r>
      <w:r w:rsidRPr="006A7052">
        <w:br/>
        <w:t>Who through this weary pilgrimage</w:t>
      </w:r>
      <w:r w:rsidRPr="006A7052">
        <w:br/>
        <w:t>Hast all our fathers led;</w:t>
      </w:r>
      <w:r w:rsidRPr="006A7052">
        <w:br/>
        <w:t>Verse 2.</w:t>
      </w:r>
      <w:r w:rsidRPr="006A7052">
        <w:br/>
        <w:t>Our vows, our prayers, we now present</w:t>
      </w:r>
      <w:r w:rsidRPr="006A7052">
        <w:br/>
        <w:t>Before Thy throne of grace;</w:t>
      </w:r>
      <w:r w:rsidRPr="006A7052">
        <w:br/>
        <w:t>God of our fathers, be the God</w:t>
      </w:r>
      <w:r w:rsidRPr="006A7052">
        <w:br/>
        <w:t>Of their succeeding race.</w:t>
      </w:r>
      <w:r w:rsidRPr="006A7052">
        <w:br/>
        <w:t>Verse 3.</w:t>
      </w:r>
      <w:r w:rsidRPr="006A7052">
        <w:br/>
        <w:t>Through each perplexing path of life</w:t>
      </w:r>
      <w:r w:rsidRPr="006A7052">
        <w:br/>
        <w:t>Our wandering footsteps guide;</w:t>
      </w:r>
      <w:r w:rsidRPr="006A7052">
        <w:br/>
        <w:t>Give us each day our daily bread,</w:t>
      </w:r>
      <w:r w:rsidRPr="006A7052">
        <w:br/>
        <w:t>And raiment fit provide.</w:t>
      </w:r>
      <w:r w:rsidRPr="006A7052">
        <w:br/>
        <w:t>Verse 4.</w:t>
      </w:r>
      <w:r w:rsidRPr="006A7052">
        <w:br/>
        <w:t>O spread Thy covering wings around,</w:t>
      </w:r>
      <w:r w:rsidRPr="006A7052">
        <w:br/>
        <w:t>Till all our wanderings cease,</w:t>
      </w:r>
      <w:r w:rsidRPr="006A7052">
        <w:br/>
        <w:t>And at our Father's loved abode</w:t>
      </w:r>
      <w:r w:rsidRPr="006A7052">
        <w:br/>
        <w:t>Our souls arrive in peace.</w:t>
      </w:r>
      <w:r w:rsidRPr="006A7052">
        <w:br/>
        <w:t>Such blessings from Thy gracious hand</w:t>
      </w:r>
      <w:r w:rsidRPr="006A7052">
        <w:br/>
        <w:t>Our humble prayers implore;</w:t>
      </w:r>
      <w:r w:rsidRPr="006A7052">
        <w:br/>
        <w:t>And Thou shalt be our chosen God</w:t>
      </w:r>
      <w:r w:rsidRPr="006A7052">
        <w:br/>
        <w:t>And portion, evermore.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821 O Lord, regard thy people</w:t>
      </w:r>
    </w:p>
    <w:p w:rsidR="00B3499D" w:rsidRPr="006A7052" w:rsidRDefault="00000000">
      <w:r w:rsidRPr="006A7052">
        <w:t>Verse 1</w:t>
      </w:r>
      <w:r w:rsidRPr="006A7052">
        <w:br/>
        <w:t>O Lord regard Thy people</w:t>
      </w:r>
      <w:r w:rsidRPr="006A7052">
        <w:br/>
        <w:t>Whose love designs to frame</w:t>
      </w:r>
      <w:r w:rsidRPr="006A7052">
        <w:br/>
        <w:t>This house of glad remembrance</w:t>
      </w:r>
      <w:r w:rsidRPr="006A7052">
        <w:br/>
        <w:t>And here inscribe Thy name</w:t>
      </w:r>
      <w:r w:rsidRPr="006A7052">
        <w:br/>
        <w:t>To Thee the sure foundation</w:t>
      </w:r>
      <w:r w:rsidRPr="006A7052">
        <w:br/>
        <w:t>Our witness would we raise</w:t>
      </w:r>
      <w:r w:rsidRPr="006A7052">
        <w:br/>
        <w:t>Her walls to speak salvation</w:t>
      </w:r>
      <w:r w:rsidRPr="006A7052">
        <w:br/>
        <w:t>Her gates to tell Thy praise</w:t>
      </w:r>
      <w:r w:rsidRPr="006A7052">
        <w:br/>
        <w:t>Verse 2</w:t>
      </w:r>
      <w:r w:rsidRPr="006A7052">
        <w:br/>
        <w:t>We thank Thee for our birthright</w:t>
      </w:r>
      <w:r w:rsidRPr="006A7052">
        <w:br/>
        <w:t>Secured at such a price</w:t>
      </w:r>
      <w:r w:rsidRPr="006A7052">
        <w:br/>
        <w:t>Forbid that we despise it</w:t>
      </w:r>
      <w:r w:rsidRPr="006A7052">
        <w:br/>
        <w:t>Or shrink from sacrifice</w:t>
      </w:r>
      <w:r w:rsidRPr="006A7052">
        <w:br/>
        <w:t>Inspire our hearts to serve Thee</w:t>
      </w:r>
      <w:r w:rsidRPr="006A7052">
        <w:br/>
        <w:t>Thy chosen path to tread</w:t>
      </w:r>
      <w:r w:rsidRPr="006A7052">
        <w:br/>
        <w:t>That we may follow boldly</w:t>
      </w:r>
      <w:r w:rsidRPr="006A7052">
        <w:br/>
        <w:t>Where nobler hearts have led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822 This stone to thee in faith we lay</w:t>
      </w:r>
    </w:p>
    <w:p w:rsidR="00B3499D" w:rsidRPr="006A7052" w:rsidRDefault="00000000">
      <w:r w:rsidRPr="006A7052">
        <w:t>This stone to Thee in faith we lay;</w:t>
      </w:r>
      <w:r w:rsidRPr="006A7052">
        <w:br/>
        <w:t>To Thee this temple, Lord, we build;</w:t>
      </w:r>
      <w:r w:rsidRPr="006A7052">
        <w:br/>
        <w:t>Thy power and goodness here display,</w:t>
      </w:r>
      <w:r w:rsidRPr="006A7052">
        <w:br/>
        <w:t>And be it with Thy presence filled.</w:t>
      </w:r>
      <w:r w:rsidRPr="006A7052">
        <w:br/>
        <w:t>Here, when Thy people seek Thy face,</w:t>
      </w:r>
      <w:r w:rsidRPr="006A7052">
        <w:br/>
        <w:t>And dying sinners pray to live,</w:t>
      </w:r>
      <w:r w:rsidRPr="006A7052">
        <w:br/>
        <w:t>Hear Thou in Heaven, Thy dwelling place,</w:t>
      </w:r>
      <w:r w:rsidRPr="006A7052">
        <w:br/>
        <w:t xml:space="preserve">And when Thou </w:t>
      </w:r>
      <w:r w:rsidRPr="006A7052">
        <w:br/>
        <w:t>hearest</w:t>
      </w:r>
      <w:r w:rsidRPr="006A7052">
        <w:br/>
        <w:t>, Lord, forgive.</w:t>
      </w:r>
      <w:r w:rsidRPr="006A7052">
        <w:br/>
        <w:t>Here, when Thy messengers proclaim</w:t>
      </w:r>
      <w:r w:rsidRPr="006A7052">
        <w:br/>
        <w:t xml:space="preserve">The </w:t>
      </w:r>
      <w:r w:rsidRPr="006A7052">
        <w:br/>
        <w:t>blessèd</w:t>
      </w:r>
      <w:r w:rsidRPr="006A7052">
        <w:br/>
        <w:t xml:space="preserve"> gospel of Thy Son,</w:t>
      </w:r>
      <w:r w:rsidRPr="006A7052">
        <w:br/>
        <w:t>Still, by the power of His great name,</w:t>
      </w:r>
      <w:r w:rsidRPr="006A7052">
        <w:br/>
        <w:t>Be mighty signs and wonders done.</w:t>
      </w:r>
      <w:r w:rsidRPr="006A7052">
        <w:br/>
        <w:t>Thy glory never hence depart;</w:t>
      </w:r>
      <w:r w:rsidRPr="006A7052">
        <w:br/>
        <w:t>Yet choose not, Lord, this house alone;</w:t>
      </w:r>
      <w:r w:rsidRPr="006A7052">
        <w:br/>
        <w:t>Thy Kingdom come to every heart,</w:t>
      </w:r>
      <w:r w:rsidRPr="006A7052">
        <w:br/>
        <w:t>In every nation fix Thy throne.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823 Thy presence and thy glories, Lord</w:t>
      </w:r>
    </w:p>
    <w:p w:rsidR="00B3499D" w:rsidRPr="006A7052" w:rsidRDefault="00000000">
      <w:r w:rsidRPr="006A7052">
        <w:t>Thy presence and Thy glories, Lord,</w:t>
      </w:r>
      <w:r w:rsidRPr="006A7052">
        <w:br/>
        <w:t>Fill all the realms of space;</w:t>
      </w:r>
      <w:r w:rsidRPr="006A7052">
        <w:br/>
        <w:t>O come, and at Thy people's prayer</w:t>
      </w:r>
      <w:r w:rsidRPr="006A7052">
        <w:br/>
        <w:t>Now consecrate this place.</w:t>
      </w:r>
      <w:r w:rsidRPr="006A7052">
        <w:br/>
        <w:t>Sacred to Thine eternal name,</w:t>
      </w:r>
      <w:r w:rsidRPr="006A7052">
        <w:br/>
        <w:t>Behold, these walls we raise;</w:t>
      </w:r>
      <w:r w:rsidRPr="006A7052">
        <w:br/>
        <w:t>Let heralds here Thy truth proclaim</w:t>
      </w:r>
      <w:r w:rsidRPr="006A7052">
        <w:br/>
        <w:t>And saints show forth Thy praise.</w:t>
      </w:r>
      <w:r w:rsidRPr="006A7052">
        <w:br/>
        <w:t>Eternal Spirit, heavenly dove!</w:t>
      </w:r>
      <w:r w:rsidRPr="006A7052">
        <w:br/>
        <w:t>Thou author of all grace,</w:t>
      </w:r>
      <w:r w:rsidRPr="006A7052">
        <w:br/>
        <w:t xml:space="preserve">Come and reveal a </w:t>
      </w:r>
      <w:r w:rsidRPr="006A7052">
        <w:br/>
        <w:t>Saviour's</w:t>
      </w:r>
      <w:r w:rsidRPr="006A7052">
        <w:br/>
        <w:t xml:space="preserve"> love</w:t>
      </w:r>
      <w:r w:rsidRPr="006A7052">
        <w:br/>
        <w:t>To many in this place.</w:t>
      </w:r>
      <w:r w:rsidRPr="006A7052">
        <w:br/>
        <w:t>May thousands in the realms of day,</w:t>
      </w:r>
      <w:r w:rsidRPr="006A7052">
        <w:br/>
        <w:t>Who shall with Jesus reign,</w:t>
      </w:r>
      <w:r w:rsidRPr="006A7052">
        <w:br/>
        <w:t>Point here, and each rejoicing say:</w:t>
      </w:r>
      <w:r w:rsidRPr="006A7052">
        <w:br/>
        <w:t>There I was born again.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824 A never failing friend</w:t>
      </w:r>
    </w:p>
    <w:p w:rsidR="00B3499D" w:rsidRPr="006A7052" w:rsidRDefault="00000000">
      <w:r w:rsidRPr="006A7052">
        <w:t xml:space="preserve">A never‑failing friend, </w:t>
      </w:r>
      <w:r w:rsidRPr="006A7052">
        <w:br/>
        <w:t>a never‑failing friend.</w:t>
      </w:r>
      <w:r w:rsidRPr="006A7052">
        <w:br/>
        <w:t xml:space="preserve">Is Christ to me, so rich and free, </w:t>
      </w:r>
      <w:r w:rsidRPr="006A7052">
        <w:br/>
        <w:t>His favours never end.</w:t>
      </w:r>
      <w:r w:rsidRPr="006A7052">
        <w:br/>
        <w:t xml:space="preserve">A never‑failing friend, </w:t>
      </w:r>
      <w:r w:rsidRPr="006A7052">
        <w:br/>
        <w:t>a never‑failing friend.</w:t>
      </w:r>
      <w:r w:rsidRPr="006A7052">
        <w:br/>
        <w:t xml:space="preserve">Give up your sin and you shall win </w:t>
      </w:r>
      <w:r w:rsidRPr="006A7052">
        <w:br/>
        <w:t>this never‑failing friend.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825 A wonderful Saviour</w:t>
      </w:r>
    </w:p>
    <w:p w:rsidR="00B3499D" w:rsidRPr="006A7052" w:rsidRDefault="00000000">
      <w:r w:rsidRPr="006A7052">
        <w:t>A wonderful Saviour is Jesus, my Lord,</w:t>
      </w:r>
      <w:r w:rsidRPr="006A7052">
        <w:br/>
        <w:t>A wonderful Saviour to me;</w:t>
      </w:r>
      <w:r w:rsidRPr="006A7052">
        <w:br/>
        <w:t xml:space="preserve">He </w:t>
      </w:r>
      <w:r w:rsidRPr="006A7052">
        <w:br/>
        <w:t>hideth</w:t>
      </w:r>
      <w:r w:rsidRPr="006A7052">
        <w:br/>
        <w:t xml:space="preserve"> my soul in the cleft of the rock,</w:t>
      </w:r>
      <w:r w:rsidRPr="006A7052">
        <w:br/>
        <w:t>Where rivers of pleasure I see.</w:t>
      </w:r>
      <w:r w:rsidRPr="006A7052">
        <w:br/>
        <w:t xml:space="preserve"> </w:t>
      </w:r>
      <w:r w:rsidRPr="006A7052">
        <w:br/>
        <w:t>Chorus</w:t>
      </w:r>
      <w:r w:rsidRPr="006A7052">
        <w:br/>
        <w:t xml:space="preserve">He </w:t>
      </w:r>
      <w:r w:rsidRPr="006A7052">
        <w:br/>
        <w:t>hideth</w:t>
      </w:r>
      <w:r w:rsidRPr="006A7052">
        <w:br/>
        <w:t xml:space="preserve"> my soul in the cleft of the rock</w:t>
      </w:r>
      <w:r w:rsidRPr="006A7052">
        <w:br/>
        <w:t>That shadows a dry, thirsty land;</w:t>
      </w:r>
      <w:r w:rsidRPr="006A7052">
        <w:br/>
        <w:t xml:space="preserve">He </w:t>
      </w:r>
      <w:r w:rsidRPr="006A7052">
        <w:br/>
        <w:t>hideth</w:t>
      </w:r>
      <w:r w:rsidRPr="006A7052">
        <w:br/>
        <w:t xml:space="preserve"> my life in the depths of his love,</w:t>
      </w:r>
      <w:r w:rsidRPr="006A7052">
        <w:br/>
        <w:t>And covers me there with his hand.</w:t>
      </w:r>
      <w:r w:rsidRPr="006A7052">
        <w:br/>
        <w:t>Verse 2</w:t>
      </w:r>
      <w:r w:rsidRPr="006A7052">
        <w:br/>
        <w:t>A wonderful Saviour is Jesus, my Lord,</w:t>
      </w:r>
      <w:r w:rsidRPr="006A7052">
        <w:br/>
        <w:t>He taketh my burden away;</w:t>
      </w:r>
      <w:r w:rsidRPr="006A7052">
        <w:br/>
        <w:t>He holdeth me up and I shall not be moved,</w:t>
      </w:r>
      <w:r w:rsidRPr="006A7052">
        <w:br/>
        <w:t>He giveth me strength as my day.</w:t>
      </w:r>
      <w:r w:rsidRPr="006A7052">
        <w:br/>
        <w:t xml:space="preserve"> </w:t>
      </w:r>
      <w:r w:rsidRPr="006A7052">
        <w:br/>
        <w:t>Chorus</w:t>
      </w:r>
      <w:r w:rsidRPr="006A7052">
        <w:br/>
        <w:t>He hideth my soul in the cleft of the rock</w:t>
      </w:r>
      <w:r w:rsidRPr="006A7052">
        <w:br/>
        <w:t>That shadows a dry, thirsty land;</w:t>
      </w:r>
      <w:r w:rsidRPr="006A7052">
        <w:br/>
        <w:t>He hideth my life in the depths of his love,</w:t>
      </w:r>
      <w:r w:rsidRPr="006A7052">
        <w:br/>
        <w:t>And covers me there with his hand.</w:t>
      </w:r>
      <w:r w:rsidRPr="006A7052">
        <w:br/>
        <w:t>Verse 3</w:t>
      </w:r>
      <w:r w:rsidRPr="006A7052">
        <w:br/>
        <w:t>With numberless blessings each moment he crowns,</w:t>
      </w:r>
      <w:r w:rsidRPr="006A7052">
        <w:br/>
        <w:t>And, filled with his goodness divine,</w:t>
      </w:r>
      <w:r w:rsidRPr="006A7052">
        <w:br/>
        <w:t>I sing in my rapture: O glory to God</w:t>
      </w:r>
      <w:r w:rsidRPr="006A7052">
        <w:br/>
        <w:t>For such a redeemer as mine!</w:t>
      </w:r>
      <w:r w:rsidRPr="006A7052">
        <w:br/>
        <w:t>Chorus</w:t>
      </w:r>
      <w:r w:rsidRPr="006A7052">
        <w:br/>
        <w:t>He hideth my soul in the cleft of the rock</w:t>
      </w:r>
      <w:r w:rsidRPr="006A7052">
        <w:br/>
        <w:t>That shadows a dry, thirsty land;</w:t>
      </w:r>
      <w:r w:rsidRPr="006A7052">
        <w:br/>
        <w:t>He hideth my life in the depths of his love,</w:t>
      </w:r>
      <w:r w:rsidRPr="006A7052">
        <w:br/>
        <w:t>And covers me there with his hand.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826 All through the years his providence has led me</w:t>
      </w:r>
    </w:p>
    <w:p w:rsidR="00B3499D" w:rsidRPr="006A7052" w:rsidRDefault="00000000">
      <w:r w:rsidRPr="006A7052">
        <w:t>All through the years His providence has led me</w:t>
      </w:r>
      <w:r w:rsidRPr="006A7052">
        <w:br/>
        <w:t>His abounding goodness has been all my song</w:t>
      </w:r>
      <w:r w:rsidRPr="006A7052">
        <w:br/>
        <w:t>All through the years I tell His love and mercy</w:t>
      </w:r>
      <w:r w:rsidRPr="006A7052">
        <w:br/>
        <w:t>Singing Ebenezer as the years roll on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827 Before I found salvation</w:t>
      </w:r>
    </w:p>
    <w:p w:rsidR="00B3499D" w:rsidRPr="006A7052" w:rsidRDefault="00000000">
      <w:r w:rsidRPr="006A7052">
        <w:t>Verse 1</w:t>
      </w:r>
      <w:r w:rsidRPr="006A7052">
        <w:br/>
        <w:t>Before I found salvation,</w:t>
      </w:r>
      <w:r w:rsidRPr="006A7052">
        <w:br/>
        <w:t>I was sunk in degradation,</w:t>
      </w:r>
      <w:r w:rsidRPr="006A7052">
        <w:br/>
        <w:t>And from my Savior wandered far astray;</w:t>
      </w:r>
      <w:r w:rsidRPr="006A7052">
        <w:br/>
        <w:t>But I came to Calvary's mountain</w:t>
      </w:r>
      <w:r w:rsidRPr="006A7052">
        <w:br/>
        <w:t>And plunged into the fountain,</w:t>
      </w:r>
      <w:r w:rsidRPr="006A7052">
        <w:br/>
        <w:t>And from my heart the burden rolled away</w:t>
      </w:r>
      <w:r w:rsidRPr="006A7052">
        <w:br/>
        <w:t>Chorus</w:t>
      </w:r>
      <w:r w:rsidRPr="006A7052">
        <w:br/>
        <w:t>'Twas</w:t>
      </w:r>
      <w:r w:rsidRPr="006A7052">
        <w:br/>
        <w:t xml:space="preserve"> a happy day, and no mistake,</w:t>
      </w:r>
      <w:r w:rsidRPr="006A7052">
        <w:br/>
        <w:t>When Jesus from my heart did take</w:t>
      </w:r>
      <w:r w:rsidRPr="006A7052">
        <w:br/>
        <w:t>The load of sin that made it ache,</w:t>
      </w:r>
      <w:r w:rsidRPr="006A7052">
        <w:br/>
        <w:t>And filled my soul with joy.</w:t>
      </w:r>
      <w:r w:rsidRPr="006A7052">
        <w:br/>
        <w:t>Verse 2.</w:t>
      </w:r>
      <w:r w:rsidRPr="006A7052">
        <w:br/>
        <w:t>Since I have been converted</w:t>
      </w:r>
      <w:r w:rsidRPr="006A7052">
        <w:br/>
        <w:t>And the devil's ranks deserted,</w:t>
      </w:r>
      <w:r w:rsidRPr="006A7052">
        <w:br/>
        <w:t>I've had such joy and gladness in my soul.</w:t>
      </w:r>
      <w:r w:rsidRPr="006A7052">
        <w:br/>
        <w:t>For Jesus I've been fighting</w:t>
      </w:r>
      <w:r w:rsidRPr="006A7052">
        <w:br/>
        <w:t>And in the war delighting,</w:t>
      </w:r>
      <w:r w:rsidRPr="006A7052">
        <w:br/>
        <w:t>And now I'm pressing on toward the goal.</w:t>
      </w:r>
      <w:r w:rsidRPr="006A7052">
        <w:br/>
        <w:t>Chorus</w:t>
      </w:r>
      <w:r w:rsidRPr="006A7052">
        <w:br/>
        <w:t>'Twas</w:t>
      </w:r>
      <w:r w:rsidRPr="006A7052">
        <w:br/>
        <w:t xml:space="preserve"> a happy day, and no mistake,</w:t>
      </w:r>
      <w:r w:rsidRPr="006A7052">
        <w:br/>
        <w:t>When Jesus from my heart did take</w:t>
      </w:r>
      <w:r w:rsidRPr="006A7052">
        <w:br/>
        <w:t>The load of sin that made it ache,</w:t>
      </w:r>
      <w:r w:rsidRPr="006A7052">
        <w:br/>
        <w:t>And filled my soul with joy.</w:t>
      </w:r>
      <w:r w:rsidRPr="006A7052">
        <w:br/>
        <w:t xml:space="preserve">If faithful to my </w:t>
      </w:r>
      <w:r w:rsidRPr="006A7052">
        <w:br/>
        <w:t>Saviour</w:t>
      </w:r>
      <w:r w:rsidRPr="006A7052">
        <w:br/>
        <w:t xml:space="preserve">I shall enjoy His </w:t>
      </w:r>
      <w:r w:rsidRPr="006A7052">
        <w:br/>
        <w:t>favour</w:t>
      </w:r>
      <w:r w:rsidRPr="006A7052">
        <w:br/>
        <w:t>,</w:t>
      </w:r>
      <w:r w:rsidRPr="006A7052">
        <w:br/>
        <w:t>And He will keep me safely to the end;</w:t>
      </w:r>
      <w:r w:rsidRPr="006A7052">
        <w:br/>
        <w:t>And when I cross the river</w:t>
      </w:r>
      <w:r w:rsidRPr="006A7052">
        <w:br/>
        <w:t>I'll live with Him forever,</w:t>
      </w:r>
      <w:r w:rsidRPr="006A7052">
        <w:br/>
        <w:t>And one eternal day of Glory spend.</w:t>
      </w:r>
      <w:r w:rsidRPr="006A7052">
        <w:br/>
        <w:t>'Twas</w:t>
      </w:r>
      <w:r w:rsidRPr="006A7052">
        <w:br/>
        <w:t xml:space="preserve"> a happy day, and no mistake,</w:t>
      </w:r>
      <w:r w:rsidRPr="006A7052">
        <w:br/>
        <w:t>When Jesus from my heart did take</w:t>
      </w:r>
      <w:r w:rsidRPr="006A7052">
        <w:br/>
        <w:t>The load of sin that made it ache,</w:t>
      </w:r>
      <w:r w:rsidRPr="006A7052">
        <w:br/>
        <w:t>And filled my soul with joy.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828 Christ is the Answer</w:t>
      </w:r>
    </w:p>
    <w:p w:rsidR="00B3499D" w:rsidRPr="006A7052" w:rsidRDefault="00000000">
      <w:r w:rsidRPr="006A7052">
        <w:t>Christ is the answer to my every need;</w:t>
      </w:r>
      <w:r w:rsidRPr="006A7052">
        <w:br/>
        <w:t>Christ is the answer, he is my friend indeed;</w:t>
      </w:r>
      <w:r w:rsidRPr="006A7052">
        <w:br/>
        <w:t>Problems of life my spirit may assail,</w:t>
      </w:r>
      <w:r w:rsidRPr="006A7052">
        <w:br/>
        <w:t>With Christ my Saviour, I shall never fail,</w:t>
      </w:r>
      <w:r w:rsidRPr="006A7052">
        <w:br/>
        <w:t>For Christ is the answer to my need.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829 Come and rejoice with me</w:t>
      </w:r>
    </w:p>
    <w:p w:rsidR="00B3499D" w:rsidRPr="006A7052" w:rsidRDefault="00000000">
      <w:r w:rsidRPr="006A7052">
        <w:t>Come and rejoice with me,</w:t>
      </w:r>
      <w:r w:rsidRPr="006A7052">
        <w:br/>
        <w:t>For once my heart was poor,</w:t>
      </w:r>
      <w:r w:rsidRPr="006A7052">
        <w:br/>
        <w:t>But I have found a treasury</w:t>
      </w:r>
      <w:r w:rsidRPr="006A7052">
        <w:br/>
        <w:t>Of love, a boundless store.</w:t>
      </w:r>
      <w:r w:rsidRPr="006A7052">
        <w:br/>
        <w:t>Come and rejoice with me;</w:t>
      </w:r>
      <w:r w:rsidRPr="006A7052">
        <w:br/>
        <w:t>I, once so sick at heart,</w:t>
      </w:r>
      <w:r w:rsidRPr="006A7052">
        <w:br/>
        <w:t>Have met with one who knows my case,</w:t>
      </w:r>
      <w:r w:rsidRPr="006A7052">
        <w:br/>
        <w:t>And knows the healing art.</w:t>
      </w:r>
      <w:r w:rsidRPr="006A7052">
        <w:br/>
        <w:t>Come and rejoice with me,</w:t>
      </w:r>
      <w:r w:rsidRPr="006A7052">
        <w:br/>
        <w:t>For I was wearied sore,</w:t>
      </w:r>
      <w:r w:rsidRPr="006A7052">
        <w:br/>
        <w:t>But I have found a mighty arm</w:t>
      </w:r>
      <w:r w:rsidRPr="006A7052">
        <w:br/>
        <w:t>Which holds me evermore.</w:t>
      </w:r>
      <w:r w:rsidRPr="006A7052">
        <w:br/>
        <w:t>Come and rejoice with me,</w:t>
      </w:r>
      <w:r w:rsidRPr="006A7052">
        <w:br/>
        <w:t>For I have found a friend</w:t>
      </w:r>
      <w:r w:rsidRPr="006A7052">
        <w:br/>
        <w:t>Who knows my heart's most secret depths,</w:t>
      </w:r>
      <w:r w:rsidRPr="006A7052">
        <w:br/>
        <w:t>Yet loves me without end.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830 Come, thou fount of every blessing</w:t>
      </w:r>
    </w:p>
    <w:p w:rsidR="00B3499D" w:rsidRPr="006A7052" w:rsidRDefault="00000000">
      <w:r w:rsidRPr="006A7052">
        <w:t>Verse 1</w:t>
      </w:r>
      <w:r w:rsidRPr="006A7052">
        <w:br/>
        <w:t>Come, Thou fount of every blessing,</w:t>
      </w:r>
      <w:r w:rsidRPr="006A7052">
        <w:br/>
        <w:t>Tune my heart to sing Thy grace;</w:t>
      </w:r>
      <w:r w:rsidRPr="006A7052">
        <w:br/>
        <w:t>Streams of mercy, never ceasing,</w:t>
      </w:r>
      <w:r w:rsidRPr="006A7052">
        <w:br/>
        <w:t>Call for songs of loudest praise.</w:t>
      </w:r>
      <w:r w:rsidRPr="006A7052">
        <w:br/>
        <w:t>Glory, glory, Jesus saves me,</w:t>
      </w:r>
      <w:r w:rsidRPr="006A7052">
        <w:br/>
        <w:t>Glory, glory to the Lamb!</w:t>
      </w:r>
      <w:r w:rsidRPr="006A7052">
        <w:br/>
        <w:t>O the cleansing blood has reached me,</w:t>
      </w:r>
      <w:r w:rsidRPr="006A7052">
        <w:br/>
        <w:t>Glory, glory to the Lamb!</w:t>
      </w:r>
      <w:r w:rsidRPr="006A7052">
        <w:br/>
        <w:t>Here I raise my Ebenezer,</w:t>
      </w:r>
      <w:r w:rsidRPr="006A7052">
        <w:br/>
        <w:t>Hither by Thy help I'm come;</w:t>
      </w:r>
      <w:r w:rsidRPr="006A7052">
        <w:br/>
        <w:t>And I hope, by Thy good pleasure,</w:t>
      </w:r>
      <w:r w:rsidRPr="006A7052">
        <w:br/>
        <w:t>Safely to arrive at Home.</w:t>
      </w:r>
      <w:r w:rsidRPr="006A7052">
        <w:br/>
        <w:t>Glory, glory, Jesus saves me,</w:t>
      </w:r>
      <w:r w:rsidRPr="006A7052">
        <w:br/>
        <w:t>Glory, glory to the Lamb!</w:t>
      </w:r>
      <w:r w:rsidRPr="006A7052">
        <w:br/>
        <w:t>O the cleansing blood has reached me,</w:t>
      </w:r>
      <w:r w:rsidRPr="006A7052">
        <w:br/>
        <w:t>Glory, glory to the Lamb!</w:t>
      </w:r>
      <w:r w:rsidRPr="006A7052">
        <w:br/>
        <w:t>Jesus sought me when a stranger</w:t>
      </w:r>
      <w:r w:rsidRPr="006A7052">
        <w:br/>
        <w:t>Wandering from the fold of God;</w:t>
      </w:r>
      <w:r w:rsidRPr="006A7052">
        <w:br/>
        <w:t>He, to rescue me from danger,</w:t>
      </w:r>
      <w:r w:rsidRPr="006A7052">
        <w:br/>
        <w:t>Interposed His precious blood.</w:t>
      </w:r>
      <w:r w:rsidRPr="006A7052">
        <w:br/>
        <w:t>Glory, glory, Jesus saves me,</w:t>
      </w:r>
      <w:r w:rsidRPr="006A7052">
        <w:br/>
        <w:t>Glory, glory to the Lamb!</w:t>
      </w:r>
      <w:r w:rsidRPr="006A7052">
        <w:br/>
        <w:t>O the cleansing blood has reached me,</w:t>
      </w:r>
      <w:r w:rsidRPr="006A7052">
        <w:br/>
        <w:t>Glory, glory to the Lamb!</w:t>
      </w:r>
      <w:r w:rsidRPr="006A7052">
        <w:br/>
        <w:t>O to grace how great a debtor</w:t>
      </w:r>
      <w:r w:rsidRPr="006A7052">
        <w:br/>
        <w:t>Daily I'm constrained to be!</w:t>
      </w:r>
      <w:r w:rsidRPr="006A7052">
        <w:br/>
        <w:t>Let that grace, Lord, like a fetter,</w:t>
      </w:r>
      <w:r w:rsidRPr="006A7052">
        <w:br/>
        <w:t>Bind my wandering heart to Thee.</w:t>
      </w:r>
      <w:r w:rsidRPr="006A7052">
        <w:br/>
        <w:t>Glory, glory, Jesus saves me,</w:t>
      </w:r>
      <w:r w:rsidRPr="006A7052">
        <w:br/>
        <w:t>Glory, glory to the Lamb!</w:t>
      </w:r>
      <w:r w:rsidRPr="006A7052">
        <w:br/>
        <w:t>O the cleansing blood has reached me,</w:t>
      </w:r>
      <w:r w:rsidRPr="006A7052">
        <w:br/>
        <w:t>Glory, glory to the Lamb!</w:t>
      </w:r>
      <w:r w:rsidRPr="006A7052">
        <w:br/>
        <w:t>Prone to wander, Lord, I feel it,</w:t>
      </w:r>
      <w:r w:rsidRPr="006A7052">
        <w:br/>
        <w:t>Prone to leave the God I love;</w:t>
      </w:r>
      <w:r w:rsidRPr="006A7052">
        <w:br/>
        <w:t>Here's my heart, Lord, take and seal it,</w:t>
      </w:r>
      <w:r w:rsidRPr="006A7052">
        <w:br/>
        <w:t>Seal it for Thy courts above.</w:t>
      </w:r>
      <w:r w:rsidRPr="006A7052">
        <w:br/>
        <w:t>Glory, glory, Jesus saves me,</w:t>
      </w:r>
      <w:r w:rsidRPr="006A7052">
        <w:br/>
        <w:t>Glory, glory to the Lamb!</w:t>
      </w:r>
      <w:r w:rsidRPr="006A7052">
        <w:br/>
        <w:t>O the cleansing blood has reached me,</w:t>
      </w:r>
      <w:r w:rsidRPr="006A7052">
        <w:br/>
        <w:t>Glory, glory to the Lamb!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831 Come, ye that love the Lord</w:t>
      </w:r>
    </w:p>
    <w:p w:rsidR="00B3499D" w:rsidRPr="006A7052" w:rsidRDefault="00000000">
      <w:r w:rsidRPr="006A7052">
        <w:t>Verse 1</w:t>
      </w:r>
      <w:r w:rsidRPr="006A7052">
        <w:br/>
        <w:t>Come, ye that love the Lord,</w:t>
      </w:r>
      <w:r w:rsidRPr="006A7052">
        <w:br/>
        <w:t>And let your joys be known;</w:t>
      </w:r>
      <w:r w:rsidRPr="006A7052">
        <w:br/>
        <w:t>Join in a song with sweet accord</w:t>
      </w:r>
      <w:r w:rsidRPr="006A7052">
        <w:br/>
        <w:t>While ye surround His throne;</w:t>
      </w:r>
      <w:r w:rsidRPr="006A7052">
        <w:br/>
        <w:t>Let those refuse to sing</w:t>
      </w:r>
      <w:r w:rsidRPr="006A7052">
        <w:br/>
        <w:t>Who never knew our God,</w:t>
      </w:r>
      <w:r w:rsidRPr="006A7052">
        <w:br/>
        <w:t>But soldiers of the heavenly king</w:t>
      </w:r>
      <w:r w:rsidRPr="006A7052">
        <w:br/>
        <w:t>Must speak their joys abroad.</w:t>
      </w:r>
      <w:r w:rsidRPr="006A7052">
        <w:br/>
        <w:t>There we shall see His face</w:t>
      </w:r>
      <w:r w:rsidRPr="006A7052">
        <w:br/>
        <w:t>And never, never sin;</w:t>
      </w:r>
      <w:r w:rsidRPr="006A7052">
        <w:br/>
        <w:t>There, from the rivers of His grace,</w:t>
      </w:r>
      <w:r w:rsidRPr="006A7052">
        <w:br/>
        <w:t>Drink endless pleasures in;</w:t>
      </w:r>
      <w:r w:rsidRPr="006A7052">
        <w:br/>
        <w:t>Yea, and before we rise</w:t>
      </w:r>
      <w:r w:rsidRPr="006A7052">
        <w:br/>
        <w:t>To that immortal state,</w:t>
      </w:r>
      <w:r w:rsidRPr="006A7052">
        <w:br/>
        <w:t>The thoughts of such amazing bliss</w:t>
      </w:r>
      <w:r w:rsidRPr="006A7052">
        <w:br/>
        <w:t>Should constant joys create.</w:t>
      </w:r>
      <w:r w:rsidRPr="006A7052">
        <w:br/>
        <w:t>The men of grace have found</w:t>
      </w:r>
      <w:r w:rsidRPr="006A7052">
        <w:br/>
        <w:t>Glory begun below;</w:t>
      </w:r>
      <w:r w:rsidRPr="006A7052">
        <w:br/>
        <w:t>Celestial fruit on earthly ground</w:t>
      </w:r>
      <w:r w:rsidRPr="006A7052">
        <w:br/>
        <w:t>From faith and hope may grow;</w:t>
      </w:r>
      <w:r w:rsidRPr="006A7052">
        <w:br/>
        <w:t>Then let our songs abound,</w:t>
      </w:r>
      <w:r w:rsidRPr="006A7052">
        <w:br/>
        <w:t>And every tear be dry;</w:t>
      </w:r>
      <w:r w:rsidRPr="006A7052">
        <w:br/>
        <w:t>We're marching through Immanuel's ground</w:t>
      </w:r>
      <w:r w:rsidRPr="006A7052">
        <w:br/>
        <w:t>To fairer worlds on high.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832 Down in the valley</w:t>
      </w:r>
    </w:p>
    <w:p w:rsidR="00B3499D" w:rsidRPr="006A7052" w:rsidRDefault="00000000">
      <w:r w:rsidRPr="006A7052">
        <w:t>Verse 1</w:t>
      </w:r>
      <w:r w:rsidRPr="006A7052">
        <w:br/>
        <w:t xml:space="preserve">Down in the valley with my </w:t>
      </w:r>
      <w:r w:rsidRPr="006A7052">
        <w:br/>
        <w:t>Saviour</w:t>
      </w:r>
      <w:r w:rsidRPr="006A7052">
        <w:br/>
        <w:t xml:space="preserve"> I would go,</w:t>
      </w:r>
      <w:r w:rsidRPr="006A7052">
        <w:br/>
        <w:t>Where the flowers are blooming and the sweet waters flow;</w:t>
      </w:r>
      <w:r w:rsidRPr="006A7052">
        <w:br/>
        <w:t>Everywhere he leads me I would follow, follow on</w:t>
      </w:r>
      <w:r w:rsidRPr="006A7052">
        <w:br/>
        <w:t>Walking in his footsteps till the crown be won</w:t>
      </w:r>
      <w:r w:rsidRPr="006A7052">
        <w:br/>
        <w:t>Follow, follow, I will follow Jesus</w:t>
      </w:r>
      <w:r w:rsidRPr="006A7052">
        <w:br/>
        <w:t>Anywhere, everywhere I will follow on</w:t>
      </w:r>
      <w:r w:rsidRPr="006A7052">
        <w:br/>
        <w:t>Follow, follow, I will follow Jesus</w:t>
      </w:r>
      <w:r w:rsidRPr="006A7052">
        <w:br/>
        <w:t>Everywhere he leads me I will follow on</w:t>
      </w:r>
      <w:r w:rsidRPr="006A7052">
        <w:br/>
        <w:t xml:space="preserve">Down in the valley with my </w:t>
      </w:r>
      <w:r w:rsidRPr="006A7052">
        <w:br/>
        <w:t>Saviour</w:t>
      </w:r>
      <w:r w:rsidRPr="006A7052">
        <w:br/>
        <w:t xml:space="preserve"> I would go</w:t>
      </w:r>
      <w:r w:rsidRPr="006A7052">
        <w:br/>
        <w:t>Where the storms are sweeping and the dark waters flow;</w:t>
      </w:r>
      <w:r w:rsidRPr="006A7052">
        <w:br/>
        <w:t>With his hand to lead me I will never, never fear;</w:t>
      </w:r>
      <w:r w:rsidRPr="006A7052">
        <w:br/>
        <w:t>Dangers cannot fright me if my Lord is near</w:t>
      </w:r>
      <w:r w:rsidRPr="006A7052">
        <w:br/>
        <w:t>Follow, follow, I will follow Jesus</w:t>
      </w:r>
      <w:r w:rsidRPr="006A7052">
        <w:br/>
        <w:t>Anywhere, everywhere I will follow on</w:t>
      </w:r>
      <w:r w:rsidRPr="006A7052">
        <w:br/>
        <w:t>Follow, follow, I will follow Jesus</w:t>
      </w:r>
      <w:r w:rsidRPr="006A7052">
        <w:br/>
        <w:t>Everywhere he leads me I will follow on</w:t>
      </w:r>
      <w:r w:rsidRPr="006A7052">
        <w:br/>
        <w:t>Down in the valley, or upon the mountain steep</w:t>
      </w:r>
      <w:r w:rsidRPr="006A7052">
        <w:br/>
        <w:t xml:space="preserve">Close beside my </w:t>
      </w:r>
      <w:r w:rsidRPr="006A7052">
        <w:br/>
        <w:t>Saviour</w:t>
      </w:r>
      <w:r w:rsidRPr="006A7052">
        <w:br/>
        <w:t xml:space="preserve"> would my soul ever keep</w:t>
      </w:r>
      <w:r w:rsidRPr="006A7052">
        <w:br/>
        <w:t>He will lead me safely in the path that he has trod</w:t>
      </w:r>
      <w:r w:rsidRPr="006A7052">
        <w:br/>
        <w:t>Up to where they gather on the hills of God</w:t>
      </w:r>
      <w:r w:rsidRPr="006A7052">
        <w:br/>
        <w:t>Follow, follow, I will follow Jesus</w:t>
      </w:r>
      <w:r w:rsidRPr="006A7052">
        <w:br/>
        <w:t>Anywhere, everywhere I will follow on</w:t>
      </w:r>
      <w:r w:rsidRPr="006A7052">
        <w:br/>
        <w:t>Follow, follow, I will follow Jesus</w:t>
      </w:r>
      <w:r w:rsidRPr="006A7052">
        <w:br/>
        <w:t>Everywhere he leads me I will follow on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proofErr w:type="gramStart"/>
      <w:r w:rsidRPr="006A7052">
        <w:lastRenderedPageBreak/>
        <w:t>833  Glory</w:t>
      </w:r>
      <w:proofErr w:type="gramEnd"/>
      <w:r w:rsidRPr="006A7052">
        <w:t xml:space="preserve"> to God, he has</w:t>
      </w:r>
    </w:p>
    <w:p w:rsidR="00B3499D" w:rsidRPr="006A7052" w:rsidRDefault="00000000">
      <w:r w:rsidRPr="006A7052">
        <w:t>Glory to God, he has ransomed me, I am free, I am free!</w:t>
      </w:r>
      <w:r w:rsidRPr="006A7052">
        <w:br/>
        <w:t>Free from the bondage and power of wrong,</w:t>
      </w:r>
      <w:r w:rsidRPr="006A7052">
        <w:br/>
        <w:t>Now in my heart is a glad new song,</w:t>
      </w:r>
      <w:r w:rsidRPr="006A7052">
        <w:br/>
        <w:t>Free from the shame and sense of sin,</w:t>
      </w:r>
      <w:r w:rsidRPr="006A7052">
        <w:br/>
        <w:t>Out in the open I walk with him!</w:t>
      </w:r>
      <w:r w:rsidRPr="006A7052">
        <w:br/>
        <w:t>O praise his name</w:t>
      </w:r>
      <w:r w:rsidRPr="006A7052">
        <w:br/>
        <w:t xml:space="preserve">, he </w:t>
      </w:r>
      <w:r w:rsidRPr="006A7052">
        <w:br/>
        <w:t>has ransomed me, I am free, I am free!</w:t>
      </w:r>
      <w:r w:rsidRPr="006A7052">
        <w:br/>
        <w:t>No more the servant of sin to be,</w:t>
      </w:r>
      <w:r w:rsidRPr="006A7052">
        <w:br/>
        <w:t>Now I am free!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834 God is our light</w:t>
      </w:r>
    </w:p>
    <w:p w:rsidR="00B3499D" w:rsidRPr="006A7052" w:rsidRDefault="00000000">
      <w:r w:rsidRPr="006A7052">
        <w:t>Verse 1</w:t>
      </w:r>
      <w:r w:rsidRPr="006A7052">
        <w:br/>
        <w:t xml:space="preserve">God is our light and God is our </w:t>
      </w:r>
      <w:r w:rsidRPr="006A7052">
        <w:tab/>
        <w:t>sunshine,</w:t>
      </w:r>
      <w:r w:rsidRPr="006A7052">
        <w:br/>
        <w:t xml:space="preserve">Lighting our pathway from day </w:t>
      </w:r>
      <w:r w:rsidRPr="006A7052">
        <w:tab/>
        <w:t>unto day;</w:t>
      </w:r>
      <w:r w:rsidRPr="006A7052">
        <w:br/>
        <w:t>In him we trust when all else seems dreary,</w:t>
      </w:r>
      <w:r w:rsidRPr="006A7052">
        <w:br/>
        <w:t>For with his sunshine he brightens our way.</w:t>
      </w:r>
      <w:r w:rsidRPr="006A7052">
        <w:br/>
        <w:t xml:space="preserve"> </w:t>
      </w:r>
      <w:r w:rsidRPr="006A7052">
        <w:br/>
        <w:t>Chorus</w:t>
      </w:r>
      <w:r w:rsidRPr="006A7052">
        <w:br/>
        <w:t xml:space="preserve">Sunshine, sunshine, </w:t>
      </w:r>
      <w:r w:rsidRPr="006A7052">
        <w:br/>
        <w:t>shining along our pathway,</w:t>
      </w:r>
      <w:r w:rsidRPr="006A7052">
        <w:br/>
        <w:t xml:space="preserve">Guiding, guiding, </w:t>
      </w:r>
      <w:r w:rsidRPr="006A7052">
        <w:br/>
      </w:r>
      <w:r w:rsidRPr="006A7052">
        <w:tab/>
        <w:t>just where the Saviour would go;</w:t>
      </w:r>
      <w:r w:rsidRPr="006A7052">
        <w:br/>
        <w:t xml:space="preserve">Shining, shining </w:t>
      </w:r>
      <w:r w:rsidRPr="006A7052">
        <w:br/>
      </w:r>
      <w:r w:rsidRPr="006A7052">
        <w:tab/>
        <w:t>when all the way seems gloomy,</w:t>
      </w:r>
      <w:r w:rsidRPr="006A7052">
        <w:br/>
        <w:t xml:space="preserve">Jesus lights our way up to Glory </w:t>
      </w:r>
      <w:r w:rsidRPr="006A7052">
        <w:br/>
        <w:t>with sunshine rays.</w:t>
      </w:r>
      <w:r w:rsidRPr="006A7052">
        <w:br/>
        <w:t xml:space="preserve"> </w:t>
      </w:r>
      <w:r w:rsidRPr="006A7052">
        <w:br/>
        <w:t>Verse 2</w:t>
      </w:r>
      <w:r w:rsidRPr="006A7052">
        <w:br/>
        <w:t xml:space="preserve">Sometimes we're tempted, </w:t>
      </w:r>
      <w:r w:rsidRPr="006A7052">
        <w:br/>
        <w:t>often grow weary,</w:t>
      </w:r>
      <w:r w:rsidRPr="006A7052">
        <w:br/>
        <w:t>'Tis for the sunshine at such times we pray;</w:t>
      </w:r>
      <w:r w:rsidRPr="006A7052">
        <w:br/>
        <w:t xml:space="preserve">Then through the dark </w:t>
      </w:r>
      <w:r w:rsidRPr="006A7052">
        <w:br/>
        <w:t>his bright rays come beaming,</w:t>
      </w:r>
      <w:r w:rsidRPr="006A7052">
        <w:br/>
        <w:t>Turning our darkness and fears all away.</w:t>
      </w:r>
      <w:r w:rsidRPr="006A7052">
        <w:br/>
        <w:t>Chorus</w:t>
      </w:r>
      <w:r w:rsidRPr="006A7052">
        <w:br/>
        <w:t xml:space="preserve">Sunshine, sunshine, </w:t>
      </w:r>
      <w:r w:rsidRPr="006A7052">
        <w:br/>
        <w:t>shining along our pathway,</w:t>
      </w:r>
      <w:r w:rsidRPr="006A7052">
        <w:br/>
        <w:t xml:space="preserve">Guiding, guiding, </w:t>
      </w:r>
      <w:r w:rsidRPr="006A7052">
        <w:br/>
      </w:r>
      <w:r w:rsidRPr="006A7052">
        <w:tab/>
        <w:t>just where the Saviour would go;</w:t>
      </w:r>
      <w:r w:rsidRPr="006A7052">
        <w:br/>
        <w:t xml:space="preserve">Shining, shining </w:t>
      </w:r>
      <w:r w:rsidRPr="006A7052">
        <w:br/>
      </w:r>
      <w:r w:rsidRPr="006A7052">
        <w:tab/>
        <w:t>when all the way seems gloomy,</w:t>
      </w:r>
      <w:r w:rsidRPr="006A7052">
        <w:br/>
        <w:t xml:space="preserve">Jesus lights our way up to Glory </w:t>
      </w:r>
      <w:r w:rsidRPr="006A7052">
        <w:br/>
        <w:t>with sunshine rays.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835 Happiness is to know the Saviour</w:t>
      </w:r>
    </w:p>
    <w:p w:rsidR="00B3499D" w:rsidRPr="006A7052" w:rsidRDefault="00000000">
      <w:r w:rsidRPr="006A7052">
        <w:t>Verse 1</w:t>
      </w:r>
      <w:r w:rsidRPr="006A7052">
        <w:br/>
        <w:t>Happiness is to know the Saviour</w:t>
      </w:r>
      <w:r w:rsidRPr="006A7052">
        <w:br/>
        <w:t>Living a life within His favour</w:t>
      </w:r>
      <w:r w:rsidRPr="006A7052">
        <w:br/>
        <w:t>Having a change in my behaviour</w:t>
      </w:r>
      <w:r w:rsidRPr="006A7052">
        <w:br/>
        <w:t>Happiness is the Lord</w:t>
      </w:r>
      <w:r w:rsidRPr="006A7052">
        <w:br/>
        <w:t>Happiness is a new creation</w:t>
      </w:r>
      <w:r w:rsidRPr="006A7052">
        <w:br/>
        <w:t>Jesus and me in close relation</w:t>
      </w:r>
      <w:r w:rsidRPr="006A7052">
        <w:br/>
        <w:t>Having a part in His salvation</w:t>
      </w:r>
      <w:r w:rsidRPr="006A7052">
        <w:br/>
        <w:t>Happiness is the Lord</w:t>
      </w:r>
      <w:r w:rsidRPr="006A7052">
        <w:br/>
        <w:t>Real joy is mine</w:t>
      </w:r>
      <w:r w:rsidRPr="006A7052">
        <w:br/>
        <w:t>No matter if teardrops start</w:t>
      </w:r>
      <w:r w:rsidRPr="006A7052">
        <w:br/>
        <w:t>I've found the secret</w:t>
      </w:r>
      <w:r w:rsidRPr="006A7052">
        <w:br/>
        <w:t>It's Jesus in my heart</w:t>
      </w:r>
      <w:r w:rsidRPr="006A7052">
        <w:br/>
        <w:t>Happiness is to be forgiven</w:t>
      </w:r>
      <w:r w:rsidRPr="006A7052">
        <w:br/>
        <w:t xml:space="preserve">Living a life that's worth the </w:t>
      </w:r>
      <w:r w:rsidRPr="006A7052">
        <w:br/>
        <w:t>livin</w:t>
      </w:r>
      <w:r w:rsidRPr="006A7052">
        <w:br/>
        <w:t>'</w:t>
      </w:r>
      <w:r w:rsidRPr="006A7052">
        <w:br/>
        <w:t>Taking a trip that leads to heaven</w:t>
      </w:r>
      <w:r w:rsidRPr="006A7052">
        <w:br/>
        <w:t>Happiness is the Lord</w:t>
      </w:r>
      <w:r w:rsidRPr="006A7052">
        <w:br/>
        <w:t>Happiness is the Lord</w:t>
      </w:r>
      <w:r w:rsidRPr="006A7052">
        <w:br/>
        <w:t>Happiness is the Lord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836 He is able, more than able</w:t>
      </w:r>
    </w:p>
    <w:p w:rsidR="00B3499D" w:rsidRPr="006A7052" w:rsidRDefault="00000000">
      <w:r w:rsidRPr="006A7052">
        <w:t>He is able more than able</w:t>
      </w:r>
      <w:r w:rsidRPr="006A7052">
        <w:br/>
        <w:t>To accomplish what concerns me today</w:t>
      </w:r>
      <w:r w:rsidRPr="006A7052">
        <w:br/>
        <w:t>He is able more than able</w:t>
      </w:r>
      <w:r w:rsidRPr="006A7052">
        <w:br/>
        <w:t>To handle anything that comes my way</w:t>
      </w:r>
      <w:r w:rsidRPr="006A7052">
        <w:br/>
        <w:t>He is able more than able</w:t>
      </w:r>
      <w:r w:rsidRPr="006A7052">
        <w:br/>
        <w:t>To do much more than I could ever dream</w:t>
      </w:r>
      <w:r w:rsidRPr="006A7052">
        <w:br/>
        <w:t>He is able more than able</w:t>
      </w:r>
      <w:r w:rsidRPr="006A7052">
        <w:br/>
        <w:t>To make me what He wants me to be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837 He's the same today as yesterday</w:t>
      </w:r>
    </w:p>
    <w:p w:rsidR="00B3499D" w:rsidRPr="006A7052" w:rsidRDefault="00000000">
      <w:r w:rsidRPr="006A7052">
        <w:t>He's the same today as yesterday,</w:t>
      </w:r>
      <w:r w:rsidRPr="006A7052">
        <w:br/>
        <w:t>My great unchanging friend;</w:t>
      </w:r>
      <w:r w:rsidRPr="006A7052">
        <w:br/>
        <w:t>He's the same today as yesterday,</w:t>
      </w:r>
      <w:r w:rsidRPr="006A7052">
        <w:br/>
        <w:t>Just the same unto the end.</w:t>
      </w:r>
      <w:r w:rsidRPr="006A7052">
        <w:br/>
        <w:t>By his mighty power he holds me,</w:t>
      </w:r>
      <w:r w:rsidRPr="006A7052">
        <w:br/>
        <w:t>In his arms of love enfolds me;</w:t>
      </w:r>
      <w:r w:rsidRPr="006A7052">
        <w:br/>
        <w:t>He's the same today as yesterday,</w:t>
      </w:r>
      <w:r w:rsidRPr="006A7052">
        <w:br/>
        <w:t>My great unchanging friend.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838 How wonderful</w:t>
      </w:r>
    </w:p>
    <w:p w:rsidR="00B3499D" w:rsidRPr="006A7052" w:rsidRDefault="00000000">
      <w:r w:rsidRPr="006A7052">
        <w:t>Verse 1</w:t>
      </w:r>
      <w:r w:rsidRPr="006A7052">
        <w:br/>
        <w:t>How wonderful it is to walk with God</w:t>
      </w:r>
      <w:r w:rsidRPr="006A7052">
        <w:br/>
        <w:t>Along the road that holy men have trod;</w:t>
      </w:r>
      <w:r w:rsidRPr="006A7052">
        <w:br/>
        <w:t>How wonderful it is to hear him say:</w:t>
      </w:r>
      <w:r w:rsidRPr="006A7052">
        <w:br/>
        <w:t>Fear not, have faith, 'tis I who lead the way!</w:t>
      </w:r>
      <w:r w:rsidRPr="006A7052">
        <w:br/>
        <w:t xml:space="preserve"> </w:t>
      </w:r>
      <w:r w:rsidRPr="006A7052">
        <w:br/>
        <w:t>How wonderful it is to talk with God</w:t>
      </w:r>
      <w:r w:rsidRPr="006A7052">
        <w:br/>
        <w:t xml:space="preserve">When cares sweep o'er my spirit </w:t>
      </w:r>
      <w:r w:rsidRPr="006A7052">
        <w:br/>
        <w:t>like a flood;</w:t>
      </w:r>
      <w:r w:rsidRPr="006A7052">
        <w:br/>
        <w:t>How wonderful it is to hear his voice,</w:t>
      </w:r>
      <w:r w:rsidRPr="006A7052">
        <w:br/>
        <w:t>For when he speaks the desert lands rejoice!</w:t>
      </w:r>
      <w:r w:rsidRPr="006A7052">
        <w:br/>
        <w:t xml:space="preserve"> </w:t>
      </w:r>
      <w:r w:rsidRPr="006A7052">
        <w:br/>
        <w:t>Verse 3</w:t>
      </w:r>
      <w:r w:rsidRPr="006A7052">
        <w:br/>
        <w:t>How wonderful it is to praise my God,</w:t>
      </w:r>
      <w:r w:rsidRPr="006A7052">
        <w:br/>
        <w:t xml:space="preserve">Who comforts and protects me </w:t>
      </w:r>
      <w:r w:rsidRPr="006A7052">
        <w:br/>
        <w:t>with his rod;</w:t>
      </w:r>
      <w:r w:rsidRPr="006A7052">
        <w:br/>
        <w:t>How wonderful to praise him every hour,</w:t>
      </w:r>
      <w:r w:rsidRPr="006A7052">
        <w:br/>
        <w:t>My heart attuned to sing his wondrous power!</w:t>
      </w:r>
      <w:r w:rsidRPr="006A7052">
        <w:br/>
        <w:t xml:space="preserve"> </w:t>
      </w:r>
      <w:r w:rsidRPr="006A7052">
        <w:br/>
        <w:t>How wonderful it is to fight for God,</w:t>
      </w:r>
      <w:r w:rsidRPr="006A7052">
        <w:br/>
        <w:t>And point poor sinners to the precious blood;</w:t>
      </w:r>
      <w:r w:rsidRPr="006A7052">
        <w:br/>
        <w:t>How wonderful it is to wield his sword</w:t>
      </w:r>
      <w:r w:rsidRPr="006A7052">
        <w:br/>
        <w:t xml:space="preserve">'Gainst sin, the enemy of Christ, </w:t>
      </w:r>
      <w:r w:rsidRPr="006A7052">
        <w:br/>
        <w:t>my Lord!</w:t>
      </w:r>
      <w:r w:rsidRPr="006A7052">
        <w:br/>
        <w:t xml:space="preserve"> </w:t>
      </w:r>
      <w:r w:rsidRPr="006A7052">
        <w:br/>
        <w:t>Verse 5</w:t>
      </w:r>
      <w:r w:rsidRPr="006A7052">
        <w:br/>
        <w:t>How wonderful 'twill be to live with God</w:t>
      </w:r>
      <w:r w:rsidRPr="006A7052">
        <w:br/>
        <w:t>When I have crossed death's deep and swelling flood;</w:t>
      </w:r>
      <w:r w:rsidRPr="006A7052">
        <w:br/>
        <w:t>How wonderful to see him face to face</w:t>
      </w:r>
      <w:r w:rsidRPr="006A7052">
        <w:br/>
        <w:t>When I have fought the fight and won the race!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839 I could not do without thee</w:t>
      </w:r>
    </w:p>
    <w:p w:rsidR="00B3499D" w:rsidRPr="006A7052" w:rsidRDefault="00000000">
      <w:r w:rsidRPr="006A7052">
        <w:t>I could not do without Thee,</w:t>
      </w:r>
      <w:r w:rsidRPr="006A7052">
        <w:br/>
        <w:t xml:space="preserve">O </w:t>
      </w:r>
      <w:r w:rsidRPr="006A7052">
        <w:br/>
        <w:t>Saviour</w:t>
      </w:r>
      <w:r w:rsidRPr="006A7052">
        <w:br/>
        <w:t xml:space="preserve"> of the lost,</w:t>
      </w:r>
      <w:r w:rsidRPr="006A7052">
        <w:br/>
        <w:t>Whose precious blood redeemed me</w:t>
      </w:r>
      <w:r w:rsidRPr="006A7052">
        <w:br/>
        <w:t>At such tremendous cost;</w:t>
      </w:r>
      <w:r w:rsidRPr="006A7052">
        <w:br/>
        <w:t>Thy righteousness, Thy pardon,</w:t>
      </w:r>
      <w:r w:rsidRPr="006A7052">
        <w:br/>
        <w:t>Thy precious blood must be</w:t>
      </w:r>
      <w:r w:rsidRPr="006A7052">
        <w:br/>
        <w:t>My only hope and comfort,</w:t>
      </w:r>
      <w:r w:rsidRPr="006A7052">
        <w:br/>
        <w:t>My glory and my plea.</w:t>
      </w:r>
      <w:r w:rsidRPr="006A7052">
        <w:br/>
        <w:t>Verse 2.</w:t>
      </w:r>
      <w:r w:rsidRPr="006A7052">
        <w:br/>
        <w:t>I could not do without Thee,</w:t>
      </w:r>
      <w:r w:rsidRPr="006A7052">
        <w:br/>
        <w:t>I cannot stand alone,</w:t>
      </w:r>
      <w:r w:rsidRPr="006A7052">
        <w:br/>
        <w:t>I have no strength or goodness,</w:t>
      </w:r>
      <w:r w:rsidRPr="006A7052">
        <w:br/>
        <w:t>No wisdom of my own;</w:t>
      </w:r>
      <w:r w:rsidRPr="006A7052">
        <w:br/>
        <w:t xml:space="preserve">But Thou, </w:t>
      </w:r>
      <w:r w:rsidRPr="006A7052">
        <w:br/>
        <w:t>belovèd</w:t>
      </w:r>
      <w:r w:rsidRPr="006A7052">
        <w:br/>
        <w:t xml:space="preserve"> Savior,</w:t>
      </w:r>
      <w:r w:rsidRPr="006A7052">
        <w:br/>
        <w:t>Art all in all to me,</w:t>
      </w:r>
      <w:r w:rsidRPr="006A7052">
        <w:br/>
        <w:t>And weakness will be power</w:t>
      </w:r>
      <w:r w:rsidRPr="006A7052">
        <w:br/>
        <w:t>If leaning hard on Thee.</w:t>
      </w:r>
      <w:r w:rsidRPr="006A7052">
        <w:br/>
        <w:t>Verse 3.</w:t>
      </w:r>
      <w:r w:rsidRPr="006A7052">
        <w:br/>
        <w:t>I could not do without Thee;</w:t>
      </w:r>
      <w:r w:rsidRPr="006A7052">
        <w:br/>
        <w:t>No other friend can read</w:t>
      </w:r>
      <w:r w:rsidRPr="006A7052">
        <w:br/>
        <w:t>The spirit's strange deep longings,</w:t>
      </w:r>
      <w:r w:rsidRPr="006A7052">
        <w:br/>
        <w:t>Interpreting its need;</w:t>
      </w:r>
      <w:r w:rsidRPr="006A7052">
        <w:br/>
        <w:t>No human heart could enter</w:t>
      </w:r>
      <w:r w:rsidRPr="006A7052">
        <w:br/>
        <w:t>Each dim recess of mine,</w:t>
      </w:r>
      <w:r w:rsidRPr="006A7052">
        <w:br/>
        <w:t>And soothe and hush and calm it,</w:t>
      </w:r>
      <w:r w:rsidRPr="006A7052">
        <w:br/>
        <w:t xml:space="preserve">O </w:t>
      </w:r>
      <w:r w:rsidRPr="006A7052">
        <w:br/>
        <w:t>blessèd</w:t>
      </w:r>
      <w:r w:rsidRPr="006A7052">
        <w:br/>
        <w:t xml:space="preserve"> Lord, but Thine.</w:t>
      </w:r>
      <w:r w:rsidRPr="006A7052">
        <w:br/>
        <w:t>Verse 4.</w:t>
      </w:r>
      <w:r w:rsidRPr="006A7052">
        <w:br/>
        <w:t>I could not do without Thee,</w:t>
      </w:r>
      <w:r w:rsidRPr="006A7052">
        <w:br/>
        <w:t>For years are fleeting fast,</w:t>
      </w:r>
      <w:r w:rsidRPr="006A7052">
        <w:br/>
        <w:t>And soon in solemn loneness</w:t>
      </w:r>
      <w:r w:rsidRPr="006A7052">
        <w:br/>
        <w:t>The river must be passed;</w:t>
      </w:r>
      <w:r w:rsidRPr="006A7052">
        <w:br/>
        <w:t>But Thou wilt never leave me</w:t>
      </w:r>
      <w:r w:rsidRPr="006A7052">
        <w:br/>
        <w:t>And, though the waves roll high,</w:t>
      </w:r>
      <w:r w:rsidRPr="006A7052">
        <w:br/>
        <w:t>I know Thou wilt be near me</w:t>
      </w:r>
      <w:r w:rsidRPr="006A7052">
        <w:br/>
        <w:t>And whisper, “It is I.”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840 I feel like singing all the time</w:t>
      </w:r>
    </w:p>
    <w:p w:rsidR="00B3499D" w:rsidRPr="006A7052" w:rsidRDefault="00000000">
      <w:r w:rsidRPr="006A7052">
        <w:t>I feel like singing all the time,</w:t>
      </w:r>
      <w:r w:rsidRPr="006A7052">
        <w:br/>
        <w:t>My tears are wiped away,</w:t>
      </w:r>
      <w:r w:rsidRPr="006A7052">
        <w:br/>
        <w:t>For Jesus is a friend of mine,</w:t>
      </w:r>
      <w:r w:rsidRPr="006A7052">
        <w:br/>
        <w:t>I'll serve Him every day.</w:t>
      </w:r>
      <w:r w:rsidRPr="006A7052">
        <w:br/>
        <w:t>Singing glory, glory,</w:t>
      </w:r>
      <w:r w:rsidRPr="006A7052">
        <w:br/>
        <w:t>Glory be to God on high.</w:t>
      </w:r>
      <w:r w:rsidRPr="006A7052">
        <w:br/>
        <w:t>Verse 2.</w:t>
      </w:r>
      <w:r w:rsidRPr="006A7052">
        <w:br/>
        <w:t>When on the cross my Lord I saw,</w:t>
      </w:r>
      <w:r w:rsidRPr="006A7052">
        <w:br/>
        <w:t>Nailed there by sins of mine,</w:t>
      </w:r>
      <w:r w:rsidRPr="006A7052">
        <w:br/>
        <w:t>Fast fell the burning tears; but now</w:t>
      </w:r>
      <w:r w:rsidRPr="006A7052">
        <w:br/>
        <w:t>I'm singing all the time.</w:t>
      </w:r>
      <w:r w:rsidRPr="006A7052">
        <w:br/>
        <w:t>Singing glory, glory,</w:t>
      </w:r>
      <w:r w:rsidRPr="006A7052">
        <w:br/>
        <w:t>Glory be to God on high.</w:t>
      </w:r>
      <w:r w:rsidRPr="006A7052">
        <w:br/>
        <w:t>When fierce temptations try my heart</w:t>
      </w:r>
      <w:r w:rsidRPr="006A7052">
        <w:br/>
        <w:t>I'll sing: “Jesus is mine!”</w:t>
      </w:r>
      <w:r w:rsidRPr="006A7052">
        <w:br/>
        <w:t>And so, though tears at times may start,</w:t>
      </w:r>
      <w:r w:rsidRPr="006A7052">
        <w:br/>
        <w:t>I'm singing all the time.</w:t>
      </w:r>
      <w:r w:rsidRPr="006A7052">
        <w:br/>
        <w:t>Singing glory, glory,</w:t>
      </w:r>
      <w:r w:rsidRPr="006A7052">
        <w:br/>
        <w:t>Glory be to God on high.</w:t>
      </w:r>
      <w:r w:rsidRPr="006A7052">
        <w:br/>
        <w:t>The wondrous story of the Lamb</w:t>
      </w:r>
      <w:r w:rsidRPr="006A7052">
        <w:br/>
        <w:t>We'll tell in every clime,</w:t>
      </w:r>
      <w:r w:rsidRPr="006A7052">
        <w:br/>
        <w:t>Till others, taught the glad new song,</w:t>
      </w:r>
      <w:r w:rsidRPr="006A7052">
        <w:br/>
        <w:t>Go singing all the time.</w:t>
      </w:r>
      <w:r w:rsidRPr="006A7052">
        <w:br/>
        <w:t>Singing glory, glory,</w:t>
      </w:r>
      <w:r w:rsidRPr="006A7052">
        <w:br/>
        <w:t>Glory be to God on high.</w:t>
      </w:r>
      <w:r w:rsidRPr="006A7052">
        <w:br/>
        <w:t>The angels sing a glorious song,</w:t>
      </w:r>
      <w:r w:rsidRPr="006A7052">
        <w:br/>
        <w:t>But not a song like mine,</w:t>
      </w:r>
      <w:r w:rsidRPr="006A7052">
        <w:br/>
        <w:t>For I am washed in Jesus' blood</w:t>
      </w:r>
      <w:r w:rsidRPr="006A7052">
        <w:br/>
        <w:t>And singing all the time.</w:t>
      </w:r>
      <w:r w:rsidRPr="006A7052">
        <w:br/>
        <w:t>Singing glory, glory,</w:t>
      </w:r>
      <w:r w:rsidRPr="006A7052">
        <w:br/>
        <w:t>Glory be to God on high.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841 I have found a great salvation</w:t>
      </w:r>
    </w:p>
    <w:p w:rsidR="00B3499D" w:rsidRPr="006A7052" w:rsidRDefault="00000000">
      <w:r w:rsidRPr="006A7052">
        <w:t>Verse 1</w:t>
      </w:r>
      <w:r w:rsidRPr="006A7052">
        <w:br/>
        <w:t>I have found a great salvation,</w:t>
      </w:r>
      <w:r w:rsidRPr="006A7052">
        <w:br/>
        <w:t>Glory to God!</w:t>
      </w:r>
      <w:r w:rsidRPr="006A7052">
        <w:br/>
        <w:t>From my sins I've liberation,</w:t>
      </w:r>
      <w:r w:rsidRPr="006A7052">
        <w:br/>
        <w:t>Glory to God!</w:t>
      </w:r>
      <w:r w:rsidRPr="006A7052">
        <w:br/>
        <w:t>I was sunk in misery,</w:t>
      </w:r>
      <w:r w:rsidRPr="006A7052">
        <w:br/>
        <w:t>Bound by Satan's cruel fetters,</w:t>
      </w:r>
      <w:r w:rsidRPr="006A7052">
        <w:br/>
        <w:t>But the Savior set me free,</w:t>
      </w:r>
      <w:r w:rsidRPr="006A7052">
        <w:br/>
        <w:t>Glory to God!</w:t>
      </w:r>
      <w:r w:rsidRPr="006A7052">
        <w:br/>
        <w:t>Now my heart is full of singing,</w:t>
      </w:r>
      <w:r w:rsidRPr="006A7052">
        <w:br/>
        <w:t>Glory to God!</w:t>
      </w:r>
      <w:r w:rsidRPr="006A7052">
        <w:br/>
        <w:t>I am kept each day from sinning,</w:t>
      </w:r>
      <w:r w:rsidRPr="006A7052">
        <w:br/>
        <w:t>Glory to God!</w:t>
      </w:r>
      <w:r w:rsidRPr="006A7052">
        <w:br/>
        <w:t>O this joy, who can express?</w:t>
      </w:r>
      <w:r w:rsidRPr="006A7052">
        <w:br/>
        <w:t>For it never knows an ending;</w:t>
      </w:r>
      <w:r w:rsidRPr="006A7052">
        <w:br/>
        <w:t>I've a life of happiness,</w:t>
      </w:r>
      <w:r w:rsidRPr="006A7052">
        <w:br/>
        <w:t>Glory to God!</w:t>
      </w:r>
      <w:r w:rsidRPr="006A7052">
        <w:br/>
        <w:t>Sinner, you can have this blessing,</w:t>
      </w:r>
      <w:r w:rsidRPr="006A7052">
        <w:br/>
        <w:t>Glory to God!</w:t>
      </w:r>
      <w:r w:rsidRPr="006A7052">
        <w:br/>
        <w:t>Come to Christ, your sins confessing,</w:t>
      </w:r>
      <w:r w:rsidRPr="006A7052">
        <w:br/>
        <w:t>Glory to God!</w:t>
      </w:r>
      <w:r w:rsidRPr="006A7052">
        <w:br/>
        <w:t>Then your life shall happy be,</w:t>
      </w:r>
      <w:r w:rsidRPr="006A7052">
        <w:br/>
        <w:t>And in Heaven you'll have a mansion,</w:t>
      </w:r>
      <w:r w:rsidRPr="006A7052">
        <w:br/>
        <w:t>There to live eternally,</w:t>
      </w:r>
      <w:r w:rsidRPr="006A7052">
        <w:br/>
        <w:t>Glory to God!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842 I have gloriuos tidings</w:t>
      </w:r>
    </w:p>
    <w:p w:rsidR="00B3499D" w:rsidRPr="006A7052" w:rsidRDefault="00000000">
      <w:r w:rsidRPr="006A7052">
        <w:t>Verse 1</w:t>
      </w:r>
      <w:r w:rsidRPr="006A7052">
        <w:br/>
        <w:t>I have glorious tidings of Jesus to tell,</w:t>
      </w:r>
      <w:r w:rsidRPr="006A7052">
        <w:br/>
        <w:t>How he unto me hath done all things well.</w:t>
      </w:r>
      <w:r w:rsidRPr="006A7052">
        <w:br/>
        <w:t xml:space="preserve">And I love him for stooping, </w:t>
      </w:r>
      <w:r w:rsidRPr="006A7052">
        <w:br/>
        <w:t>in sin when I fell,</w:t>
      </w:r>
      <w:r w:rsidRPr="006A7052">
        <w:br/>
        <w:t>Where his strong arm of mercy did reach me.</w:t>
      </w:r>
      <w:r w:rsidRPr="006A7052">
        <w:br/>
        <w:t>Chorus</w:t>
      </w:r>
      <w:r w:rsidRPr="006A7052">
        <w:br/>
        <w:t>A wonderful Saviour is Jesus,</w:t>
      </w:r>
      <w:r w:rsidRPr="006A7052">
        <w:br/>
        <w:t>Cleansing the soul, making it whole;</w:t>
      </w:r>
      <w:r w:rsidRPr="006A7052">
        <w:br/>
        <w:t>A wonderful Saviour is Jesus,</w:t>
      </w:r>
      <w:r w:rsidRPr="006A7052">
        <w:br/>
        <w:t>I've proved he is mighty to save.</w:t>
      </w:r>
      <w:r w:rsidRPr="006A7052">
        <w:br/>
        <w:t xml:space="preserve">Verse 2 </w:t>
      </w:r>
      <w:r w:rsidRPr="006A7052">
        <w:br/>
        <w:t xml:space="preserve">I have found that from fear </w:t>
      </w:r>
      <w:r w:rsidRPr="006A7052">
        <w:br/>
        <w:t>he can freedom bestow,</w:t>
      </w:r>
      <w:r w:rsidRPr="006A7052">
        <w:br/>
        <w:t xml:space="preserve">And over dark sorrow </w:t>
      </w:r>
      <w:r w:rsidRPr="006A7052">
        <w:br/>
        <w:t>joy's radiance throw;</w:t>
      </w:r>
      <w:r w:rsidRPr="006A7052">
        <w:br/>
        <w:t xml:space="preserve">As a friend he can cheer </w:t>
      </w:r>
      <w:r w:rsidRPr="006A7052">
        <w:br/>
        <w:t>one in grief, this I know;</w:t>
      </w:r>
      <w:r w:rsidRPr="006A7052">
        <w:br/>
        <w:t>He indeed is a wonderful Saviour.</w:t>
      </w:r>
      <w:r w:rsidRPr="006A7052">
        <w:br/>
        <w:t>Chorus</w:t>
      </w:r>
      <w:r w:rsidRPr="006A7052">
        <w:br/>
        <w:t>A wonderful Saviour is Jesus,</w:t>
      </w:r>
      <w:r w:rsidRPr="006A7052">
        <w:br/>
        <w:t>Cleansing the soul, making it whole;</w:t>
      </w:r>
      <w:r w:rsidRPr="006A7052">
        <w:br/>
        <w:t>A wonderful Saviour is Jesus,</w:t>
      </w:r>
      <w:r w:rsidRPr="006A7052">
        <w:br/>
        <w:t>I've proved he is mighty to save.</w:t>
      </w:r>
      <w:r w:rsidRPr="006A7052">
        <w:br/>
        <w:t xml:space="preserve">Verse 3 </w:t>
      </w:r>
      <w:r w:rsidRPr="006A7052">
        <w:br/>
        <w:t xml:space="preserve">I am glad that the blessings </w:t>
      </w:r>
      <w:r w:rsidRPr="006A7052">
        <w:br/>
        <w:t>the Lord gives to me</w:t>
      </w:r>
      <w:r w:rsidRPr="006A7052">
        <w:br/>
        <w:t>To all who will ask him are just as free;</w:t>
      </w:r>
      <w:r w:rsidRPr="006A7052">
        <w:br/>
        <w:t xml:space="preserve">In his pity unmeasured </w:t>
      </w:r>
      <w:r w:rsidRPr="006A7052">
        <w:br/>
        <w:t>he gracious will be</w:t>
      </w:r>
      <w:r w:rsidRPr="006A7052">
        <w:br/>
        <w:t>Unto all who will seek his salvation.</w:t>
      </w:r>
      <w:r w:rsidRPr="006A7052">
        <w:br/>
        <w:t>Chorus</w:t>
      </w:r>
      <w:r w:rsidRPr="006A7052">
        <w:br/>
        <w:t>A wonderful Saviour is Jesus,</w:t>
      </w:r>
      <w:r w:rsidRPr="006A7052">
        <w:br/>
        <w:t>Cleansing the soul, making it whole;</w:t>
      </w:r>
      <w:r w:rsidRPr="006A7052">
        <w:br/>
        <w:t>A wonderful Saviour is Jesus,</w:t>
      </w:r>
      <w:r w:rsidRPr="006A7052">
        <w:br/>
        <w:t>I've proved he is mighty to save.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843 I know not why</w:t>
      </w:r>
    </w:p>
    <w:p w:rsidR="00B3499D" w:rsidRPr="006A7052" w:rsidRDefault="00000000">
      <w:r w:rsidRPr="006A7052">
        <w:t>Verse 1</w:t>
      </w:r>
      <w:r w:rsidRPr="006A7052">
        <w:br/>
        <w:t>I know not why God's wondrous grace</w:t>
      </w:r>
      <w:r w:rsidRPr="006A7052">
        <w:br/>
        <w:t>To me he hath made known;</w:t>
      </w:r>
      <w:r w:rsidRPr="006A7052">
        <w:br/>
        <w:t>Nor why, unworthy of such grace,</w:t>
      </w:r>
      <w:r w:rsidRPr="006A7052">
        <w:br/>
        <w:t>He claimed me for his own.</w:t>
      </w:r>
      <w:r w:rsidRPr="006A7052">
        <w:br/>
        <w:t>But I know whom I have believèd,</w:t>
      </w:r>
      <w:r w:rsidRPr="006A7052">
        <w:br/>
        <w:t>And am persuaded that he is able</w:t>
      </w:r>
      <w:r w:rsidRPr="006A7052">
        <w:br/>
        <w:t>To keep that which I've committed</w:t>
      </w:r>
      <w:r w:rsidRPr="006A7052">
        <w:br/>
        <w:t>Unto him against that day.</w:t>
      </w:r>
      <w:r w:rsidRPr="006A7052">
        <w:br/>
        <w:t>I know not how this saving faith</w:t>
      </w:r>
      <w:r w:rsidRPr="006A7052">
        <w:br/>
        <w:t>To me he did impart,</w:t>
      </w:r>
      <w:r w:rsidRPr="006A7052">
        <w:br/>
        <w:t>Nor how believing in his word</w:t>
      </w:r>
      <w:r w:rsidRPr="006A7052">
        <w:br/>
        <w:t>Wrought peace within my heart.</w:t>
      </w:r>
      <w:r w:rsidRPr="006A7052">
        <w:br/>
        <w:t>But I know whom I have believèd,</w:t>
      </w:r>
      <w:r w:rsidRPr="006A7052">
        <w:br/>
        <w:t>And am persuaded that he is able</w:t>
      </w:r>
      <w:r w:rsidRPr="006A7052">
        <w:br/>
        <w:t>To keep that which I've committed</w:t>
      </w:r>
      <w:r w:rsidRPr="006A7052">
        <w:br/>
        <w:t>Unto him against that day.</w:t>
      </w:r>
      <w:r w:rsidRPr="006A7052">
        <w:br/>
        <w:t>I know not how the Spirit moves,</w:t>
      </w:r>
      <w:r w:rsidRPr="006A7052">
        <w:br/>
        <w:t>Convincing men of sin;</w:t>
      </w:r>
      <w:r w:rsidRPr="006A7052">
        <w:br/>
        <w:t>Revealing Jesus through the word,</w:t>
      </w:r>
      <w:r w:rsidRPr="006A7052">
        <w:br/>
        <w:t>Creating faith in him.</w:t>
      </w:r>
      <w:r w:rsidRPr="006A7052">
        <w:br/>
        <w:t>But I know whom I have believèd,</w:t>
      </w:r>
      <w:r w:rsidRPr="006A7052">
        <w:br/>
        <w:t>And am persuaded that he is able</w:t>
      </w:r>
      <w:r w:rsidRPr="006A7052">
        <w:br/>
        <w:t>To keep that which I've committed</w:t>
      </w:r>
      <w:r w:rsidRPr="006A7052">
        <w:br/>
        <w:t>Unto him against that day.</w:t>
      </w:r>
      <w:r w:rsidRPr="006A7052">
        <w:br/>
        <w:t>I know not what of good or ill</w:t>
      </w:r>
      <w:r w:rsidRPr="006A7052">
        <w:br/>
        <w:t>May be reserved for me,</w:t>
      </w:r>
      <w:r w:rsidRPr="006A7052">
        <w:br/>
        <w:t>Of weary ways or golden days,</w:t>
      </w:r>
      <w:r w:rsidRPr="006A7052">
        <w:br/>
        <w:t>Before his face I see.</w:t>
      </w:r>
      <w:r w:rsidRPr="006A7052">
        <w:br/>
        <w:t>But I know whom I have believèd,</w:t>
      </w:r>
      <w:r w:rsidRPr="006A7052">
        <w:br/>
        <w:t>And am persuaded that he is able</w:t>
      </w:r>
      <w:r w:rsidRPr="006A7052">
        <w:br/>
        <w:t>To keep that which I've committed</w:t>
      </w:r>
      <w:r w:rsidRPr="006A7052">
        <w:br/>
        <w:t>Unto him against that day.</w:t>
      </w:r>
      <w:r w:rsidRPr="006A7052">
        <w:br/>
        <w:t>CCLI Song # 2648060</w:t>
      </w:r>
      <w:r w:rsidRPr="006A7052">
        <w:br/>
        <w:t>Daniel Webster Whittle</w:t>
      </w:r>
      <w:r w:rsidRPr="006A7052">
        <w:br/>
        <w:t>Public Domain</w:t>
      </w:r>
      <w:r w:rsidRPr="006A7052">
        <w:br/>
        <w:t xml:space="preserve">For use solely with the </w:t>
      </w:r>
      <w:r w:rsidRPr="006A7052">
        <w:br/>
        <w:t>SongSelect</w:t>
      </w:r>
      <w:r w:rsidRPr="006A7052">
        <w:br/>
        <w:t>® </w:t>
      </w:r>
      <w:r w:rsidRPr="006A7052">
        <w:br/>
        <w:t>Terms of Use</w:t>
      </w:r>
      <w:r w:rsidRPr="006A7052">
        <w:br/>
        <w:t>. All rights reserved. </w:t>
      </w:r>
      <w:r w:rsidRPr="006A7052">
        <w:br/>
        <w:t>www.ccli.com</w:t>
      </w:r>
      <w:r w:rsidRPr="006A7052">
        <w:br/>
      </w:r>
      <w:r w:rsidRPr="006A7052">
        <w:lastRenderedPageBreak/>
        <w:t xml:space="preserve">CCLI </w:t>
      </w:r>
      <w:r w:rsidRPr="006A7052">
        <w:br/>
        <w:t>Licence</w:t>
      </w:r>
      <w:r w:rsidRPr="006A7052">
        <w:br/>
        <w:t xml:space="preserve"> #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844 I love him better</w:t>
      </w:r>
    </w:p>
    <w:p w:rsidR="00B3499D" w:rsidRPr="006A7052" w:rsidRDefault="00000000">
      <w:r w:rsidRPr="006A7052">
        <w:t>I love him better every day,</w:t>
      </w:r>
      <w:r w:rsidRPr="006A7052">
        <w:br/>
        <w:t>I love him better every day,</w:t>
      </w:r>
      <w:r w:rsidRPr="006A7052">
        <w:br/>
        <w:t>Close by his side, there I’ll abide;</w:t>
      </w:r>
      <w:r w:rsidRPr="006A7052">
        <w:br/>
        <w:t>I love him better every day.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845 I Love to Sing of the</w:t>
      </w:r>
    </w:p>
    <w:p w:rsidR="00B3499D" w:rsidRPr="006A7052" w:rsidRDefault="00000000">
      <w:r w:rsidRPr="006A7052">
        <w:t>Verse 1</w:t>
      </w:r>
      <w:r w:rsidRPr="006A7052">
        <w:br/>
        <w:t>I love to sing of the Saviour</w:t>
      </w:r>
      <w:r w:rsidRPr="006A7052">
        <w:br/>
        <w:t>Who gave his life for me;</w:t>
      </w:r>
      <w:r w:rsidRPr="006A7052">
        <w:br/>
        <w:t>He fills my spirit with gladness,</w:t>
      </w:r>
      <w:r w:rsidRPr="006A7052">
        <w:br/>
        <w:t>For service sets me free.</w:t>
      </w:r>
      <w:r w:rsidRPr="006A7052">
        <w:br/>
        <w:t>Chorus</w:t>
      </w:r>
      <w:r w:rsidRPr="006A7052">
        <w:br/>
        <w:t>How I love to sing,</w:t>
      </w:r>
      <w:r w:rsidRPr="006A7052">
        <w:br/>
        <w:t>How I love to sing,</w:t>
      </w:r>
      <w:r w:rsidRPr="006A7052">
        <w:br/>
        <w:t>How I love to sing of Jesus!</w:t>
      </w:r>
      <w:r w:rsidRPr="006A7052">
        <w:br/>
        <w:t>How I love to sing!</w:t>
      </w:r>
      <w:r w:rsidRPr="006A7052">
        <w:br/>
        <w:t>Verse 2</w:t>
      </w:r>
      <w:r w:rsidRPr="006A7052">
        <w:br/>
        <w:t>I love to sing of his beauty,</w:t>
      </w:r>
      <w:r w:rsidRPr="006A7052">
        <w:br/>
        <w:t>His greatness and his love,</w:t>
      </w:r>
      <w:r w:rsidRPr="006A7052">
        <w:br/>
        <w:t>A theme that thrills all creation</w:t>
      </w:r>
      <w:r w:rsidRPr="006A7052">
        <w:br/>
        <w:t>In earth and Heaven above.</w:t>
      </w:r>
      <w:r w:rsidRPr="006A7052">
        <w:br/>
        <w:t>Chorus</w:t>
      </w:r>
      <w:r w:rsidRPr="006A7052">
        <w:br/>
        <w:t>How I love to sing,</w:t>
      </w:r>
      <w:r w:rsidRPr="006A7052">
        <w:br/>
        <w:t>How I love to sing,</w:t>
      </w:r>
      <w:r w:rsidRPr="006A7052">
        <w:br/>
        <w:t>How I love to sing of Jesus!</w:t>
      </w:r>
      <w:r w:rsidRPr="006A7052">
        <w:br/>
        <w:t>How I love to sing!</w:t>
      </w:r>
      <w:r w:rsidRPr="006A7052">
        <w:br/>
        <w:t>Verse 3</w:t>
      </w:r>
      <w:r w:rsidRPr="006A7052">
        <w:br/>
        <w:t>I love to sing of his virtue,</w:t>
      </w:r>
      <w:r w:rsidRPr="006A7052">
        <w:br/>
        <w:t>His all‑transforming might;</w:t>
      </w:r>
      <w:r w:rsidRPr="006A7052">
        <w:br/>
        <w:t>To sing of his great salvation</w:t>
      </w:r>
      <w:r w:rsidRPr="006A7052">
        <w:br/>
        <w:t>Be all my heart's delight.</w:t>
      </w:r>
      <w:r w:rsidRPr="006A7052">
        <w:br/>
        <w:t>Chorus</w:t>
      </w:r>
      <w:r w:rsidRPr="006A7052">
        <w:br/>
        <w:t>How I love to sing,</w:t>
      </w:r>
      <w:r w:rsidRPr="006A7052">
        <w:br/>
        <w:t>How I love to sing,</w:t>
      </w:r>
      <w:r w:rsidRPr="006A7052">
        <w:br/>
        <w:t>How I love to sing of Jesus!</w:t>
      </w:r>
      <w:r w:rsidRPr="006A7052">
        <w:br/>
        <w:t>How I love to sing!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846 I love to tell the story of unseen things above</w:t>
      </w:r>
    </w:p>
    <w:p w:rsidR="00B3499D" w:rsidRPr="006A7052" w:rsidRDefault="00000000">
      <w:r w:rsidRPr="006A7052">
        <w:t>Verse 1</w:t>
      </w:r>
      <w:r w:rsidRPr="006A7052">
        <w:br/>
        <w:t>I love to tell the story</w:t>
      </w:r>
      <w:r w:rsidRPr="006A7052">
        <w:br/>
        <w:t>Of unseen things above,</w:t>
      </w:r>
      <w:r w:rsidRPr="006A7052">
        <w:br/>
        <w:t>Of Jesus and His glory,</w:t>
      </w:r>
      <w:r w:rsidRPr="006A7052">
        <w:br/>
        <w:t>Of Jesus and His love;</w:t>
      </w:r>
      <w:r w:rsidRPr="006A7052">
        <w:br/>
        <w:t>I love to tell the story,</w:t>
      </w:r>
      <w:r w:rsidRPr="006A7052">
        <w:br/>
        <w:t>Because I know it's true,</w:t>
      </w:r>
      <w:r w:rsidRPr="006A7052">
        <w:br/>
        <w:t>It satisfies my longings</w:t>
      </w:r>
      <w:r w:rsidRPr="006A7052">
        <w:br/>
        <w:t>As nothing else can do.</w:t>
      </w:r>
      <w:r w:rsidRPr="006A7052">
        <w:br/>
        <w:t>I love to tell the story,</w:t>
      </w:r>
      <w:r w:rsidRPr="006A7052">
        <w:br/>
        <w:t>'Twill</w:t>
      </w:r>
      <w:r w:rsidRPr="006A7052">
        <w:br/>
        <w:t xml:space="preserve"> be my theme in Glory,</w:t>
      </w:r>
      <w:r w:rsidRPr="006A7052">
        <w:br/>
        <w:t>To tell the old, old story</w:t>
      </w:r>
      <w:r w:rsidRPr="006A7052">
        <w:br/>
        <w:t>Of Jesus and His love.</w:t>
      </w:r>
      <w:r w:rsidRPr="006A7052">
        <w:br/>
        <w:t>I love to tell the story,</w:t>
      </w:r>
      <w:r w:rsidRPr="006A7052">
        <w:br/>
        <w:t>'Tis pleasant to repeat</w:t>
      </w:r>
      <w:r w:rsidRPr="006A7052">
        <w:br/>
        <w:t>What seems, each time I tell it,</w:t>
      </w:r>
      <w:r w:rsidRPr="006A7052">
        <w:br/>
        <w:t>More wonderfully sweet;</w:t>
      </w:r>
      <w:r w:rsidRPr="006A7052">
        <w:br/>
        <w:t>I love to tell the story,</w:t>
      </w:r>
      <w:r w:rsidRPr="006A7052">
        <w:br/>
        <w:t>For some have never heard</w:t>
      </w:r>
      <w:r w:rsidRPr="006A7052">
        <w:br/>
        <w:t>The message of salvation</w:t>
      </w:r>
      <w:r w:rsidRPr="006A7052">
        <w:br/>
        <w:t>From God's own holy Word.</w:t>
      </w:r>
      <w:r w:rsidRPr="006A7052">
        <w:br/>
        <w:t>I love to tell the story,</w:t>
      </w:r>
      <w:r w:rsidRPr="006A7052">
        <w:br/>
        <w:t>'Twill</w:t>
      </w:r>
      <w:r w:rsidRPr="006A7052">
        <w:br/>
        <w:t xml:space="preserve"> be my theme in Glory,</w:t>
      </w:r>
      <w:r w:rsidRPr="006A7052">
        <w:br/>
        <w:t>To tell the old, old story</w:t>
      </w:r>
      <w:r w:rsidRPr="006A7052">
        <w:br/>
        <w:t>Of Jesus and His love.</w:t>
      </w:r>
      <w:r w:rsidRPr="006A7052">
        <w:br/>
        <w:t>I love to tell the story,</w:t>
      </w:r>
      <w:r w:rsidRPr="006A7052">
        <w:br/>
        <w:t>For those who know it best</w:t>
      </w:r>
      <w:r w:rsidRPr="006A7052">
        <w:br/>
        <w:t>Seem hungering and thirsting</w:t>
      </w:r>
      <w:r w:rsidRPr="006A7052">
        <w:br/>
        <w:t>To hear it like the rest;</w:t>
      </w:r>
      <w:r w:rsidRPr="006A7052">
        <w:br/>
        <w:t>And when, in scenes of Glory,</w:t>
      </w:r>
      <w:r w:rsidRPr="006A7052">
        <w:br/>
        <w:t>I sing the new, new song,</w:t>
      </w:r>
      <w:r w:rsidRPr="006A7052">
        <w:br/>
        <w:t>'Twill</w:t>
      </w:r>
      <w:r w:rsidRPr="006A7052">
        <w:br/>
        <w:t xml:space="preserve"> be the old, old story</w:t>
      </w:r>
      <w:r w:rsidRPr="006A7052">
        <w:br/>
        <w:t>That I have loved so long.</w:t>
      </w:r>
      <w:r w:rsidRPr="006A7052">
        <w:br/>
        <w:t>I love to tell the story,</w:t>
      </w:r>
      <w:r w:rsidRPr="006A7052">
        <w:br/>
        <w:t>'Twill</w:t>
      </w:r>
      <w:r w:rsidRPr="006A7052">
        <w:br/>
        <w:t xml:space="preserve"> be my theme in Glory,</w:t>
      </w:r>
      <w:r w:rsidRPr="006A7052">
        <w:br/>
        <w:t>To tell the old, old story</w:t>
      </w:r>
      <w:r w:rsidRPr="006A7052">
        <w:br/>
        <w:t>Of Jesus and His love.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847 I Serve a risen Saviour</w:t>
      </w:r>
    </w:p>
    <w:p w:rsidR="00B3499D" w:rsidRPr="006A7052" w:rsidRDefault="00000000">
      <w:r w:rsidRPr="006A7052">
        <w:t>Verse 1</w:t>
      </w:r>
      <w:r w:rsidRPr="006A7052">
        <w:br/>
        <w:t>I serve a risen Saviour,</w:t>
      </w:r>
      <w:r w:rsidRPr="006A7052">
        <w:br/>
        <w:t>He's in the world today;</w:t>
      </w:r>
      <w:r w:rsidRPr="006A7052">
        <w:br/>
        <w:t>I know that he is living,</w:t>
      </w:r>
      <w:r w:rsidRPr="006A7052">
        <w:br/>
        <w:t>Whatever men may say;</w:t>
      </w:r>
      <w:r w:rsidRPr="006A7052">
        <w:br/>
        <w:t>I see his hand of mercy,</w:t>
      </w:r>
      <w:r w:rsidRPr="006A7052">
        <w:br/>
        <w:t>I hear his voice of cheer,</w:t>
      </w:r>
      <w:r w:rsidRPr="006A7052">
        <w:br/>
        <w:t>And just the time I need him</w:t>
      </w:r>
      <w:r w:rsidRPr="006A7052">
        <w:br/>
        <w:t>He's always near.</w:t>
      </w:r>
      <w:r w:rsidRPr="006A7052">
        <w:br/>
        <w:t>Chorus</w:t>
      </w:r>
      <w:r w:rsidRPr="006A7052">
        <w:br/>
        <w:t>He lives, he lives,</w:t>
      </w:r>
      <w:r w:rsidRPr="006A7052">
        <w:br/>
        <w:t>Christ Jesus lives today!</w:t>
      </w:r>
      <w:r w:rsidRPr="006A7052">
        <w:br/>
        <w:t>He walks with me and talks with me</w:t>
      </w:r>
      <w:r w:rsidRPr="006A7052">
        <w:br/>
        <w:t>Along life's narrow way.</w:t>
      </w:r>
      <w:r w:rsidRPr="006A7052">
        <w:br/>
        <w:t>He lives he lives,</w:t>
      </w:r>
      <w:r w:rsidRPr="006A7052">
        <w:br/>
        <w:t>Salvation to impart!</w:t>
      </w:r>
      <w:r w:rsidRPr="006A7052">
        <w:br/>
        <w:t>You ask me how I know he lives?</w:t>
      </w:r>
      <w:r w:rsidRPr="006A7052">
        <w:br/>
        <w:t>He lives within my heart!</w:t>
      </w:r>
      <w:r w:rsidRPr="006A7052">
        <w:br/>
        <w:t>Verse 2</w:t>
      </w:r>
      <w:r w:rsidRPr="006A7052">
        <w:br/>
        <w:t>In all the world around me</w:t>
      </w:r>
      <w:r w:rsidRPr="006A7052">
        <w:br/>
        <w:t>I see his loving care;</w:t>
      </w:r>
      <w:r w:rsidRPr="006A7052">
        <w:br/>
        <w:t>And though my heart grows weary,</w:t>
      </w:r>
      <w:r w:rsidRPr="006A7052">
        <w:br/>
        <w:t>I never will despair;</w:t>
      </w:r>
      <w:r w:rsidRPr="006A7052">
        <w:br/>
        <w:t>I know that he is leading</w:t>
      </w:r>
      <w:r w:rsidRPr="006A7052">
        <w:br/>
        <w:t>Through all the stormy blast;</w:t>
      </w:r>
      <w:r w:rsidRPr="006A7052">
        <w:br/>
        <w:t>The day of his appearing</w:t>
      </w:r>
      <w:r w:rsidRPr="006A7052">
        <w:br/>
        <w:t>Will come at last.</w:t>
      </w:r>
      <w:r w:rsidRPr="006A7052">
        <w:br/>
        <w:t>Chorus</w:t>
      </w:r>
      <w:r w:rsidRPr="006A7052">
        <w:br/>
        <w:t>He lives, he lives,</w:t>
      </w:r>
      <w:r w:rsidRPr="006A7052">
        <w:br/>
        <w:t>Christ Jesus lives today!</w:t>
      </w:r>
      <w:r w:rsidRPr="006A7052">
        <w:br/>
        <w:t>He walks with me and talks with me</w:t>
      </w:r>
      <w:r w:rsidRPr="006A7052">
        <w:br/>
        <w:t>Along life's narrow way.</w:t>
      </w:r>
      <w:r w:rsidRPr="006A7052">
        <w:br/>
        <w:t>He lives he lives,</w:t>
      </w:r>
      <w:r w:rsidRPr="006A7052">
        <w:br/>
        <w:t>Salvation to impart!</w:t>
      </w:r>
      <w:r w:rsidRPr="006A7052">
        <w:br/>
        <w:t>You ask me how I know he lives?</w:t>
      </w:r>
      <w:r w:rsidRPr="006A7052">
        <w:br/>
        <w:t>He lives within my heart!</w:t>
      </w:r>
      <w:r w:rsidRPr="006A7052">
        <w:br/>
        <w:t>Verse 3</w:t>
      </w:r>
      <w:r w:rsidRPr="006A7052">
        <w:br/>
        <w:t>Rejoice, rejoice, O Christian,</w:t>
      </w:r>
      <w:r w:rsidRPr="006A7052">
        <w:br/>
        <w:t>Lift up your voice and sing</w:t>
      </w:r>
      <w:r w:rsidRPr="006A7052">
        <w:br/>
        <w:t>Eternal hallelujahs</w:t>
      </w:r>
      <w:r w:rsidRPr="006A7052">
        <w:br/>
        <w:t>To Jesus Christ the King;</w:t>
      </w:r>
      <w:r w:rsidRPr="006A7052">
        <w:br/>
        <w:t>The hope of all who seek him,</w:t>
      </w:r>
      <w:r w:rsidRPr="006A7052">
        <w:br/>
      </w:r>
      <w:r w:rsidRPr="006A7052">
        <w:lastRenderedPageBreak/>
        <w:t>The help of all who find;</w:t>
      </w:r>
      <w:r w:rsidRPr="006A7052">
        <w:br/>
        <w:t>None other is so loving,</w:t>
      </w:r>
      <w:r w:rsidRPr="006A7052">
        <w:br/>
        <w:t>So good and kind.</w:t>
      </w:r>
      <w:r w:rsidRPr="006A7052">
        <w:br/>
        <w:t>Chorus</w:t>
      </w:r>
      <w:r w:rsidRPr="006A7052">
        <w:br/>
        <w:t>He lives, he lives,</w:t>
      </w:r>
      <w:r w:rsidRPr="006A7052">
        <w:br/>
        <w:t>Christ Jesus lives today!</w:t>
      </w:r>
      <w:r w:rsidRPr="006A7052">
        <w:br/>
        <w:t>He walks with me and talks with me</w:t>
      </w:r>
      <w:r w:rsidRPr="006A7052">
        <w:br/>
        <w:t>Along life's narrow way.</w:t>
      </w:r>
      <w:r w:rsidRPr="006A7052">
        <w:br/>
        <w:t>He lives he lives,</w:t>
      </w:r>
      <w:r w:rsidRPr="006A7052">
        <w:br/>
        <w:t>Salvation to impart!</w:t>
      </w:r>
      <w:r w:rsidRPr="006A7052">
        <w:br/>
        <w:t>You ask me how I know he lives?</w:t>
      </w:r>
      <w:r w:rsidRPr="006A7052">
        <w:br/>
        <w:t>He lives within my heart!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848 I shall not fear</w:t>
      </w:r>
    </w:p>
    <w:p w:rsidR="00B3499D" w:rsidRPr="006A7052" w:rsidRDefault="00000000">
      <w:r w:rsidRPr="006A7052">
        <w:t xml:space="preserve">I shall not fear though darkened clouds may </w:t>
      </w:r>
      <w:r w:rsidRPr="006A7052">
        <w:br/>
        <w:t>gather round me;</w:t>
      </w:r>
      <w:r w:rsidRPr="006A7052">
        <w:br/>
        <w:t xml:space="preserve">The God I serve is one who cares and </w:t>
      </w:r>
      <w:r w:rsidRPr="006A7052">
        <w:br/>
        <w:t>understands.</w:t>
      </w:r>
      <w:r w:rsidRPr="006A7052">
        <w:br/>
        <w:t xml:space="preserve">Although the storms I face would threaten to </w:t>
      </w:r>
      <w:r w:rsidRPr="006A7052">
        <w:br/>
        <w:t>confound me,</w:t>
      </w:r>
      <w:r w:rsidRPr="006A7052">
        <w:br/>
        <w:t xml:space="preserve">Of this I am assured: </w:t>
      </w:r>
      <w:r w:rsidRPr="006A7052">
        <w:br/>
        <w:t>I'm in his hands.</w:t>
      </w:r>
      <w:r w:rsidRPr="006A7052">
        <w:br/>
        <w:t>Chorus</w:t>
      </w:r>
      <w:r w:rsidRPr="006A7052">
        <w:br/>
        <w:t xml:space="preserve">I'm in his hands, </w:t>
      </w:r>
      <w:r w:rsidRPr="006A7052">
        <w:br/>
        <w:t>I'm in his hands;</w:t>
      </w:r>
      <w:r w:rsidRPr="006A7052">
        <w:br/>
        <w:t>What‘ere</w:t>
      </w:r>
      <w:r w:rsidRPr="006A7052">
        <w:br/>
        <w:t xml:space="preserve"> the future holds </w:t>
      </w:r>
      <w:r w:rsidRPr="006A7052">
        <w:br/>
        <w:t>I'm in his hands,</w:t>
      </w:r>
      <w:r w:rsidRPr="006A7052">
        <w:br/>
        <w:t xml:space="preserve">The days I cannot see </w:t>
      </w:r>
      <w:r w:rsidRPr="006A7052">
        <w:br/>
        <w:t>Have all been planned for me;</w:t>
      </w:r>
      <w:r w:rsidRPr="006A7052">
        <w:br/>
        <w:t>His way is best, you see;</w:t>
      </w:r>
      <w:r w:rsidRPr="006A7052">
        <w:br/>
        <w:t>I'm in his hands.</w:t>
      </w:r>
      <w:r w:rsidRPr="006A7052">
        <w:br/>
        <w:t xml:space="preserve">What though I cannot know the way </w:t>
      </w:r>
      <w:r w:rsidRPr="006A7052">
        <w:br/>
        <w:t>that lies before me,</w:t>
      </w:r>
      <w:r w:rsidRPr="006A7052">
        <w:br/>
        <w:t xml:space="preserve">I still can trust and freely follow his </w:t>
      </w:r>
      <w:r w:rsidRPr="006A7052">
        <w:br/>
        <w:t>commands;</w:t>
      </w:r>
      <w:r w:rsidRPr="006A7052">
        <w:br/>
        <w:t xml:space="preserve">My faith is firm since he it is who </w:t>
      </w:r>
      <w:r w:rsidRPr="006A7052">
        <w:br/>
        <w:t>watches o'er me;</w:t>
      </w:r>
      <w:r w:rsidRPr="006A7052">
        <w:br/>
        <w:t xml:space="preserve">Of this I'm confident: </w:t>
      </w:r>
      <w:r w:rsidRPr="006A7052">
        <w:br/>
        <w:t>I'm in his hands.</w:t>
      </w:r>
      <w:r w:rsidRPr="006A7052">
        <w:br/>
        <w:t>Chorus</w:t>
      </w:r>
      <w:r w:rsidRPr="006A7052">
        <w:br/>
        <w:t xml:space="preserve">I'm in his hands, </w:t>
      </w:r>
      <w:r w:rsidRPr="006A7052">
        <w:br/>
        <w:t>I'm in his hands;</w:t>
      </w:r>
      <w:r w:rsidRPr="006A7052">
        <w:br/>
        <w:t>What‘ere</w:t>
      </w:r>
      <w:r w:rsidRPr="006A7052">
        <w:br/>
        <w:t xml:space="preserve"> the future holds </w:t>
      </w:r>
      <w:r w:rsidRPr="006A7052">
        <w:br/>
        <w:t>I'm in his hands,</w:t>
      </w:r>
      <w:r w:rsidRPr="006A7052">
        <w:br/>
        <w:t xml:space="preserve">The days I cannot see </w:t>
      </w:r>
      <w:r w:rsidRPr="006A7052">
        <w:br/>
        <w:t>Have all been planned for me;</w:t>
      </w:r>
      <w:r w:rsidRPr="006A7052">
        <w:br/>
        <w:t>His way is best, you see;</w:t>
      </w:r>
      <w:r w:rsidRPr="006A7052">
        <w:br/>
        <w:t>I'm in his hands.</w:t>
      </w:r>
      <w:r w:rsidRPr="006A7052">
        <w:br/>
        <w:t>Verse 3</w:t>
      </w:r>
      <w:r w:rsidRPr="006A7052">
        <w:br/>
        <w:t xml:space="preserve">In days gone by my Lord has always </w:t>
      </w:r>
      <w:r w:rsidRPr="006A7052">
        <w:br/>
        <w:t>proved sufficient,</w:t>
      </w:r>
      <w:r w:rsidRPr="006A7052">
        <w:br/>
        <w:t xml:space="preserve">When I have yielded to the law of </w:t>
      </w:r>
      <w:r w:rsidRPr="006A7052">
        <w:br/>
        <w:t>love's demands;</w:t>
      </w:r>
      <w:r w:rsidRPr="006A7052">
        <w:br/>
        <w:t xml:space="preserve">Why should I doubt that he will </w:t>
      </w:r>
      <w:r w:rsidRPr="006A7052">
        <w:br/>
      </w:r>
      <w:r w:rsidRPr="006A7052">
        <w:lastRenderedPageBreak/>
        <w:t>evermore be present</w:t>
      </w:r>
      <w:r w:rsidRPr="006A7052">
        <w:br/>
        <w:t xml:space="preserve">To make his will my own? </w:t>
      </w:r>
      <w:r w:rsidRPr="006A7052">
        <w:br/>
        <w:t>I'm in his hands!</w:t>
      </w:r>
      <w:r w:rsidRPr="006A7052">
        <w:br/>
        <w:t>Chorus</w:t>
      </w:r>
      <w:r w:rsidRPr="006A7052">
        <w:br/>
        <w:t xml:space="preserve">I'm in his hands, </w:t>
      </w:r>
      <w:r w:rsidRPr="006A7052">
        <w:br/>
        <w:t>I'm in his hands;</w:t>
      </w:r>
      <w:r w:rsidRPr="006A7052">
        <w:br/>
      </w:r>
      <w:proofErr w:type="gramStart"/>
      <w:r w:rsidRPr="006A7052">
        <w:t>What‘</w:t>
      </w:r>
      <w:proofErr w:type="gramEnd"/>
      <w:r w:rsidRPr="006A7052">
        <w:t>ere</w:t>
      </w:r>
      <w:r w:rsidRPr="006A7052">
        <w:br/>
        <w:t xml:space="preserve"> the future holds </w:t>
      </w:r>
      <w:r w:rsidRPr="006A7052">
        <w:br/>
        <w:t>I'm in his hands,</w:t>
      </w:r>
      <w:r w:rsidRPr="006A7052">
        <w:br/>
        <w:t xml:space="preserve">The days I cannot see </w:t>
      </w:r>
      <w:r w:rsidRPr="006A7052">
        <w:br/>
        <w:t>Have all been planned for me;</w:t>
      </w:r>
      <w:r w:rsidRPr="006A7052">
        <w:br/>
        <w:t>His way is best, you see;</w:t>
      </w:r>
      <w:r w:rsidRPr="006A7052">
        <w:br/>
        <w:t>I'm in his hands.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849 I stand all bewildered with wonder</w:t>
      </w:r>
    </w:p>
    <w:p w:rsidR="00B3499D" w:rsidRPr="006A7052" w:rsidRDefault="00000000">
      <w:r w:rsidRPr="006A7052">
        <w:t>Verse 1</w:t>
      </w:r>
      <w:r w:rsidRPr="006A7052">
        <w:br/>
        <w:t>I stand all bewildered with wonder</w:t>
      </w:r>
      <w:r w:rsidRPr="006A7052">
        <w:br/>
        <w:t>And gaze on the ocean of love,</w:t>
      </w:r>
      <w:r w:rsidRPr="006A7052">
        <w:br/>
        <w:t>And over its waves to my spirit</w:t>
      </w:r>
      <w:r w:rsidRPr="006A7052">
        <w:br/>
        <w:t>Comes peace like a heavenly dove.</w:t>
      </w:r>
      <w:r w:rsidRPr="006A7052">
        <w:br/>
        <w:t>The cross now covers my sins,</w:t>
      </w:r>
      <w:r w:rsidRPr="006A7052">
        <w:br/>
        <w:t>The past is under the blood;</w:t>
      </w:r>
      <w:r w:rsidRPr="006A7052">
        <w:br/>
        <w:t>I'm trusting in Jesus for all,</w:t>
      </w:r>
      <w:r w:rsidRPr="006A7052">
        <w:br/>
        <w:t>My will is the will of my God.</w:t>
      </w:r>
      <w:r w:rsidRPr="006A7052">
        <w:br/>
        <w:t>I struggled and wrestled to win it,</w:t>
      </w:r>
      <w:r w:rsidRPr="006A7052">
        <w:br/>
        <w:t xml:space="preserve">The blessing that </w:t>
      </w:r>
      <w:r w:rsidRPr="006A7052">
        <w:br/>
        <w:t>setteth</w:t>
      </w:r>
      <w:r w:rsidRPr="006A7052">
        <w:br/>
        <w:t xml:space="preserve"> me free;</w:t>
      </w:r>
      <w:r w:rsidRPr="006A7052">
        <w:br/>
        <w:t>But, when I had ceased from my struggling,</w:t>
      </w:r>
      <w:r w:rsidRPr="006A7052">
        <w:br/>
        <w:t>His peace Jesus gave unto me.</w:t>
      </w:r>
      <w:r w:rsidRPr="006A7052">
        <w:br/>
        <w:t>The cross now covers my sins,</w:t>
      </w:r>
      <w:r w:rsidRPr="006A7052">
        <w:br/>
        <w:t>The past is under the blood;</w:t>
      </w:r>
      <w:r w:rsidRPr="006A7052">
        <w:br/>
        <w:t>I'm trusting in Jesus for all,</w:t>
      </w:r>
      <w:r w:rsidRPr="006A7052">
        <w:br/>
        <w:t>My will is the will of my God.</w:t>
      </w:r>
      <w:r w:rsidRPr="006A7052">
        <w:br/>
        <w:t>He laid His hand on me and healed me,</w:t>
      </w:r>
      <w:r w:rsidRPr="006A7052">
        <w:br/>
        <w:t>And bade me be every whit whole;</w:t>
      </w:r>
      <w:r w:rsidRPr="006A7052">
        <w:br/>
        <w:t>I touched but the hem of His garment,</w:t>
      </w:r>
      <w:r w:rsidRPr="006A7052">
        <w:br/>
        <w:t>And glory came thrilling my soul.</w:t>
      </w:r>
      <w:r w:rsidRPr="006A7052">
        <w:br/>
        <w:t>The cross now covers my sins,</w:t>
      </w:r>
      <w:r w:rsidRPr="006A7052">
        <w:br/>
        <w:t>The past is under the blood;</w:t>
      </w:r>
      <w:r w:rsidRPr="006A7052">
        <w:br/>
        <w:t>I'm trusting in Jesus for all,</w:t>
      </w:r>
      <w:r w:rsidRPr="006A7052">
        <w:br/>
        <w:t>My will is the will of my God.</w:t>
      </w:r>
      <w:r w:rsidRPr="006A7052">
        <w:br/>
        <w:t>The Prince of my peace is now passing,</w:t>
      </w:r>
      <w:r w:rsidRPr="006A7052">
        <w:br/>
        <w:t>The light of His face is on me;</w:t>
      </w:r>
      <w:r w:rsidRPr="006A7052">
        <w:br/>
        <w:t xml:space="preserve">But listen, </w:t>
      </w:r>
      <w:r w:rsidRPr="006A7052">
        <w:br/>
        <w:t>belovèd</w:t>
      </w:r>
      <w:r w:rsidRPr="006A7052">
        <w:br/>
        <w:t xml:space="preserve">, He </w:t>
      </w:r>
      <w:r w:rsidRPr="006A7052">
        <w:br/>
        <w:t>speaketh</w:t>
      </w:r>
      <w:r w:rsidRPr="006A7052">
        <w:br/>
        <w:t>,</w:t>
      </w:r>
      <w:r w:rsidRPr="006A7052">
        <w:br/>
        <w:t>“My peace I will give unto thee.”</w:t>
      </w:r>
      <w:r w:rsidRPr="006A7052">
        <w:br/>
        <w:t>The cross now covers my sins,</w:t>
      </w:r>
      <w:r w:rsidRPr="006A7052">
        <w:br/>
        <w:t>The past is under the blood;</w:t>
      </w:r>
      <w:r w:rsidRPr="006A7052">
        <w:br/>
        <w:t>I'm trusting in Jesus for all,</w:t>
      </w:r>
      <w:r w:rsidRPr="006A7052">
        <w:br/>
        <w:t>My will is the will of my God.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850 I then shall live as one who's been forgiven</w:t>
      </w:r>
    </w:p>
    <w:p w:rsidR="00B3499D" w:rsidRPr="006A7052" w:rsidRDefault="00000000">
      <w:r w:rsidRPr="006A7052">
        <w:t>Vers</w:t>
      </w:r>
      <w:r w:rsidRPr="006A7052">
        <w:br/>
        <w:t>e 1</w:t>
      </w:r>
      <w:r w:rsidRPr="006A7052">
        <w:br/>
        <w:t>I then shall live as one who's been forgiven</w:t>
      </w:r>
      <w:r w:rsidRPr="006A7052">
        <w:br/>
        <w:t>I'll walk with joy to know my debts are paid</w:t>
      </w:r>
      <w:r w:rsidRPr="006A7052">
        <w:br/>
        <w:t>I know my name is clear before my Father</w:t>
      </w:r>
      <w:r w:rsidRPr="006A7052">
        <w:br/>
        <w:t>I am His child and I am not afraid</w:t>
      </w:r>
      <w:r w:rsidRPr="006A7052">
        <w:br/>
        <w:t>So greatly pardoned I'll forgive my brother</w:t>
      </w:r>
      <w:r w:rsidRPr="006A7052">
        <w:br/>
        <w:t>The law of love I gladly will obey</w:t>
      </w:r>
      <w:r w:rsidRPr="006A7052">
        <w:br/>
        <w:t>I then shall live as one who's learned compassion</w:t>
      </w:r>
      <w:r w:rsidRPr="006A7052">
        <w:br/>
        <w:t>I've been so loved that I'll risk loving too</w:t>
      </w:r>
      <w:r w:rsidRPr="006A7052">
        <w:br/>
        <w:t>I'll know how fear builds walls instead of bridges</w:t>
      </w:r>
      <w:r w:rsidRPr="006A7052">
        <w:br/>
        <w:t>I'll dare to see another's point of view</w:t>
      </w:r>
      <w:r w:rsidRPr="006A7052">
        <w:br/>
        <w:t>And when relationships demand commitment</w:t>
      </w:r>
      <w:r w:rsidRPr="006A7052">
        <w:br/>
        <w:t>Then I'll be there to care and follow through</w:t>
      </w:r>
      <w:r w:rsidRPr="006A7052">
        <w:br/>
        <w:t>Your Kingdom come around and through and in me</w:t>
      </w:r>
      <w:r w:rsidRPr="006A7052">
        <w:br/>
        <w:t xml:space="preserve">Your </w:t>
      </w:r>
      <w:r w:rsidRPr="006A7052">
        <w:br/>
        <w:t>pow'r</w:t>
      </w:r>
      <w:r w:rsidRPr="006A7052">
        <w:br/>
        <w:t xml:space="preserve"> and glory let them shine through me</w:t>
      </w:r>
      <w:r w:rsidRPr="006A7052">
        <w:br/>
        <w:t>Your hallowed name oh may I bear with honor</w:t>
      </w:r>
      <w:r w:rsidRPr="006A7052">
        <w:br/>
        <w:t>And may Your living Kingdom come in me</w:t>
      </w:r>
      <w:r w:rsidRPr="006A7052">
        <w:br/>
        <w:t>The Bread of Life oh may I share with honor</w:t>
      </w:r>
      <w:r w:rsidRPr="006A7052">
        <w:br/>
        <w:t>And may You feed a hungry world through me</w:t>
      </w:r>
      <w:r w:rsidRPr="006A7052">
        <w:br/>
        <w:t>And may You feed a hungry world through me</w:t>
      </w:r>
      <w:r w:rsidRPr="006A7052">
        <w:br/>
        <w:t>Amen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851 I want to live right</w:t>
      </w:r>
    </w:p>
    <w:p w:rsidR="00B3499D" w:rsidRPr="006A7052" w:rsidRDefault="00000000">
      <w:r w:rsidRPr="006A7052">
        <w:t xml:space="preserve">I want to live right, </w:t>
      </w:r>
      <w:r w:rsidRPr="006A7052">
        <w:br/>
        <w:t>that God may use me</w:t>
      </w:r>
      <w:r w:rsidRPr="006A7052">
        <w:br/>
        <w:t>At any time and anywhere:</w:t>
      </w:r>
      <w:r w:rsidRPr="006A7052">
        <w:br/>
        <w:t xml:space="preserve">I want to live right, </w:t>
      </w:r>
      <w:r w:rsidRPr="006A7052">
        <w:br/>
        <w:t>that God may use me</w:t>
      </w:r>
      <w:r w:rsidRPr="006A7052">
        <w:br/>
        <w:t xml:space="preserve">At any time and </w:t>
      </w:r>
      <w:r w:rsidRPr="006A7052">
        <w:br/>
        <w:t>anywhere.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852 I want to tell what God </w:t>
      </w:r>
    </w:p>
    <w:p w:rsidR="00B3499D" w:rsidRPr="006A7052" w:rsidRDefault="00000000">
      <w:r w:rsidRPr="006A7052">
        <w:t>Verse 1</w:t>
      </w:r>
      <w:r w:rsidRPr="006A7052">
        <w:br/>
        <w:t>I want to tell what God has done</w:t>
      </w:r>
      <w:r w:rsidRPr="006A7052">
        <w:br/>
        <w:t xml:space="preserve">Through Christ, his well </w:t>
      </w:r>
      <w:r w:rsidRPr="006A7052">
        <w:br/>
        <w:t>belovèd</w:t>
      </w:r>
      <w:r w:rsidRPr="006A7052">
        <w:br/>
        <w:t xml:space="preserve"> Son,</w:t>
      </w:r>
      <w:r w:rsidRPr="006A7052">
        <w:br/>
        <w:t>How my poor heart he sought and won;</w:t>
      </w:r>
      <w:r w:rsidRPr="006A7052">
        <w:br/>
        <w:t>Can you wonder that I want to tell it?</w:t>
      </w:r>
      <w:r w:rsidRPr="006A7052">
        <w:br/>
        <w:t>I want to tell what God can do</w:t>
      </w:r>
      <w:r w:rsidRPr="006A7052">
        <w:br/>
        <w:t>For sinners lost like me and you,</w:t>
      </w:r>
      <w:r w:rsidRPr="006A7052">
        <w:br/>
        <w:t>Of sins washed white and garments new;</w:t>
      </w:r>
      <w:r w:rsidRPr="006A7052">
        <w:br/>
        <w:t>Can you wonder that I want to tell it?</w:t>
      </w:r>
      <w:r w:rsidRPr="006A7052">
        <w:br/>
        <w:t xml:space="preserve"> I want to tell you what the Lord has done,</w:t>
      </w:r>
      <w:r w:rsidRPr="006A7052">
        <w:br/>
        <w:t>What the Lord has done for me;</w:t>
      </w:r>
      <w:r w:rsidRPr="006A7052">
        <w:br/>
        <w:t>He lifted me from the miry clay;</w:t>
      </w:r>
      <w:r w:rsidRPr="006A7052">
        <w:br/>
        <w:t>O what a happy day!</w:t>
      </w:r>
      <w:r w:rsidRPr="006A7052">
        <w:br/>
        <w:t>I want to tell you what the Lord can do,</w:t>
      </w:r>
      <w:r w:rsidRPr="006A7052">
        <w:br/>
        <w:t>What the Lord can do for you:</w:t>
      </w:r>
      <w:r w:rsidRPr="006A7052">
        <w:br/>
        <w:t>He can take your life as he did mine;</w:t>
      </w:r>
      <w:r w:rsidRPr="006A7052">
        <w:br/>
        <w:t>And make it anew.</w:t>
      </w:r>
      <w:r w:rsidRPr="006A7052">
        <w:br/>
        <w:t>I want to tell of saving grace,</w:t>
      </w:r>
      <w:r w:rsidRPr="006A7052">
        <w:br/>
        <w:t>Of God's strong arm, his warm embrace,</w:t>
      </w:r>
      <w:r w:rsidRPr="006A7052">
        <w:br/>
        <w:t>Of blood that can all sins erase;</w:t>
      </w:r>
      <w:r w:rsidRPr="006A7052">
        <w:br/>
        <w:t>Can you wonder that I want to tell it?</w:t>
      </w:r>
      <w:r w:rsidRPr="006A7052">
        <w:br/>
        <w:t>I want to tell to sinners lost</w:t>
      </w:r>
      <w:r w:rsidRPr="006A7052">
        <w:br/>
        <w:t>That Christ has paid sin's fearful cost,</w:t>
      </w:r>
      <w:r w:rsidRPr="006A7052">
        <w:br/>
        <w:t>And saves unto the uttermost;</w:t>
      </w:r>
      <w:r w:rsidRPr="006A7052">
        <w:br/>
        <w:t>Can you wonder that I want to tell it?</w:t>
      </w:r>
      <w:r w:rsidRPr="006A7052">
        <w:br/>
        <w:t xml:space="preserve"> I want to tell you what the Lord has done,</w:t>
      </w:r>
      <w:r w:rsidRPr="006A7052">
        <w:br/>
        <w:t>What the Lord has done for me;</w:t>
      </w:r>
      <w:r w:rsidRPr="006A7052">
        <w:br/>
        <w:t>He lifted me from the miry clay;</w:t>
      </w:r>
      <w:r w:rsidRPr="006A7052">
        <w:br/>
        <w:t>O what a happy day!</w:t>
      </w:r>
      <w:r w:rsidRPr="006A7052">
        <w:br/>
        <w:t>I want to tell you what the Lord can do,</w:t>
      </w:r>
      <w:r w:rsidRPr="006A7052">
        <w:br/>
        <w:t>What the Lord can do for you:</w:t>
      </w:r>
      <w:r w:rsidRPr="006A7052">
        <w:br/>
        <w:t>He can take your life as he did mine;</w:t>
      </w:r>
      <w:r w:rsidRPr="006A7052">
        <w:br/>
        <w:t>And make it anew.</w:t>
      </w:r>
      <w:r w:rsidRPr="006A7052">
        <w:br/>
        <w:t>What God has done, he still can do;</w:t>
      </w:r>
      <w:r w:rsidRPr="006A7052">
        <w:br/>
        <w:t>His power can fashion lives anew,</w:t>
      </w:r>
      <w:r w:rsidRPr="006A7052">
        <w:br/>
        <w:t>And all who trust him find him true;</w:t>
      </w:r>
      <w:r w:rsidRPr="006A7052">
        <w:br/>
        <w:t>Can you wonder that I want to tell it?</w:t>
      </w:r>
      <w:r w:rsidRPr="006A7052">
        <w:br/>
        <w:t>I want to tell of that glad day</w:t>
      </w:r>
      <w:r w:rsidRPr="006A7052">
        <w:br/>
        <w:t>For which we watch, for which we pray,</w:t>
      </w:r>
      <w:r w:rsidRPr="006A7052">
        <w:br/>
        <w:t>It must be near, not far away;</w:t>
      </w:r>
      <w:r w:rsidRPr="006A7052">
        <w:br/>
      </w:r>
      <w:r w:rsidRPr="006A7052">
        <w:lastRenderedPageBreak/>
        <w:t>Can you wonder that I want to tell it?</w:t>
      </w:r>
      <w:r w:rsidRPr="006A7052">
        <w:br/>
        <w:t xml:space="preserve"> I want to tell you what the Lord has done,</w:t>
      </w:r>
      <w:r w:rsidRPr="006A7052">
        <w:br/>
        <w:t>What the Lord has done for me;</w:t>
      </w:r>
      <w:r w:rsidRPr="006A7052">
        <w:br/>
        <w:t>He lifted me from the miry clay;</w:t>
      </w:r>
      <w:r w:rsidRPr="006A7052">
        <w:br/>
        <w:t>O what a happy day!</w:t>
      </w:r>
      <w:r w:rsidRPr="006A7052">
        <w:br/>
        <w:t>I want to tell you what the Lord can do,</w:t>
      </w:r>
      <w:r w:rsidRPr="006A7052">
        <w:br/>
        <w:t>What the Lord can do for you:</w:t>
      </w:r>
      <w:r w:rsidRPr="006A7052">
        <w:br/>
        <w:t>He can take your life as he did mine;</w:t>
      </w:r>
      <w:r w:rsidRPr="006A7052">
        <w:br/>
        <w:t>And make it anew.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853 I was sinking deep in sin</w:t>
      </w:r>
    </w:p>
    <w:p w:rsidR="00B3499D" w:rsidRPr="006A7052" w:rsidRDefault="00000000">
      <w:r w:rsidRPr="006A7052">
        <w:t>Verse 1</w:t>
      </w:r>
      <w:r w:rsidRPr="006A7052">
        <w:br/>
        <w:t>I was sinking deep in sin,</w:t>
      </w:r>
      <w:r w:rsidRPr="006A7052">
        <w:br/>
        <w:t>Far from the peaceful shore;</w:t>
      </w:r>
      <w:r w:rsidRPr="006A7052">
        <w:br/>
        <w:t>Very deeply stained within,</w:t>
      </w:r>
      <w:r w:rsidRPr="006A7052">
        <w:br/>
        <w:t>Sinking to rise no more;</w:t>
      </w:r>
      <w:r w:rsidRPr="006A7052">
        <w:br/>
        <w:t>But the Master of the sea</w:t>
      </w:r>
      <w:r w:rsidRPr="006A7052">
        <w:br/>
        <w:t>Heard my despairing cry,</w:t>
      </w:r>
      <w:r w:rsidRPr="006A7052">
        <w:br/>
        <w:t>From the waters lifted me;</w:t>
      </w:r>
      <w:r w:rsidRPr="006A7052">
        <w:br/>
        <w:t>Now safe am I.</w:t>
      </w:r>
      <w:r w:rsidRPr="006A7052">
        <w:br/>
        <w:t>Chorus</w:t>
      </w:r>
      <w:r w:rsidRPr="006A7052">
        <w:br/>
        <w:t>Love lifted me, love lifted me,</w:t>
      </w:r>
      <w:r w:rsidRPr="006A7052">
        <w:br/>
        <w:t>When no one but Christ could help,</w:t>
      </w:r>
      <w:r w:rsidRPr="006A7052">
        <w:br/>
        <w:t>Love lifted me.</w:t>
      </w:r>
      <w:r w:rsidRPr="006A7052">
        <w:br/>
        <w:t>Vers</w:t>
      </w:r>
      <w:r w:rsidRPr="006A7052">
        <w:br/>
        <w:t>e 2</w:t>
      </w:r>
      <w:r w:rsidRPr="006A7052">
        <w:br/>
        <w:t>All my heart to him I give,</w:t>
      </w:r>
      <w:r w:rsidRPr="006A7052">
        <w:br/>
        <w:t>Ever to him I’ll cling;</w:t>
      </w:r>
      <w:r w:rsidRPr="006A7052">
        <w:br/>
        <w:t>In his blessed presence live,</w:t>
      </w:r>
      <w:r w:rsidRPr="006A7052">
        <w:br/>
        <w:t>Ever his praises sing.</w:t>
      </w:r>
      <w:r w:rsidRPr="006A7052">
        <w:br/>
        <w:t>Love so mightily and so true</w:t>
      </w:r>
      <w:r w:rsidRPr="006A7052">
        <w:br/>
        <w:t>Merits my soul’s best songs;</w:t>
      </w:r>
      <w:r w:rsidRPr="006A7052">
        <w:br/>
        <w:t>Faithful, loving service, too,</w:t>
      </w:r>
      <w:r w:rsidRPr="006A7052">
        <w:br/>
        <w:t>To him belongs.</w:t>
      </w:r>
      <w:r w:rsidRPr="006A7052">
        <w:br/>
        <w:t>Chorus</w:t>
      </w:r>
      <w:r w:rsidRPr="006A7052">
        <w:br/>
        <w:t>Love lifted me, love lifted me,</w:t>
      </w:r>
      <w:r w:rsidRPr="006A7052">
        <w:br/>
        <w:t>When no one but Christ could help,</w:t>
      </w:r>
      <w:r w:rsidRPr="006A7052">
        <w:br/>
        <w:t>Love lifted me.</w:t>
      </w:r>
      <w:r w:rsidRPr="006A7052">
        <w:br/>
        <w:t>Verse 3</w:t>
      </w:r>
      <w:r w:rsidRPr="006A7052">
        <w:br/>
        <w:t>Souls in danger, look above</w:t>
      </w:r>
      <w:r w:rsidRPr="006A7052">
        <w:br/>
        <w:t>Jesus completely saves;</w:t>
      </w:r>
      <w:r w:rsidRPr="006A7052">
        <w:br/>
        <w:t>He will lift you by his love</w:t>
      </w:r>
      <w:r w:rsidRPr="006A7052">
        <w:br/>
        <w:t>Out of the angry waves.</w:t>
      </w:r>
      <w:r w:rsidRPr="006A7052">
        <w:br/>
        <w:t>He’s the Master of the sea,</w:t>
      </w:r>
      <w:r w:rsidRPr="006A7052">
        <w:br/>
        <w:t>Billows his will obey;</w:t>
      </w:r>
      <w:r w:rsidRPr="006A7052">
        <w:br/>
        <w:t xml:space="preserve">He your </w:t>
      </w:r>
      <w:r w:rsidRPr="006A7052">
        <w:br/>
        <w:t>Saviour</w:t>
      </w:r>
      <w:r w:rsidRPr="006A7052">
        <w:br/>
        <w:t xml:space="preserve"> wants to be,</w:t>
      </w:r>
      <w:r w:rsidRPr="006A7052">
        <w:br/>
        <w:t>Be saved today.</w:t>
      </w:r>
      <w:r w:rsidRPr="006A7052">
        <w:br/>
        <w:t>Chorus</w:t>
      </w:r>
      <w:r w:rsidRPr="006A7052">
        <w:br/>
        <w:t>Love lifted me, love lifted me,</w:t>
      </w:r>
      <w:r w:rsidRPr="006A7052">
        <w:br/>
        <w:t>When no one but Christ could help,</w:t>
      </w:r>
      <w:r w:rsidRPr="006A7052">
        <w:br/>
        <w:t>Love lifted me.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854 I Will Sing of My Redeemer</w:t>
      </w:r>
    </w:p>
    <w:p w:rsidR="00B3499D" w:rsidRPr="006A7052" w:rsidRDefault="00000000">
      <w:r w:rsidRPr="006A7052">
        <w:t>Verse 1</w:t>
      </w:r>
      <w:r w:rsidRPr="006A7052">
        <w:br/>
        <w:t>I will sing of my redeemer,</w:t>
      </w:r>
      <w:r w:rsidRPr="006A7052">
        <w:br/>
        <w:t>And his wondrous love to me;</w:t>
      </w:r>
      <w:r w:rsidRPr="006A7052">
        <w:br/>
        <w:t>On the cruel cross he suffered,</w:t>
      </w:r>
      <w:r w:rsidRPr="006A7052">
        <w:br/>
        <w:t>From the curse to set me free.</w:t>
      </w:r>
      <w:r w:rsidRPr="006A7052">
        <w:br/>
        <w:t>Chorus</w:t>
      </w:r>
      <w:r w:rsidRPr="006A7052">
        <w:br/>
        <w:t>Sing, O sing of my redeemer!</w:t>
      </w:r>
      <w:r w:rsidRPr="006A7052">
        <w:br/>
        <w:t>With his blood he purchased me,</w:t>
      </w:r>
      <w:r w:rsidRPr="006A7052">
        <w:br/>
        <w:t>On the cross he sealed my pardon,</w:t>
      </w:r>
      <w:r w:rsidRPr="006A7052">
        <w:br/>
        <w:t>Paid the debt and made me free.</w:t>
      </w:r>
      <w:r w:rsidRPr="006A7052">
        <w:br/>
        <w:t>Verse 2</w:t>
      </w:r>
      <w:r w:rsidRPr="006A7052">
        <w:br/>
        <w:t>I will sing the wondrous story,</w:t>
      </w:r>
      <w:r w:rsidRPr="006A7052">
        <w:br/>
        <w:t>How my lost estate to save,</w:t>
      </w:r>
      <w:r w:rsidRPr="006A7052">
        <w:br/>
        <w:t>In his boundless love and mercy,</w:t>
      </w:r>
      <w:r w:rsidRPr="006A7052">
        <w:br/>
        <w:t>He the ransom freely gave.</w:t>
      </w:r>
      <w:r w:rsidRPr="006A7052">
        <w:br/>
        <w:t>Chorus</w:t>
      </w:r>
      <w:r w:rsidRPr="006A7052">
        <w:br/>
        <w:t>Sing, O sing of my redeemer!</w:t>
      </w:r>
      <w:r w:rsidRPr="006A7052">
        <w:br/>
        <w:t>With his blood he purchased me,</w:t>
      </w:r>
      <w:r w:rsidRPr="006A7052">
        <w:br/>
        <w:t>On the cross he sealed my pardon,</w:t>
      </w:r>
      <w:r w:rsidRPr="006A7052">
        <w:br/>
        <w:t>Paid the debt and made me free.</w:t>
      </w:r>
      <w:r w:rsidRPr="006A7052">
        <w:br/>
        <w:t>I will praise my dear redeemer,</w:t>
      </w:r>
      <w:r w:rsidRPr="006A7052">
        <w:br/>
        <w:t>His triumphant power I'll tell;</w:t>
      </w:r>
      <w:r w:rsidRPr="006A7052">
        <w:br/>
        <w:t>How the victory he giveth</w:t>
      </w:r>
      <w:r w:rsidRPr="006A7052">
        <w:br/>
        <w:t>Over sin and death and Hell.</w:t>
      </w:r>
      <w:r w:rsidRPr="006A7052">
        <w:br/>
        <w:t>Chorus</w:t>
      </w:r>
      <w:r w:rsidRPr="006A7052">
        <w:br/>
        <w:t>Sing, O sing of my redeemer!</w:t>
      </w:r>
      <w:r w:rsidRPr="006A7052">
        <w:br/>
        <w:t>With his blood he purchased me,</w:t>
      </w:r>
      <w:r w:rsidRPr="006A7052">
        <w:br/>
        <w:t>On the cross he sealed my pardon,</w:t>
      </w:r>
      <w:r w:rsidRPr="006A7052">
        <w:br/>
        <w:t>Paid the debt and made me free.</w:t>
      </w:r>
      <w:r w:rsidRPr="006A7052">
        <w:br/>
        <w:t>Verse 4</w:t>
      </w:r>
      <w:r w:rsidRPr="006A7052">
        <w:br/>
        <w:t>I will sing of my redeemer</w:t>
      </w:r>
      <w:r w:rsidRPr="006A7052">
        <w:br/>
        <w:t>And his heavenly love to me;</w:t>
      </w:r>
      <w:r w:rsidRPr="006A7052">
        <w:br/>
        <w:t>He from death to life has brought me,</w:t>
      </w:r>
      <w:r w:rsidRPr="006A7052">
        <w:br/>
        <w:t>Son of God, with him to be.</w:t>
      </w:r>
      <w:r w:rsidRPr="006A7052">
        <w:br/>
        <w:t>Chorus</w:t>
      </w:r>
      <w:r w:rsidRPr="006A7052">
        <w:br/>
        <w:t>Sing, O sing of my redeemer!</w:t>
      </w:r>
      <w:r w:rsidRPr="006A7052">
        <w:br/>
        <w:t>With his blood he purchased me,</w:t>
      </w:r>
      <w:r w:rsidRPr="006A7052">
        <w:br/>
        <w:t>On the cross he sealed my pardon,</w:t>
      </w:r>
      <w:r w:rsidRPr="006A7052">
        <w:br/>
        <w:t>Paid the debt and made me free.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855 I will sing the wondrous story</w:t>
      </w:r>
    </w:p>
    <w:p w:rsidR="00B3499D" w:rsidRPr="006A7052" w:rsidRDefault="00000000">
      <w:r w:rsidRPr="006A7052">
        <w:t>Verse 1</w:t>
      </w:r>
      <w:r w:rsidRPr="006A7052">
        <w:br/>
        <w:t>I will sing the wondrous story</w:t>
      </w:r>
      <w:r w:rsidRPr="006A7052">
        <w:br/>
        <w:t>Of the Christ who died for me,</w:t>
      </w:r>
      <w:r w:rsidRPr="006A7052">
        <w:br/>
        <w:t>How He left His Home in Glory,</w:t>
      </w:r>
      <w:r w:rsidRPr="006A7052">
        <w:br/>
        <w:t>For the cross on Calvary.</w:t>
      </w:r>
      <w:r w:rsidRPr="006A7052">
        <w:br/>
        <w:t>Yes, I'll sing the wondrous story</w:t>
      </w:r>
      <w:r w:rsidRPr="006A7052">
        <w:br/>
        <w:t>Of the Christ who died for me;</w:t>
      </w:r>
      <w:r w:rsidRPr="006A7052">
        <w:br/>
        <w:t>Sing it with the saints in Glory,</w:t>
      </w:r>
      <w:r w:rsidRPr="006A7052">
        <w:br/>
        <w:t>Gathered by the crystal sea.</w:t>
      </w:r>
      <w:r w:rsidRPr="006A7052">
        <w:br/>
        <w:t>I was lost, but Jesus found me,</w:t>
      </w:r>
      <w:r w:rsidRPr="006A7052">
        <w:br/>
        <w:t>Found the sheep that went astray,</w:t>
      </w:r>
      <w:r w:rsidRPr="006A7052">
        <w:br/>
        <w:t>Threw His loving arms around me,</w:t>
      </w:r>
      <w:r w:rsidRPr="006A7052">
        <w:br/>
        <w:t>Drew me back into His way.</w:t>
      </w:r>
      <w:r w:rsidRPr="006A7052">
        <w:br/>
        <w:t>Yes, I'll sing the wondrous story</w:t>
      </w:r>
      <w:r w:rsidRPr="006A7052">
        <w:br/>
        <w:t>Of the Christ who died for me;</w:t>
      </w:r>
      <w:r w:rsidRPr="006A7052">
        <w:br/>
        <w:t>Sing it with the saints in Glory,</w:t>
      </w:r>
      <w:r w:rsidRPr="006A7052">
        <w:br/>
        <w:t>Gathered by the crystal sea.</w:t>
      </w:r>
      <w:r w:rsidRPr="006A7052">
        <w:br/>
        <w:t>I was bruised, but Jesus healed me,</w:t>
      </w:r>
      <w:r w:rsidRPr="006A7052">
        <w:br/>
        <w:t>Faint was I from many a fall;</w:t>
      </w:r>
      <w:r w:rsidRPr="006A7052">
        <w:br/>
        <w:t>Sight was gone and fears possessed me,</w:t>
      </w:r>
      <w:r w:rsidRPr="006A7052">
        <w:br/>
        <w:t>But He freed me from them all.</w:t>
      </w:r>
      <w:r w:rsidRPr="006A7052">
        <w:br/>
        <w:t>Yes, I'll sing the wondrous story</w:t>
      </w:r>
      <w:r w:rsidRPr="006A7052">
        <w:br/>
        <w:t>Of the Christ who died for me;</w:t>
      </w:r>
      <w:r w:rsidRPr="006A7052">
        <w:br/>
        <w:t>Sing it with the saints in Glory,</w:t>
      </w:r>
      <w:r w:rsidRPr="006A7052">
        <w:br/>
        <w:t>Gathered by the crystal sea.</w:t>
      </w:r>
      <w:r w:rsidRPr="006A7052">
        <w:br/>
        <w:t>Days of darkness still come o'er me,</w:t>
      </w:r>
      <w:r w:rsidRPr="006A7052">
        <w:br/>
        <w:t>Sorrow's path I often tread,</w:t>
      </w:r>
      <w:r w:rsidRPr="006A7052">
        <w:br/>
        <w:t>But the Savior still is with me,</w:t>
      </w:r>
      <w:r w:rsidRPr="006A7052">
        <w:br/>
        <w:t>By His hand I'm safely led.</w:t>
      </w:r>
      <w:r w:rsidRPr="006A7052">
        <w:br/>
        <w:t>Yes, I'll sing the wondrous story</w:t>
      </w:r>
      <w:r w:rsidRPr="006A7052">
        <w:br/>
        <w:t>Of the Christ who died for me;</w:t>
      </w:r>
      <w:r w:rsidRPr="006A7052">
        <w:br/>
        <w:t>Sing it with the saints in Glory,</w:t>
      </w:r>
      <w:r w:rsidRPr="006A7052">
        <w:br/>
        <w:t>Gathered by the crystal sea.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856 I'm a soldier</w:t>
      </w:r>
    </w:p>
    <w:p w:rsidR="00B3499D" w:rsidRPr="006A7052" w:rsidRDefault="00000000">
      <w:r w:rsidRPr="006A7052">
        <w:t>Verse 1</w:t>
      </w:r>
      <w:r w:rsidRPr="006A7052">
        <w:br/>
        <w:t>I'm a soldier bound for Glory,</w:t>
      </w:r>
      <w:r w:rsidRPr="006A7052">
        <w:br/>
        <w:t>I'm a soldier going home;</w:t>
      </w:r>
      <w:r w:rsidRPr="006A7052">
        <w:br/>
        <w:t>Come and hear me tell my story,</w:t>
      </w:r>
      <w:r w:rsidRPr="006A7052">
        <w:br/>
        <w:t xml:space="preserve">All who love the </w:t>
      </w:r>
      <w:r w:rsidRPr="006A7052">
        <w:br/>
        <w:t>Saviour</w:t>
      </w:r>
      <w:r w:rsidRPr="006A7052">
        <w:br/>
        <w:t>, come.</w:t>
      </w:r>
      <w:r w:rsidRPr="006A7052">
        <w:br/>
        <w:t>I love Jesus, hallelujah!</w:t>
      </w:r>
      <w:r w:rsidRPr="006A7052">
        <w:br/>
        <w:t>I love Jesus, yes, I do;</w:t>
      </w:r>
      <w:r w:rsidRPr="006A7052">
        <w:br/>
        <w:t>I love Jesus, he's my Saviour,</w:t>
      </w:r>
      <w:r w:rsidRPr="006A7052">
        <w:br/>
        <w:t xml:space="preserve">Jesus smiles and loves me </w:t>
      </w:r>
      <w:r w:rsidRPr="006A7052">
        <w:tab/>
        <w:t>too.</w:t>
      </w:r>
      <w:r w:rsidRPr="006A7052">
        <w:br/>
        <w:t xml:space="preserve"> </w:t>
      </w:r>
      <w:r w:rsidRPr="006A7052">
        <w:br/>
        <w:t>I will tell you what induced me</w:t>
      </w:r>
      <w:r w:rsidRPr="006A7052">
        <w:br/>
        <w:t>In the glorious fight to start;</w:t>
      </w:r>
      <w:r w:rsidRPr="006A7052">
        <w:br/>
        <w:t>'Twas the Saviour's loving kindness</w:t>
      </w:r>
      <w:r w:rsidRPr="006A7052">
        <w:br/>
        <w:t>Overcame and won my heart.</w:t>
      </w:r>
      <w:r w:rsidRPr="006A7052">
        <w:br/>
        <w:t>I love Jesus, hallelujah!</w:t>
      </w:r>
      <w:r w:rsidRPr="006A7052">
        <w:br/>
        <w:t>I love Jesus, yes, I do;</w:t>
      </w:r>
      <w:r w:rsidRPr="006A7052">
        <w:br/>
        <w:t>I love Jesus, he's my Saviour,</w:t>
      </w:r>
      <w:r w:rsidRPr="006A7052">
        <w:br/>
        <w:t xml:space="preserve">Jesus smiles and loves me </w:t>
      </w:r>
      <w:r w:rsidRPr="006A7052">
        <w:tab/>
        <w:t>too.</w:t>
      </w:r>
      <w:r w:rsidRPr="006A7052">
        <w:br/>
        <w:t xml:space="preserve"> </w:t>
      </w:r>
      <w:r w:rsidRPr="006A7052">
        <w:br/>
        <w:t>When I first commenced my warfare</w:t>
      </w:r>
      <w:r w:rsidRPr="006A7052">
        <w:br/>
        <w:t>Many said I'd run away;</w:t>
      </w:r>
      <w:r w:rsidRPr="006A7052">
        <w:br/>
        <w:t>But they all have been deceived,</w:t>
      </w:r>
      <w:r w:rsidRPr="006A7052">
        <w:br/>
        <w:t>In the fight I am today.</w:t>
      </w:r>
      <w:r w:rsidRPr="006A7052">
        <w:br/>
        <w:t>I love Jesus, hallelujah!</w:t>
      </w:r>
      <w:r w:rsidRPr="006A7052">
        <w:br/>
        <w:t>I love Jesus, yes, I do;</w:t>
      </w:r>
      <w:r w:rsidRPr="006A7052">
        <w:br/>
        <w:t>I love Jesus, he's my Saviour,</w:t>
      </w:r>
      <w:r w:rsidRPr="006A7052">
        <w:br/>
        <w:t xml:space="preserve">Jesus smiles and loves me </w:t>
      </w:r>
      <w:r w:rsidRPr="006A7052">
        <w:tab/>
        <w:t>too.</w:t>
      </w:r>
      <w:r w:rsidRPr="006A7052">
        <w:br/>
        <w:t xml:space="preserve"> </w:t>
      </w:r>
      <w:r w:rsidRPr="006A7052">
        <w:br/>
        <w:t>I'm a wonder unto many,</w:t>
      </w:r>
      <w:r w:rsidRPr="006A7052">
        <w:br/>
        <w:t>God alone the change has wrought;</w:t>
      </w:r>
      <w:r w:rsidRPr="006A7052">
        <w:br/>
        <w:t>Here I raise my Ebenezer,</w:t>
      </w:r>
      <w:r w:rsidRPr="006A7052">
        <w:br/>
        <w:t>Hither by his help I’m brought.</w:t>
      </w:r>
      <w:r w:rsidRPr="006A7052">
        <w:br/>
        <w:t>I love Jesus, hallelujah!</w:t>
      </w:r>
      <w:r w:rsidRPr="006A7052">
        <w:br/>
        <w:t>I love Jesus, yes, I do;</w:t>
      </w:r>
      <w:r w:rsidRPr="006A7052">
        <w:br/>
        <w:t>I love Jesus, he's my Saviour,</w:t>
      </w:r>
      <w:r w:rsidRPr="006A7052">
        <w:br/>
        <w:t xml:space="preserve">Jesus smiles and loves me </w:t>
      </w:r>
      <w:r w:rsidRPr="006A7052">
        <w:tab/>
        <w:t>too.</w:t>
      </w:r>
      <w:r w:rsidRPr="006A7052">
        <w:br/>
        <w:t xml:space="preserve"> </w:t>
      </w:r>
      <w:r w:rsidRPr="006A7052">
        <w:br/>
        <w:t>When to death's dark, swelling river,</w:t>
      </w:r>
      <w:r w:rsidRPr="006A7052">
        <w:br/>
        <w:t>Like a warrior I shall come,</w:t>
      </w:r>
      <w:r w:rsidRPr="006A7052">
        <w:br/>
        <w:t xml:space="preserve">Then I mean to shout </w:t>
      </w:r>
      <w:r w:rsidRPr="006A7052">
        <w:tab/>
        <w:t>salvation!</w:t>
      </w:r>
      <w:r w:rsidRPr="006A7052">
        <w:br/>
      </w:r>
      <w:r w:rsidRPr="006A7052">
        <w:lastRenderedPageBreak/>
        <w:t>And go singing glory! home.</w:t>
      </w:r>
      <w:r w:rsidRPr="006A7052">
        <w:br/>
        <w:t>I love Jesus, hallelujah!</w:t>
      </w:r>
      <w:r w:rsidRPr="006A7052">
        <w:br/>
        <w:t>I love Jesus, yes, I do;</w:t>
      </w:r>
      <w:r w:rsidRPr="006A7052">
        <w:br/>
        <w:t>I love Jesus, he's my Saviour,</w:t>
      </w:r>
      <w:r w:rsidRPr="006A7052">
        <w:br/>
        <w:t xml:space="preserve">Jesus smiles and loves me </w:t>
      </w:r>
      <w:r w:rsidRPr="006A7052">
        <w:tab/>
        <w:t>too.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857 I'm going to make my life</w:t>
      </w:r>
    </w:p>
    <w:p w:rsidR="00B3499D" w:rsidRPr="006A7052" w:rsidRDefault="00000000">
      <w:r w:rsidRPr="006A7052">
        <w:t>Verse 1</w:t>
      </w:r>
      <w:r w:rsidRPr="006A7052">
        <w:br/>
        <w:t>I’m going to make my life into a melody,</w:t>
      </w:r>
      <w:r w:rsidRPr="006A7052">
        <w:br/>
        <w:t>I’m going to praise my Saviour all day long,</w:t>
      </w:r>
      <w:r w:rsidRPr="006A7052">
        <w:br/>
        <w:t>I’m going to make my life into a symphony,</w:t>
      </w:r>
      <w:r w:rsidRPr="006A7052">
        <w:br/>
        <w:t>A glorious symphony of song.</w:t>
      </w:r>
      <w:r w:rsidRPr="006A7052">
        <w:br/>
        <w:t>Chorus</w:t>
      </w:r>
      <w:r w:rsidRPr="006A7052">
        <w:br/>
        <w:t>For God will fill me with his power,</w:t>
      </w:r>
      <w:r w:rsidRPr="006A7052">
        <w:br/>
        <w:t>My pathway trace;</w:t>
      </w:r>
      <w:r w:rsidRPr="006A7052">
        <w:br/>
        <w:t>He’s going to make my life into a miracle,</w:t>
      </w:r>
      <w:r w:rsidRPr="006A7052">
        <w:br/>
        <w:t>A mighty miracle of grace.</w:t>
      </w:r>
      <w:r w:rsidRPr="006A7052">
        <w:br/>
        <w:t>I’m going to set my face to climb the highest heights,</w:t>
      </w:r>
      <w:r w:rsidRPr="006A7052">
        <w:br/>
        <w:t>I’m going to conquer all the foes ahead,</w:t>
      </w:r>
      <w:r w:rsidRPr="006A7052">
        <w:br/>
        <w:t>I’m going to tread the noble way the saints have trod,</w:t>
      </w:r>
      <w:r w:rsidRPr="006A7052">
        <w:br/>
        <w:t>Those warrior saints whom God has led.</w:t>
      </w:r>
      <w:r w:rsidRPr="006A7052">
        <w:br/>
        <w:t>Chorus</w:t>
      </w:r>
      <w:r w:rsidRPr="006A7052">
        <w:br/>
        <w:t>For God will fill me with his power,</w:t>
      </w:r>
      <w:r w:rsidRPr="006A7052">
        <w:br/>
        <w:t>My pathway trace;</w:t>
      </w:r>
      <w:r w:rsidRPr="006A7052">
        <w:br/>
        <w:t>He’s going to make my life into a miracle,</w:t>
      </w:r>
      <w:r w:rsidRPr="006A7052">
        <w:br/>
        <w:t>A mighty miracle of grace.</w:t>
      </w:r>
      <w:r w:rsidRPr="006A7052">
        <w:br/>
        <w:t>Verse 3</w:t>
      </w:r>
      <w:r w:rsidRPr="006A7052">
        <w:br/>
        <w:t>I’m going to turn my life into an active quest,</w:t>
      </w:r>
      <w:r w:rsidRPr="006A7052">
        <w:br/>
        <w:t>I’m going to plumb the depths of God’s design,</w:t>
      </w:r>
      <w:r w:rsidRPr="006A7052">
        <w:br/>
        <w:t>I’m going to taste the riches of his wondrous love,</w:t>
      </w:r>
      <w:r w:rsidRPr="006A7052">
        <w:br/>
        <w:t>His gracious gifts of love divine.</w:t>
      </w:r>
      <w:r w:rsidRPr="006A7052">
        <w:br/>
        <w:t>Chorus</w:t>
      </w:r>
      <w:r w:rsidRPr="006A7052">
        <w:br/>
        <w:t>For God will fill me with his power,</w:t>
      </w:r>
      <w:r w:rsidRPr="006A7052">
        <w:br/>
        <w:t>My pathway trace;</w:t>
      </w:r>
      <w:r w:rsidRPr="006A7052">
        <w:br/>
        <w:t>He’s going to make my life into a miracle,</w:t>
      </w:r>
      <w:r w:rsidRPr="006A7052">
        <w:br/>
        <w:t>A mighty miracle of grace.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858 I'm living my life</w:t>
      </w:r>
    </w:p>
    <w:p w:rsidR="00B3499D" w:rsidRPr="006A7052" w:rsidRDefault="00000000">
      <w:r w:rsidRPr="006A7052">
        <w:t>I'm living my life for Jesus,</w:t>
      </w:r>
      <w:r w:rsidRPr="006A7052">
        <w:br/>
        <w:t>His love and grace I've seen;</w:t>
      </w:r>
      <w:r w:rsidRPr="006A7052">
        <w:br/>
        <w:t>And now that I live for Jesus,</w:t>
      </w:r>
      <w:r w:rsidRPr="006A7052">
        <w:br/>
        <w:t>Life has a new‑found theme.</w:t>
      </w:r>
      <w:r w:rsidRPr="006A7052">
        <w:br/>
        <w:t>My life has a new‑found intention,</w:t>
      </w:r>
      <w:r w:rsidRPr="006A7052">
        <w:br/>
        <w:t>I follow a purposeful aim,</w:t>
      </w:r>
      <w:r w:rsidRPr="006A7052">
        <w:br/>
        <w:t>And life has a new‑found dimension,</w:t>
      </w:r>
      <w:r w:rsidRPr="006A7052">
        <w:br/>
        <w:t>I witness that I'm born again.</w:t>
      </w:r>
      <w:r w:rsidRPr="006A7052">
        <w:br/>
        <w:t>I'm living my life for Jesus,</w:t>
      </w:r>
      <w:r w:rsidRPr="006A7052">
        <w:br/>
        <w:t>His love and grace I've seen;</w:t>
      </w:r>
      <w:r w:rsidRPr="006A7052">
        <w:br/>
        <w:t>And now that I live for Jesus,</w:t>
      </w:r>
      <w:r w:rsidRPr="006A7052">
        <w:br/>
        <w:t>Life has a new‑found theme.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859 I'm not ashamed to own my Lord</w:t>
      </w:r>
    </w:p>
    <w:p w:rsidR="00B3499D" w:rsidRPr="006A7052" w:rsidRDefault="00000000">
      <w:r w:rsidRPr="006A7052">
        <w:t>Verse 1</w:t>
      </w:r>
      <w:r w:rsidRPr="006A7052">
        <w:br/>
        <w:t>I'm not ashamed to own my Lord</w:t>
      </w:r>
      <w:r w:rsidRPr="006A7052">
        <w:br/>
        <w:t>Or to defend His cause</w:t>
      </w:r>
      <w:r w:rsidRPr="006A7052">
        <w:br/>
        <w:t xml:space="preserve">Maintain the </w:t>
      </w:r>
      <w:r w:rsidRPr="006A7052">
        <w:br/>
        <w:t>honour</w:t>
      </w:r>
      <w:r w:rsidRPr="006A7052">
        <w:br/>
        <w:t xml:space="preserve"> of His word</w:t>
      </w:r>
      <w:r w:rsidRPr="006A7052">
        <w:br/>
        <w:t>The glory of His cross</w:t>
      </w:r>
      <w:r w:rsidRPr="006A7052">
        <w:br/>
        <w:t>Jesus my God I know His name</w:t>
      </w:r>
      <w:r w:rsidRPr="006A7052">
        <w:br/>
        <w:t>His name is all my trust</w:t>
      </w:r>
      <w:r w:rsidRPr="006A7052">
        <w:br/>
        <w:t>Nor will He put my soul to shame</w:t>
      </w:r>
      <w:r w:rsidRPr="006A7052">
        <w:br/>
        <w:t>Nor let my hope be lost</w:t>
      </w:r>
      <w:r w:rsidRPr="006A7052">
        <w:br/>
        <w:t>Firm as His throne His promise stands</w:t>
      </w:r>
      <w:r w:rsidRPr="006A7052">
        <w:br/>
        <w:t>And He can well secure</w:t>
      </w:r>
      <w:r w:rsidRPr="006A7052">
        <w:br/>
        <w:t>What I've committed to His hands</w:t>
      </w:r>
      <w:r w:rsidRPr="006A7052">
        <w:br/>
        <w:t>Till the decisive hour</w:t>
      </w:r>
      <w:r w:rsidRPr="006A7052">
        <w:br/>
        <w:t>Then will He own my worthless name</w:t>
      </w:r>
      <w:r w:rsidRPr="006A7052">
        <w:br/>
        <w:t>Before His Father's face</w:t>
      </w:r>
      <w:r w:rsidRPr="006A7052">
        <w:br/>
        <w:t>And in the New Jerusalem</w:t>
      </w:r>
      <w:r w:rsidRPr="006A7052">
        <w:br/>
        <w:t>Appoint my soul a place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860 Immortal love, for ever full</w:t>
      </w:r>
    </w:p>
    <w:p w:rsidR="00B3499D" w:rsidRPr="006A7052" w:rsidRDefault="00000000">
      <w:r w:rsidRPr="006A7052">
        <w:t>Verse 1</w:t>
      </w:r>
      <w:r w:rsidRPr="006A7052">
        <w:br/>
        <w:t>Immortal love, forever full,</w:t>
      </w:r>
      <w:r w:rsidRPr="006A7052">
        <w:br/>
        <w:t>Forever flowing free,</w:t>
      </w:r>
      <w:r w:rsidRPr="006A7052">
        <w:br/>
        <w:t>Forever shared, forever whole,</w:t>
      </w:r>
      <w:r w:rsidRPr="006A7052">
        <w:br/>
        <w:t>A never ebbing sea.</w:t>
      </w:r>
      <w:r w:rsidRPr="006A7052">
        <w:br/>
        <w:t>Our outward lips confess the name</w:t>
      </w:r>
      <w:r w:rsidRPr="006A7052">
        <w:br/>
        <w:t>All other names above;</w:t>
      </w:r>
      <w:r w:rsidRPr="006A7052">
        <w:br/>
        <w:t xml:space="preserve">Love only </w:t>
      </w:r>
      <w:r w:rsidRPr="006A7052">
        <w:br/>
        <w:t>knoweth</w:t>
      </w:r>
      <w:r w:rsidRPr="006A7052">
        <w:br/>
        <w:t xml:space="preserve"> whence it came,</w:t>
      </w:r>
      <w:r w:rsidRPr="006A7052">
        <w:br/>
        <w:t xml:space="preserve">And </w:t>
      </w:r>
      <w:r w:rsidRPr="006A7052">
        <w:br/>
        <w:t>comprehendeth</w:t>
      </w:r>
      <w:r w:rsidRPr="006A7052">
        <w:br/>
        <w:t xml:space="preserve"> love.</w:t>
      </w:r>
      <w:r w:rsidRPr="006A7052">
        <w:br/>
        <w:t>We may not climb the heavenly steeps</w:t>
      </w:r>
      <w:r w:rsidRPr="006A7052">
        <w:br/>
        <w:t>To bring the Lord Christ down;</w:t>
      </w:r>
      <w:r w:rsidRPr="006A7052">
        <w:br/>
        <w:t>In vain we search the lowest deeps,</w:t>
      </w:r>
      <w:r w:rsidRPr="006A7052">
        <w:br/>
        <w:t>For Him no depth can drown.</w:t>
      </w:r>
      <w:r w:rsidRPr="006A7052">
        <w:br/>
        <w:t>In joy of inward peace, or sense</w:t>
      </w:r>
      <w:r w:rsidRPr="006A7052">
        <w:br/>
        <w:t>Of sorrow over sin,</w:t>
      </w:r>
      <w:r w:rsidRPr="006A7052">
        <w:br/>
        <w:t>He is His own best evidence,</w:t>
      </w:r>
      <w:r w:rsidRPr="006A7052">
        <w:br/>
        <w:t>His witness is within.</w:t>
      </w:r>
      <w:r w:rsidRPr="006A7052">
        <w:br/>
        <w:t>For warm, sweet, tender, even yet</w:t>
      </w:r>
      <w:r w:rsidRPr="006A7052">
        <w:br/>
        <w:t>A present help is He;</w:t>
      </w:r>
      <w:r w:rsidRPr="006A7052">
        <w:br/>
        <w:t>And faith has still its Olivet,</w:t>
      </w:r>
      <w:r w:rsidRPr="006A7052">
        <w:br/>
        <w:t>And love its Galilee.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861 In Christ Alone</w:t>
      </w:r>
    </w:p>
    <w:p w:rsidR="00B3499D" w:rsidRPr="006A7052" w:rsidRDefault="00000000">
      <w:r w:rsidRPr="006A7052">
        <w:t>Verse 1</w:t>
      </w:r>
      <w:r w:rsidRPr="006A7052">
        <w:br/>
        <w:t>In Christ alone my hope is found</w:t>
      </w:r>
      <w:r w:rsidRPr="006A7052">
        <w:br/>
        <w:t>He is my light my strength my song</w:t>
      </w:r>
      <w:r w:rsidRPr="006A7052">
        <w:br/>
        <w:t>This Cornerstone this solid ground</w:t>
      </w:r>
      <w:r w:rsidRPr="006A7052">
        <w:br/>
        <w:t>Firm through the fiercest drought and storm</w:t>
      </w:r>
      <w:r w:rsidRPr="006A7052">
        <w:br/>
        <w:t>What heights of love what depths of peace</w:t>
      </w:r>
      <w:r w:rsidRPr="006A7052">
        <w:br/>
        <w:t>When fears are stilled when strivings cease</w:t>
      </w:r>
      <w:r w:rsidRPr="006A7052">
        <w:br/>
        <w:t>My Comforter my all in all</w:t>
      </w:r>
      <w:r w:rsidRPr="006A7052">
        <w:br/>
        <w:t>Here in the love of Christ I stand</w:t>
      </w:r>
      <w:r w:rsidRPr="006A7052">
        <w:br/>
        <w:t>Verse 2</w:t>
      </w:r>
      <w:r w:rsidRPr="006A7052">
        <w:br/>
        <w:t>In Christ alone who took on flesh</w:t>
      </w:r>
      <w:r w:rsidRPr="006A7052">
        <w:br/>
        <w:t>Fullness of God in helpless Babe</w:t>
      </w:r>
      <w:r w:rsidRPr="006A7052">
        <w:br/>
        <w:t>This gift of love and righteousness</w:t>
      </w:r>
      <w:r w:rsidRPr="006A7052">
        <w:br/>
        <w:t>Scorned by the ones He came to save</w:t>
      </w:r>
      <w:r w:rsidRPr="006A7052">
        <w:br/>
        <w:t>'Til</w:t>
      </w:r>
      <w:r w:rsidRPr="006A7052">
        <w:br/>
        <w:t xml:space="preserve"> on that cross as Jesus died</w:t>
      </w:r>
      <w:r w:rsidRPr="006A7052">
        <w:br/>
        <w:t>The wrath of God was satisfied</w:t>
      </w:r>
      <w:r w:rsidRPr="006A7052">
        <w:br/>
        <w:t xml:space="preserve">For </w:t>
      </w:r>
      <w:r w:rsidRPr="006A7052">
        <w:br/>
        <w:t>ev'ry</w:t>
      </w:r>
      <w:r w:rsidRPr="006A7052">
        <w:br/>
        <w:t xml:space="preserve"> sin on Him was laid</w:t>
      </w:r>
      <w:r w:rsidRPr="006A7052">
        <w:br/>
        <w:t>Here in the death of Christ I live</w:t>
      </w:r>
      <w:r w:rsidRPr="006A7052">
        <w:br/>
        <w:t>Verse 3</w:t>
      </w:r>
      <w:r w:rsidRPr="006A7052">
        <w:br/>
        <w:t>There in the ground His body lay</w:t>
      </w:r>
      <w:r w:rsidRPr="006A7052">
        <w:br/>
        <w:t>Light of the world by darkness slain</w:t>
      </w:r>
      <w:r w:rsidRPr="006A7052">
        <w:br/>
        <w:t>Then bursting forth in glorious day</w:t>
      </w:r>
      <w:r w:rsidRPr="006A7052">
        <w:br/>
        <w:t>Up from the grave He rose again</w:t>
      </w:r>
      <w:r w:rsidRPr="006A7052">
        <w:br/>
        <w:t>And as He stands in victory</w:t>
      </w:r>
      <w:r w:rsidRPr="006A7052">
        <w:br/>
        <w:t>Sin's curse has lost its grip on me</w:t>
      </w:r>
      <w:r w:rsidRPr="006A7052">
        <w:br/>
        <w:t>For I am His and He is mine</w:t>
      </w:r>
      <w:r w:rsidRPr="006A7052">
        <w:br/>
        <w:t>Bought with the precious blood of Christ</w:t>
      </w:r>
      <w:r w:rsidRPr="006A7052">
        <w:br/>
        <w:t>Verse 4</w:t>
      </w:r>
      <w:r w:rsidRPr="006A7052">
        <w:br/>
        <w:t>No guilt in life no fear in death</w:t>
      </w:r>
      <w:r w:rsidRPr="006A7052">
        <w:br/>
        <w:t xml:space="preserve">This is the </w:t>
      </w:r>
      <w:r w:rsidRPr="006A7052">
        <w:br/>
        <w:t>pow'r</w:t>
      </w:r>
      <w:r w:rsidRPr="006A7052">
        <w:br/>
        <w:t xml:space="preserve"> of Christ in me</w:t>
      </w:r>
      <w:r w:rsidRPr="006A7052">
        <w:br/>
        <w:t>From life's first cry to final breath</w:t>
      </w:r>
      <w:r w:rsidRPr="006A7052">
        <w:br/>
        <w:t>Jesus commands my destiny</w:t>
      </w:r>
      <w:r w:rsidRPr="006A7052">
        <w:br/>
        <w:t xml:space="preserve">No </w:t>
      </w:r>
      <w:r w:rsidRPr="006A7052">
        <w:br/>
        <w:t>pow'r</w:t>
      </w:r>
      <w:r w:rsidRPr="006A7052">
        <w:br/>
        <w:t xml:space="preserve"> of hell no scheme of man</w:t>
      </w:r>
      <w:r w:rsidRPr="006A7052">
        <w:br/>
        <w:t>Can ever pluck me from His hand</w:t>
      </w:r>
      <w:r w:rsidRPr="006A7052">
        <w:br/>
        <w:t>'Til</w:t>
      </w:r>
      <w:r w:rsidRPr="006A7052">
        <w:br/>
      </w:r>
      <w:r w:rsidRPr="006A7052">
        <w:lastRenderedPageBreak/>
        <w:t xml:space="preserve"> He returns or calls me home</w:t>
      </w:r>
      <w:r w:rsidRPr="006A7052">
        <w:br/>
        <w:t xml:space="preserve">Here in the </w:t>
      </w:r>
      <w:r w:rsidRPr="006A7052">
        <w:br/>
        <w:t>pow'r</w:t>
      </w:r>
      <w:r w:rsidRPr="006A7052">
        <w:br/>
        <w:t xml:space="preserve"> of Christ I'll stand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862 In Loving Kindness Jesus Came</w:t>
      </w:r>
    </w:p>
    <w:p w:rsidR="00B3499D" w:rsidRPr="006A7052" w:rsidRDefault="00000000">
      <w:r w:rsidRPr="006A7052">
        <w:t>Verse 1</w:t>
      </w:r>
      <w:r w:rsidRPr="006A7052">
        <w:br/>
        <w:t>In loving kindness Jesus came,</w:t>
      </w:r>
      <w:r w:rsidRPr="006A7052">
        <w:br/>
        <w:t>My soul in mercy to reclaim,</w:t>
      </w:r>
      <w:r w:rsidRPr="006A7052">
        <w:br/>
        <w:t>And from the depths of sin and shame</w:t>
      </w:r>
      <w:r w:rsidRPr="006A7052">
        <w:br/>
        <w:t>Through grace he lifted me.</w:t>
      </w:r>
      <w:r w:rsidRPr="006A7052">
        <w:br/>
        <w:t>From sinking sand he lifted me;</w:t>
      </w:r>
      <w:r w:rsidRPr="006A7052">
        <w:br/>
        <w:t>With tender hand he lifted me;</w:t>
      </w:r>
      <w:r w:rsidRPr="006A7052">
        <w:br/>
        <w:t>From shades of night to plains of light,</w:t>
      </w:r>
      <w:r w:rsidRPr="006A7052">
        <w:br/>
        <w:t>O praise his name, he lifted me!</w:t>
      </w:r>
      <w:r w:rsidRPr="006A7052">
        <w:br/>
        <w:t>Verse 2</w:t>
      </w:r>
      <w:r w:rsidRPr="006A7052">
        <w:br/>
        <w:t>He called me long before I heard,</w:t>
      </w:r>
      <w:r w:rsidRPr="006A7052">
        <w:br/>
        <w:t>Before my sinful heart was stirred;</w:t>
      </w:r>
      <w:r w:rsidRPr="006A7052">
        <w:br/>
        <w:t>But when I took him at his word,</w:t>
      </w:r>
      <w:r w:rsidRPr="006A7052">
        <w:br/>
        <w:t>Forgiven, he lifted me.</w:t>
      </w:r>
      <w:r w:rsidRPr="006A7052">
        <w:br/>
        <w:t>From sinking sand he lifted me;</w:t>
      </w:r>
      <w:r w:rsidRPr="006A7052">
        <w:br/>
        <w:t>With tender hand he lifted me;</w:t>
      </w:r>
      <w:r w:rsidRPr="006A7052">
        <w:br/>
        <w:t>From shades of night to plains of light,</w:t>
      </w:r>
      <w:r w:rsidRPr="006A7052">
        <w:br/>
        <w:t>O praise his name, he lifted me!</w:t>
      </w:r>
      <w:r w:rsidRPr="006A7052">
        <w:br/>
        <w:t>Verse 3</w:t>
      </w:r>
      <w:r w:rsidRPr="006A7052">
        <w:br/>
        <w:t>His brow was pierced by many a thorn,</w:t>
      </w:r>
      <w:r w:rsidRPr="006A7052">
        <w:br/>
        <w:t>His hands by cruel nails were torn,</w:t>
      </w:r>
      <w:r w:rsidRPr="006A7052">
        <w:br/>
        <w:t>When from my guilt and grief, forlorn,</w:t>
      </w:r>
      <w:r w:rsidRPr="006A7052">
        <w:br/>
        <w:t>In love, he lifted me.</w:t>
      </w:r>
      <w:r w:rsidRPr="006A7052">
        <w:br/>
        <w:t>From sinking sand he lifted me;</w:t>
      </w:r>
      <w:r w:rsidRPr="006A7052">
        <w:br/>
        <w:t>With tender hand he lifted me;</w:t>
      </w:r>
      <w:r w:rsidRPr="006A7052">
        <w:br/>
        <w:t>From shades of night to plains of light,</w:t>
      </w:r>
      <w:r w:rsidRPr="006A7052">
        <w:br/>
        <w:t>O praise his name, he lifted me!</w:t>
      </w:r>
      <w:r w:rsidRPr="006A7052">
        <w:br/>
        <w:t>Verse 4</w:t>
      </w:r>
      <w:r w:rsidRPr="006A7052">
        <w:br/>
        <w:t>Now on a higher plane I dwell,</w:t>
      </w:r>
      <w:r w:rsidRPr="006A7052">
        <w:br/>
        <w:t>And with my soul I know 'tis well;</w:t>
      </w:r>
      <w:r w:rsidRPr="006A7052">
        <w:br/>
        <w:t>Yet how or why, I cannot tell,</w:t>
      </w:r>
      <w:r w:rsidRPr="006A7052">
        <w:br/>
        <w:t>He should have lifted me.</w:t>
      </w:r>
      <w:r w:rsidRPr="006A7052">
        <w:br/>
        <w:t>From sinking sand he lifted me;</w:t>
      </w:r>
      <w:r w:rsidRPr="006A7052">
        <w:br/>
        <w:t>With tender hand he lifted me;</w:t>
      </w:r>
      <w:r w:rsidRPr="006A7052">
        <w:br/>
        <w:t>From shades of night to plains of light,</w:t>
      </w:r>
      <w:r w:rsidRPr="006A7052">
        <w:br/>
        <w:t>O praise his name, he lifted me!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863 In My Heart There's a Gladsome</w:t>
      </w:r>
    </w:p>
    <w:p w:rsidR="00B3499D" w:rsidRPr="006A7052" w:rsidRDefault="00000000">
      <w:r w:rsidRPr="006A7052">
        <w:t>Verse 1</w:t>
      </w:r>
      <w:r w:rsidRPr="006A7052">
        <w:br/>
        <w:t>In my heart there's a gladsome melody,</w:t>
      </w:r>
      <w:r w:rsidRPr="006A7052">
        <w:br/>
        <w:t>A song of cheer is ringing clear,</w:t>
      </w:r>
      <w:r w:rsidRPr="006A7052">
        <w:br/>
        <w:t>For my heavy burden rolled away,</w:t>
      </w:r>
      <w:r w:rsidRPr="006A7052">
        <w:br/>
        <w:t>What a happy, happy day!</w:t>
      </w:r>
      <w:r w:rsidRPr="006A7052">
        <w:br/>
        <w:t>Chorus</w:t>
      </w:r>
      <w:r w:rsidRPr="006A7052">
        <w:br/>
        <w:t>In my heart today,</w:t>
      </w:r>
      <w:r w:rsidRPr="006A7052">
        <w:br/>
        <w:t>There's a melody in my heart today,</w:t>
      </w:r>
      <w:r w:rsidRPr="006A7052">
        <w:br/>
        <w:t xml:space="preserve">I carried a heavy burden, </w:t>
      </w:r>
      <w:r w:rsidRPr="006A7052">
        <w:br/>
        <w:t>but it rolled away;</w:t>
      </w:r>
      <w:r w:rsidRPr="006A7052">
        <w:br/>
        <w:t>There's a melody in my heart today.</w:t>
      </w:r>
      <w:r w:rsidRPr="006A7052">
        <w:br/>
        <w:t>Verse 2</w:t>
      </w:r>
      <w:r w:rsidRPr="006A7052">
        <w:br/>
        <w:t xml:space="preserve">It was love </w:t>
      </w:r>
      <w:r w:rsidRPr="006A7052">
        <w:br/>
        <w:t>wrought the change so wonderful,</w:t>
      </w:r>
      <w:r w:rsidRPr="006A7052">
        <w:br/>
        <w:t>His love for me, beyond degree,</w:t>
      </w:r>
      <w:r w:rsidRPr="006A7052">
        <w:br/>
        <w:t>Found me in the dreary wilderness,</w:t>
      </w:r>
      <w:r w:rsidRPr="006A7052">
        <w:br/>
        <w:t>Filled my heart with happiness.</w:t>
      </w:r>
      <w:r w:rsidRPr="006A7052">
        <w:br/>
        <w:t>Chorus</w:t>
      </w:r>
      <w:r w:rsidRPr="006A7052">
        <w:br/>
        <w:t>In my heart today,</w:t>
      </w:r>
      <w:r w:rsidRPr="006A7052">
        <w:br/>
        <w:t>There's a melody in my heart today,</w:t>
      </w:r>
      <w:r w:rsidRPr="006A7052">
        <w:br/>
        <w:t xml:space="preserve">I carried a heavy burden, </w:t>
      </w:r>
      <w:r w:rsidRPr="006A7052">
        <w:br/>
        <w:t>but it rolled away;</w:t>
      </w:r>
      <w:r w:rsidRPr="006A7052">
        <w:br/>
        <w:t>There's a melody in my heart today.</w:t>
      </w:r>
      <w:r w:rsidRPr="006A7052">
        <w:br/>
        <w:t>Verse 3</w:t>
      </w:r>
      <w:r w:rsidRPr="006A7052">
        <w:br/>
        <w:t>And the way grows brighter every day,</w:t>
      </w:r>
      <w:r w:rsidRPr="006A7052">
        <w:br/>
        <w:t>What peace is mine! What joy divine!</w:t>
      </w:r>
      <w:r w:rsidRPr="006A7052">
        <w:br/>
        <w:t>And the load of sin that burdened me,</w:t>
      </w:r>
      <w:r w:rsidRPr="006A7052">
        <w:br/>
        <w:t>Rolled away at Calvary.</w:t>
      </w:r>
      <w:r w:rsidRPr="006A7052">
        <w:br/>
        <w:t>Chorus</w:t>
      </w:r>
      <w:r w:rsidRPr="006A7052">
        <w:br/>
        <w:t>In my heart today,</w:t>
      </w:r>
      <w:r w:rsidRPr="006A7052">
        <w:br/>
        <w:t>There's a melody in my heart today,</w:t>
      </w:r>
      <w:r w:rsidRPr="006A7052">
        <w:br/>
        <w:t xml:space="preserve">I carried a heavy burden, </w:t>
      </w:r>
      <w:r w:rsidRPr="006A7052">
        <w:br/>
        <w:t>but it rolled away;</w:t>
      </w:r>
      <w:r w:rsidRPr="006A7052">
        <w:br/>
        <w:t>There's a melody in my heart today.</w:t>
      </w:r>
      <w:r w:rsidRPr="006A7052">
        <w:br/>
        <w:t>Chorus</w:t>
      </w:r>
      <w:r w:rsidRPr="006A7052">
        <w:br/>
        <w:t>In my heart today,</w:t>
      </w:r>
      <w:r w:rsidRPr="006A7052">
        <w:br/>
        <w:t>There's a melody in my heart today,</w:t>
      </w:r>
      <w:r w:rsidRPr="006A7052">
        <w:br/>
        <w:t xml:space="preserve">I carried a heavy burden, </w:t>
      </w:r>
      <w:r w:rsidRPr="006A7052">
        <w:br/>
        <w:t>but it rolled away;</w:t>
      </w:r>
      <w:r w:rsidRPr="006A7052">
        <w:br/>
        <w:t>There's a melody in my heart today.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864 In the love of Jesus I have found a refuge</w:t>
      </w:r>
    </w:p>
    <w:p w:rsidR="00B3499D" w:rsidRPr="006A7052" w:rsidRDefault="00000000">
      <w:r w:rsidRPr="006A7052">
        <w:t>Verse 1</w:t>
      </w:r>
      <w:r w:rsidRPr="006A7052">
        <w:br/>
        <w:t>In the love of Jesus I have found a refuge</w:t>
      </w:r>
      <w:r w:rsidRPr="006A7052">
        <w:br/>
        <w:t>Though the winds may blow this one thing I know</w:t>
      </w:r>
      <w:r w:rsidRPr="006A7052">
        <w:br/>
        <w:t xml:space="preserve">He who never </w:t>
      </w:r>
      <w:r w:rsidRPr="006A7052">
        <w:br/>
        <w:t>faileth</w:t>
      </w:r>
      <w:r w:rsidRPr="006A7052">
        <w:br/>
        <w:t xml:space="preserve"> is my shield and shelter</w:t>
      </w:r>
      <w:r w:rsidRPr="006A7052">
        <w:br/>
        <w:t>And he leads me where still waters flow</w:t>
      </w:r>
      <w:r w:rsidRPr="006A7052">
        <w:br/>
        <w:t>He leads me where still waters flow</w:t>
      </w:r>
      <w:r w:rsidRPr="006A7052">
        <w:br/>
        <w:t>O what a hiding place</w:t>
      </w:r>
      <w:r w:rsidRPr="006A7052">
        <w:br/>
        <w:t>What a precious hiding place</w:t>
      </w:r>
      <w:r w:rsidRPr="006A7052">
        <w:br/>
        <w:t>In the love of Jesus</w:t>
      </w:r>
      <w:r w:rsidRPr="006A7052">
        <w:br/>
        <w:t>In the love of Jesus</w:t>
      </w:r>
      <w:r w:rsidRPr="006A7052">
        <w:br/>
        <w:t>O what a hiding place</w:t>
      </w:r>
      <w:r w:rsidRPr="006A7052">
        <w:br/>
        <w:t>What a precious hiding place</w:t>
      </w:r>
      <w:r w:rsidRPr="006A7052">
        <w:br/>
        <w:t>In the love of Jesus</w:t>
      </w:r>
      <w:r w:rsidRPr="006A7052">
        <w:br/>
        <w:t>In his love abiding in the rock I'm hiding</w:t>
      </w:r>
      <w:r w:rsidRPr="006A7052">
        <w:br/>
        <w:t>Lord of life is he yet he thinks of me</w:t>
      </w:r>
      <w:r w:rsidRPr="006A7052">
        <w:br/>
        <w:t>Oft-times weak and wayward yet in great compassion</w:t>
      </w:r>
      <w:r w:rsidRPr="006A7052">
        <w:br/>
        <w:t>Jesus watches O so tenderly</w:t>
      </w:r>
      <w:r w:rsidRPr="006A7052">
        <w:br/>
        <w:t>He watches O so tenderly</w:t>
      </w:r>
      <w:r w:rsidRPr="006A7052">
        <w:br/>
        <w:t>O what a hiding place</w:t>
      </w:r>
      <w:r w:rsidRPr="006A7052">
        <w:br/>
        <w:t>What a precious hiding place</w:t>
      </w:r>
      <w:r w:rsidRPr="006A7052">
        <w:br/>
        <w:t>In the love of Jesus</w:t>
      </w:r>
      <w:r w:rsidRPr="006A7052">
        <w:br/>
        <w:t>In the love of Jesus</w:t>
      </w:r>
      <w:r w:rsidRPr="006A7052">
        <w:br/>
        <w:t>O what a hiding place</w:t>
      </w:r>
      <w:r w:rsidRPr="006A7052">
        <w:br/>
        <w:t>What a precious hiding place</w:t>
      </w:r>
      <w:r w:rsidRPr="006A7052">
        <w:br/>
        <w:t>In the love of Jesus</w:t>
      </w:r>
      <w:r w:rsidRPr="006A7052">
        <w:br/>
        <w:t xml:space="preserve">How my soul rejoices in this mighty </w:t>
      </w:r>
      <w:r w:rsidRPr="006A7052">
        <w:br/>
        <w:t>Saviour</w:t>
      </w:r>
      <w:r w:rsidRPr="006A7052">
        <w:br/>
        <w:t>His unmeasured grace for a fallen race</w:t>
      </w:r>
      <w:r w:rsidRPr="006A7052">
        <w:br/>
        <w:t>There upon the cross he wrought so great salvation</w:t>
      </w:r>
      <w:r w:rsidRPr="006A7052">
        <w:br/>
        <w:t>There in love divine he took my place</w:t>
      </w:r>
      <w:r w:rsidRPr="006A7052">
        <w:br/>
        <w:t>In love divine he took my place</w:t>
      </w:r>
      <w:r w:rsidRPr="006A7052">
        <w:br/>
        <w:t>O what a hiding place</w:t>
      </w:r>
      <w:r w:rsidRPr="006A7052">
        <w:br/>
        <w:t>What a precious hiding place</w:t>
      </w:r>
      <w:r w:rsidRPr="006A7052">
        <w:br/>
        <w:t>In the love of Jesus</w:t>
      </w:r>
      <w:r w:rsidRPr="006A7052">
        <w:br/>
        <w:t>In the love of Jesus</w:t>
      </w:r>
      <w:r w:rsidRPr="006A7052">
        <w:br/>
        <w:t>O what a hiding place</w:t>
      </w:r>
      <w:r w:rsidRPr="006A7052">
        <w:br/>
        <w:t>What a precious hiding place</w:t>
      </w:r>
      <w:r w:rsidRPr="006A7052">
        <w:br/>
        <w:t>In the love of Jesus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865 Its no longer I that liveth</w:t>
      </w:r>
    </w:p>
    <w:p w:rsidR="00B3499D" w:rsidRPr="006A7052" w:rsidRDefault="00000000">
      <w:r w:rsidRPr="006A7052">
        <w:t xml:space="preserve">It's no longer I that </w:t>
      </w:r>
      <w:r w:rsidRPr="006A7052">
        <w:br/>
        <w:t>liveth</w:t>
      </w:r>
      <w:r w:rsidRPr="006A7052">
        <w:br/>
        <w:t xml:space="preserve">But Christ that </w:t>
      </w:r>
      <w:r w:rsidRPr="006A7052">
        <w:br/>
        <w:t>liveth</w:t>
      </w:r>
      <w:r w:rsidRPr="006A7052">
        <w:br/>
        <w:t xml:space="preserve"> in me,</w:t>
      </w:r>
      <w:r w:rsidRPr="006A7052">
        <w:br/>
        <w:t xml:space="preserve">It's no longer I that </w:t>
      </w:r>
      <w:r w:rsidRPr="006A7052">
        <w:br/>
        <w:t>liveth</w:t>
      </w:r>
      <w:r w:rsidRPr="006A7052">
        <w:br/>
        <w:t xml:space="preserve">But Christ that </w:t>
      </w:r>
      <w:r w:rsidRPr="006A7052">
        <w:br/>
        <w:t>liveth</w:t>
      </w:r>
      <w:r w:rsidRPr="006A7052">
        <w:br/>
        <w:t xml:space="preserve"> in me.</w:t>
      </w:r>
      <w:r w:rsidRPr="006A7052">
        <w:br/>
        <w:t>He lives! He lives!</w:t>
      </w:r>
      <w:r w:rsidRPr="006A7052">
        <w:br/>
        <w:t>Jesus is alive in me.</w:t>
      </w:r>
      <w:r w:rsidRPr="006A7052">
        <w:br/>
        <w:t xml:space="preserve">It's no longer I that </w:t>
      </w:r>
      <w:r w:rsidRPr="006A7052">
        <w:br/>
        <w:t>liveth</w:t>
      </w:r>
      <w:r w:rsidRPr="006A7052">
        <w:br/>
        <w:t>,</w:t>
      </w:r>
      <w:r w:rsidRPr="006A7052">
        <w:br/>
        <w:t xml:space="preserve">But Christ that </w:t>
      </w:r>
      <w:r w:rsidRPr="006A7052">
        <w:br/>
        <w:t>liveth</w:t>
      </w:r>
      <w:r w:rsidRPr="006A7052">
        <w:br/>
        <w:t xml:space="preserve"> in 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866 I've a friend, of friends the fairest</w:t>
      </w:r>
    </w:p>
    <w:p w:rsidR="00B3499D" w:rsidRPr="006A7052" w:rsidRDefault="00000000">
      <w:r w:rsidRPr="006A7052">
        <w:t>Verse 1</w:t>
      </w:r>
      <w:r w:rsidRPr="006A7052">
        <w:br/>
        <w:t>I've a friend of friends the fairest</w:t>
      </w:r>
      <w:r w:rsidRPr="006A7052">
        <w:br/>
        <w:t>I have known and proved Him long</w:t>
      </w:r>
      <w:r w:rsidRPr="006A7052">
        <w:br/>
        <w:t>His is beauty purest rarest</w:t>
      </w:r>
      <w:r w:rsidRPr="006A7052">
        <w:br/>
        <w:t>His is love most true and strong</w:t>
      </w:r>
      <w:r w:rsidRPr="006A7052">
        <w:br/>
        <w:t>Ever since His kindness drew me</w:t>
      </w:r>
      <w:r w:rsidRPr="006A7052">
        <w:br/>
        <w:t>And my newborn soul found breath</w:t>
      </w:r>
      <w:r w:rsidRPr="006A7052">
        <w:br/>
        <w:t>Jesus has been growing dearer</w:t>
      </w:r>
      <w:r w:rsidRPr="006A7052">
        <w:br/>
        <w:t>Till to lose Him would be death</w:t>
      </w:r>
      <w:r w:rsidRPr="006A7052">
        <w:br/>
        <w:t>Take the world but give me Jesus</w:t>
      </w:r>
      <w:r w:rsidRPr="006A7052">
        <w:br/>
        <w:t>He alone can satisfy</w:t>
      </w:r>
      <w:r w:rsidRPr="006A7052">
        <w:br/>
        <w:t>Take the world but give me Jesus</w:t>
      </w:r>
      <w:r w:rsidRPr="006A7052">
        <w:br/>
        <w:t>'Neath His cross I'll live and die</w:t>
      </w:r>
      <w:r w:rsidRPr="006A7052">
        <w:br/>
        <w:t>When my heart with joy is glowing</w:t>
      </w:r>
      <w:r w:rsidRPr="006A7052">
        <w:br/>
        <w:t>'Tis of Jesus I would sing</w:t>
      </w:r>
      <w:r w:rsidRPr="006A7052">
        <w:br/>
        <w:t>When my cup is overflowing</w:t>
      </w:r>
      <w:r w:rsidRPr="006A7052">
        <w:br/>
        <w:t>To His feet my praises bring</w:t>
      </w:r>
      <w:r w:rsidRPr="006A7052">
        <w:br/>
        <w:t>And when care and sorrow meet me</w:t>
      </w:r>
      <w:r w:rsidRPr="006A7052">
        <w:br/>
        <w:t>Pain and grief and dark distress</w:t>
      </w:r>
      <w:r w:rsidRPr="006A7052">
        <w:br/>
        <w:t>Still I cry O give me Jesus</w:t>
      </w:r>
      <w:r w:rsidRPr="006A7052">
        <w:br/>
        <w:t>He alone can help and bless</w:t>
      </w:r>
      <w:r w:rsidRPr="006A7052">
        <w:br/>
        <w:t>Take the world but give me Jesus</w:t>
      </w:r>
      <w:r w:rsidRPr="006A7052">
        <w:br/>
        <w:t>He alone can satisfy</w:t>
      </w:r>
      <w:r w:rsidRPr="006A7052">
        <w:br/>
        <w:t>Take the world but give me Jesus</w:t>
      </w:r>
      <w:r w:rsidRPr="006A7052">
        <w:br/>
        <w:t>'Neath His cross I'll live and die</w:t>
      </w:r>
      <w:r w:rsidRPr="006A7052">
        <w:br/>
        <w:t>Would you gain this friend so tender</w:t>
      </w:r>
      <w:r w:rsidRPr="006A7052">
        <w:br/>
        <w:t>Would you find this faithful guide</w:t>
      </w:r>
      <w:r w:rsidRPr="006A7052">
        <w:br/>
        <w:t>Come then make a full surrender</w:t>
      </w:r>
      <w:r w:rsidRPr="006A7052">
        <w:br/>
        <w:t>Yield to Jesus crucified</w:t>
      </w:r>
      <w:r w:rsidRPr="006A7052">
        <w:br/>
        <w:t>Take His easy yoke upon you</w:t>
      </w:r>
      <w:r w:rsidRPr="006A7052">
        <w:br/>
        <w:t>And His purpose daily learn</w:t>
      </w:r>
      <w:r w:rsidRPr="006A7052">
        <w:br/>
        <w:t>Just to do His will entirely</w:t>
      </w:r>
      <w:r w:rsidRPr="006A7052">
        <w:br/>
        <w:t>Pleasing Him your chief concern</w:t>
      </w:r>
      <w:r w:rsidRPr="006A7052">
        <w:br/>
        <w:t>Take the world but give me Jesus</w:t>
      </w:r>
      <w:r w:rsidRPr="006A7052">
        <w:br/>
        <w:t>He alone can satisfy</w:t>
      </w:r>
      <w:r w:rsidRPr="006A7052">
        <w:br/>
        <w:t>Take the world but give me Jesus</w:t>
      </w:r>
      <w:r w:rsidRPr="006A7052">
        <w:br/>
        <w:t>'Neath His cross I'll live and die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867 I've felt a new and loving touch</w:t>
      </w:r>
    </w:p>
    <w:p w:rsidR="00B3499D" w:rsidRPr="006A7052" w:rsidRDefault="00000000">
      <w:r w:rsidRPr="006A7052">
        <w:t>Verse 1</w:t>
      </w:r>
      <w:r w:rsidRPr="006A7052">
        <w:br/>
        <w:t>I've felt a new and loving touch</w:t>
      </w:r>
      <w:r w:rsidRPr="006A7052">
        <w:br/>
        <w:t>Upon my heart and soul;</w:t>
      </w:r>
      <w:r w:rsidRPr="006A7052">
        <w:br/>
        <w:t>I've felt God's love and wondrous power</w:t>
      </w:r>
      <w:r w:rsidRPr="006A7052">
        <w:br/>
        <w:t xml:space="preserve">Descend and make me whole. </w:t>
      </w:r>
      <w:r w:rsidRPr="006A7052">
        <w:br/>
        <w:t>Chorus</w:t>
      </w:r>
      <w:r w:rsidRPr="006A7052">
        <w:br/>
        <w:t xml:space="preserve">A miracle! </w:t>
      </w:r>
      <w:r w:rsidRPr="006A7052">
        <w:br/>
        <w:t>Yes, a miracle!</w:t>
      </w:r>
      <w:r w:rsidRPr="006A7052">
        <w:br/>
        <w:t>God's Holy Spirit came</w:t>
      </w:r>
      <w:r w:rsidRPr="006A7052">
        <w:br/>
        <w:t>And we are not the same,</w:t>
      </w:r>
      <w:r w:rsidRPr="006A7052">
        <w:br/>
        <w:t>For he touched us</w:t>
      </w:r>
      <w:r w:rsidRPr="006A7052">
        <w:br/>
        <w:t>And filled us with his love.</w:t>
      </w:r>
      <w:r w:rsidRPr="006A7052">
        <w:br/>
        <w:t xml:space="preserve">Verse 2 </w:t>
      </w:r>
      <w:r w:rsidRPr="006A7052">
        <w:br/>
        <w:t>I now have seen his greatness,</w:t>
      </w:r>
      <w:r w:rsidRPr="006A7052">
        <w:br/>
        <w:t>I now can comprehend</w:t>
      </w:r>
      <w:r w:rsidRPr="006A7052">
        <w:br/>
        <w:t>The wonders of his matchless love,</w:t>
      </w:r>
      <w:r w:rsidRPr="006A7052">
        <w:br/>
        <w:t>A love that will not end.</w:t>
      </w:r>
      <w:r w:rsidRPr="006A7052">
        <w:br/>
        <w:t>Chorus</w:t>
      </w:r>
      <w:r w:rsidRPr="006A7052">
        <w:br/>
        <w:t xml:space="preserve">A miracle! </w:t>
      </w:r>
      <w:r w:rsidRPr="006A7052">
        <w:br/>
        <w:t>Yes, a miracle!</w:t>
      </w:r>
      <w:r w:rsidRPr="006A7052">
        <w:br/>
        <w:t>God's Holy Spirit came</w:t>
      </w:r>
      <w:r w:rsidRPr="006A7052">
        <w:br/>
        <w:t>And we are not the same,</w:t>
      </w:r>
      <w:r w:rsidRPr="006A7052">
        <w:br/>
        <w:t>For he touched us</w:t>
      </w:r>
      <w:r w:rsidRPr="006A7052">
        <w:br/>
        <w:t>And filled us with his love.</w:t>
      </w:r>
      <w:r w:rsidRPr="006A7052">
        <w:br/>
        <w:t xml:space="preserve">Verse 3 </w:t>
      </w:r>
      <w:r w:rsidRPr="006A7052">
        <w:br/>
        <w:t>I can't express by words alone</w:t>
      </w:r>
      <w:r w:rsidRPr="006A7052">
        <w:br/>
        <w:t>What he now means to me;</w:t>
      </w:r>
      <w:r w:rsidRPr="006A7052">
        <w:br/>
        <w:t>But O I want to shout to all</w:t>
      </w:r>
      <w:r w:rsidRPr="006A7052">
        <w:br/>
        <w:t>That Christ gives victory!</w:t>
      </w:r>
      <w:r w:rsidRPr="006A7052">
        <w:br/>
        <w:t>Chorus</w:t>
      </w:r>
      <w:r w:rsidRPr="006A7052">
        <w:br/>
        <w:t xml:space="preserve">A miracle! </w:t>
      </w:r>
      <w:r w:rsidRPr="006A7052">
        <w:br/>
        <w:t>Yes, a miracle!</w:t>
      </w:r>
      <w:r w:rsidRPr="006A7052">
        <w:br/>
        <w:t>God's Holy Spirit came</w:t>
      </w:r>
      <w:r w:rsidRPr="006A7052">
        <w:br/>
        <w:t>And we are not the same,</w:t>
      </w:r>
      <w:r w:rsidRPr="006A7052">
        <w:br/>
        <w:t>For he touched us</w:t>
      </w:r>
      <w:r w:rsidRPr="006A7052">
        <w:br/>
        <w:t>And filled us with his love.</w:t>
      </w:r>
      <w:r w:rsidRPr="006A7052">
        <w:br/>
        <w:t>(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868 The lily of the valley</w:t>
      </w:r>
    </w:p>
    <w:p w:rsidR="00B3499D" w:rsidRPr="006A7052" w:rsidRDefault="00000000">
      <w:r w:rsidRPr="006A7052">
        <w:t>Verse 1</w:t>
      </w:r>
      <w:r w:rsidRPr="006A7052">
        <w:br/>
        <w:t>I’ve found a friend in Jesus,</w:t>
      </w:r>
      <w:r w:rsidRPr="006A7052">
        <w:br/>
        <w:t>he’s everything to me,</w:t>
      </w:r>
      <w:r w:rsidRPr="006A7052">
        <w:br/>
        <w:t>He’s the fairest of ten thousand to my soul;</w:t>
      </w:r>
      <w:r w:rsidRPr="006A7052">
        <w:br/>
        <w:t xml:space="preserve">The lily of the valley, in him alone I see </w:t>
      </w:r>
      <w:r w:rsidRPr="006A7052">
        <w:br/>
        <w:t>All I need to cleanse and make me fully whole.</w:t>
      </w:r>
      <w:r w:rsidRPr="006A7052">
        <w:br/>
        <w:t>In sorrow he’s my comfort,</w:t>
      </w:r>
      <w:r w:rsidRPr="006A7052">
        <w:br/>
        <w:t>In trouble he’s my stay,</w:t>
      </w:r>
      <w:r w:rsidRPr="006A7052">
        <w:br/>
        <w:t>He tells me every care on him to roll.</w:t>
      </w:r>
      <w:r w:rsidRPr="006A7052">
        <w:br/>
        <w:t>He’s the lily of the valley, the bright and morning star,</w:t>
      </w:r>
      <w:r w:rsidRPr="006A7052">
        <w:br/>
        <w:t>He’s the fairest of ten thousand to my soul.</w:t>
      </w:r>
      <w:r w:rsidRPr="006A7052">
        <w:br/>
        <w:t>Verse 2.</w:t>
      </w:r>
      <w:r w:rsidRPr="006A7052">
        <w:br/>
        <w:t>He all my grief's has taken, and all my sorrows borne,</w:t>
      </w:r>
      <w:r w:rsidRPr="006A7052">
        <w:br/>
        <w:t>In temptation he’s my strong and mighty tower;</w:t>
      </w:r>
      <w:r w:rsidRPr="006A7052">
        <w:br/>
        <w:t>I’ve all for him forsaken, I’ve all my idols torn</w:t>
      </w:r>
      <w:r w:rsidRPr="006A7052">
        <w:br/>
        <w:t>From my heart, and now he keeps me by his power,</w:t>
      </w:r>
      <w:r w:rsidRPr="006A7052">
        <w:br/>
        <w:t>Though all the world forsake me, and Satan tempt me sore,</w:t>
      </w:r>
      <w:r w:rsidRPr="006A7052">
        <w:br/>
        <w:t>Through Jesus I shall safely reach the goal.</w:t>
      </w:r>
      <w:r w:rsidRPr="006A7052">
        <w:br/>
        <w:t>He’s the lily of the valley, the bright and morning star,</w:t>
      </w:r>
      <w:r w:rsidRPr="006A7052">
        <w:br/>
        <w:t>He’s the fairest of ten thousand to my soul.</w:t>
      </w:r>
      <w:r w:rsidRPr="006A7052">
        <w:br/>
        <w:t>He’ll never, never leave me, nor yet forsake me here,</w:t>
      </w:r>
      <w:r w:rsidRPr="006A7052">
        <w:br/>
        <w:t>While I live by faith and do his blessed will;</w:t>
      </w:r>
      <w:r w:rsidRPr="006A7052">
        <w:br/>
        <w:t>A wall of fire about me, I’ve nothing now to fear</w:t>
      </w:r>
      <w:r w:rsidRPr="006A7052">
        <w:br/>
        <w:t>With his manna he my hungry soul shall fill.</w:t>
      </w:r>
      <w:r w:rsidRPr="006A7052">
        <w:br/>
        <w:t xml:space="preserve">Then sweeping up to Glory, </w:t>
      </w:r>
      <w:r w:rsidRPr="006A7052">
        <w:br/>
        <w:t>I’ll see his blessed face</w:t>
      </w:r>
      <w:r w:rsidRPr="006A7052">
        <w:br/>
        <w:t>Where rivers of delight shall ever flow.</w:t>
      </w:r>
      <w:r w:rsidRPr="006A7052">
        <w:br/>
        <w:t>He’s the lily of the valley, the bright and morning star,</w:t>
      </w:r>
      <w:r w:rsidRPr="006A7052">
        <w:br/>
        <w:t>He’s the fairest of ten thousand to my soul.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869 I've found the pearl</w:t>
      </w:r>
    </w:p>
    <w:p w:rsidR="00B3499D" w:rsidRPr="006A7052" w:rsidRDefault="00000000">
      <w:r w:rsidRPr="006A7052">
        <w:t>Verse 1</w:t>
      </w:r>
      <w:r w:rsidRPr="006A7052">
        <w:br/>
        <w:t>I've found the pearl of greatest price,</w:t>
      </w:r>
      <w:r w:rsidRPr="006A7052">
        <w:br/>
        <w:t>My heart doth sing for joy;</w:t>
      </w:r>
      <w:r w:rsidRPr="006A7052">
        <w:br/>
        <w:t>And sing I must, for Christ I have,</w:t>
      </w:r>
      <w:r w:rsidRPr="006A7052">
        <w:br/>
        <w:t>O what a Christ have l!</w:t>
      </w:r>
      <w:r w:rsidRPr="006A7052">
        <w:br/>
        <w:t>Chorus</w:t>
      </w:r>
      <w:r w:rsidRPr="006A7052">
        <w:br/>
        <w:t>He Lives He Lives He lives</w:t>
      </w:r>
      <w:r w:rsidRPr="006A7052">
        <w:br/>
        <w:t>I know that my Redeemer lives</w:t>
      </w:r>
      <w:r w:rsidRPr="006A7052">
        <w:br/>
        <w:t>He lives</w:t>
      </w:r>
      <w:r w:rsidRPr="006A7052">
        <w:br/>
        <w:t>He lives</w:t>
      </w:r>
      <w:r w:rsidRPr="006A7052">
        <w:br/>
        <w:t>He lives within my heart</w:t>
      </w:r>
      <w:r w:rsidRPr="006A7052">
        <w:br/>
        <w:t>My Christ, he is the Lord of lords,</w:t>
      </w:r>
      <w:r w:rsidRPr="006A7052">
        <w:br/>
        <w:t>He is the King of kings,</w:t>
      </w:r>
      <w:r w:rsidRPr="006A7052">
        <w:br/>
        <w:t>He is the Sun of righteousness</w:t>
      </w:r>
      <w:r w:rsidRPr="006A7052">
        <w:br/>
        <w:t>With healing in his wings.</w:t>
      </w:r>
      <w:r w:rsidRPr="006A7052">
        <w:br/>
        <w:t>Chorus</w:t>
      </w:r>
      <w:r w:rsidRPr="006A7052">
        <w:br/>
        <w:t>He Lives He Lives He lives</w:t>
      </w:r>
      <w:r w:rsidRPr="006A7052">
        <w:br/>
        <w:t>I know that my Redeemer lives</w:t>
      </w:r>
      <w:r w:rsidRPr="006A7052">
        <w:br/>
        <w:t>He lives</w:t>
      </w:r>
      <w:r w:rsidRPr="006A7052">
        <w:br/>
        <w:t>He lives</w:t>
      </w:r>
      <w:r w:rsidRPr="006A7052">
        <w:br/>
        <w:t>He lives within my heart</w:t>
      </w:r>
      <w:r w:rsidRPr="006A7052">
        <w:br/>
        <w:t>My Christ, he is the tree of life,</w:t>
      </w:r>
      <w:r w:rsidRPr="006A7052">
        <w:br/>
        <w:t>Which in God's garden grows,</w:t>
      </w:r>
      <w:r w:rsidRPr="006A7052">
        <w:br/>
        <w:t xml:space="preserve">Whose fruits do feed, </w:t>
      </w:r>
      <w:r w:rsidRPr="006A7052">
        <w:br/>
        <w:t>whose leaves do heal,</w:t>
      </w:r>
      <w:r w:rsidRPr="006A7052">
        <w:br/>
        <w:t>My Christ is Sharon's rose.</w:t>
      </w:r>
      <w:r w:rsidRPr="006A7052">
        <w:br/>
        <w:t>Chorus</w:t>
      </w:r>
      <w:r w:rsidRPr="006A7052">
        <w:br/>
        <w:t>He Lives He Lives He lives</w:t>
      </w:r>
      <w:r w:rsidRPr="006A7052">
        <w:br/>
        <w:t>I know that my Redeemer lives</w:t>
      </w:r>
      <w:r w:rsidRPr="006A7052">
        <w:br/>
        <w:t>He lives</w:t>
      </w:r>
      <w:r w:rsidRPr="006A7052">
        <w:br/>
        <w:t>He lives</w:t>
      </w:r>
      <w:r w:rsidRPr="006A7052">
        <w:br/>
        <w:t>He lives within my heart</w:t>
      </w:r>
      <w:r w:rsidRPr="006A7052">
        <w:br/>
        <w:t>Christ is my meat, Christ is my drink,</w:t>
      </w:r>
      <w:r w:rsidRPr="006A7052">
        <w:br/>
        <w:t>My medicine and health,</w:t>
      </w:r>
      <w:r w:rsidRPr="006A7052">
        <w:br/>
        <w:t xml:space="preserve">My peace, my strength, </w:t>
      </w:r>
      <w:r w:rsidRPr="006A7052">
        <w:br/>
        <w:t>my joy, my crown,</w:t>
      </w:r>
      <w:r w:rsidRPr="006A7052">
        <w:br/>
        <w:t>My glory and my wealth.</w:t>
      </w:r>
      <w:r w:rsidRPr="006A7052">
        <w:br/>
        <w:t>Chorus</w:t>
      </w:r>
      <w:r w:rsidRPr="006A7052">
        <w:br/>
        <w:t>He Lives He Lives He lives</w:t>
      </w:r>
      <w:r w:rsidRPr="006A7052">
        <w:br/>
        <w:t>I know that my Redeemer lives</w:t>
      </w:r>
      <w:r w:rsidRPr="006A7052">
        <w:br/>
        <w:t>He lives</w:t>
      </w:r>
      <w:r w:rsidRPr="006A7052">
        <w:br/>
        <w:t>He lives</w:t>
      </w:r>
      <w:r w:rsidRPr="006A7052">
        <w:br/>
      </w:r>
      <w:r w:rsidRPr="006A7052">
        <w:lastRenderedPageBreak/>
        <w:t>He lives within my heart</w:t>
      </w:r>
      <w:r w:rsidRPr="006A7052">
        <w:br/>
        <w:t xml:space="preserve">Verse 5 </w:t>
      </w:r>
      <w:r w:rsidRPr="006A7052">
        <w:br/>
        <w:t>My Christ, he is the Heaven of heavens,</w:t>
      </w:r>
      <w:r w:rsidRPr="006A7052">
        <w:br/>
        <w:t>My Christ, what shall I call?</w:t>
      </w:r>
      <w:r w:rsidRPr="006A7052">
        <w:br/>
        <w:t>My Christ is first, my Christ is last,</w:t>
      </w:r>
      <w:r w:rsidRPr="006A7052">
        <w:br/>
        <w:t>My Christ is all‑in‑all.</w:t>
      </w:r>
      <w:r w:rsidRPr="006A7052">
        <w:br/>
        <w:t>Chorus</w:t>
      </w:r>
      <w:r w:rsidRPr="006A7052">
        <w:br/>
        <w:t>He Lives He Lives He lives</w:t>
      </w:r>
      <w:r w:rsidRPr="006A7052">
        <w:br/>
        <w:t>I know that my Redeemer lives</w:t>
      </w:r>
      <w:r w:rsidRPr="006A7052">
        <w:br/>
        <w:t>He lives</w:t>
      </w:r>
      <w:r w:rsidRPr="006A7052">
        <w:br/>
        <w:t>He lives</w:t>
      </w:r>
      <w:r w:rsidRPr="006A7052">
        <w:br/>
        <w:t>He lives within my heart</w:t>
      </w:r>
      <w:r w:rsidRPr="006A7052">
        <w:br/>
        <w:t>I've found the pearl of greatest price</w:t>
      </w:r>
      <w:r w:rsidRPr="006A7052">
        <w:br/>
        <w:t>John Mason (1645-1694)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870 Jesus Bids Us Shine</w:t>
      </w:r>
    </w:p>
    <w:p w:rsidR="00B3499D" w:rsidRPr="006A7052" w:rsidRDefault="00000000">
      <w:r w:rsidRPr="006A7052">
        <w:t>Verse 1</w:t>
      </w:r>
      <w:r w:rsidRPr="006A7052">
        <w:br/>
        <w:t>Jesus bids us shine with a clear, pure light,</w:t>
      </w:r>
      <w:r w:rsidRPr="006A7052">
        <w:br/>
        <w:t>Like a little candle burning in the night;</w:t>
      </w:r>
      <w:r w:rsidRPr="006A7052">
        <w:br/>
        <w:t>In the world is darkness, so we must shine,</w:t>
      </w:r>
      <w:r w:rsidRPr="006A7052">
        <w:br/>
        <w:t>You in your small corner and I in mine.</w:t>
      </w:r>
      <w:r w:rsidRPr="006A7052">
        <w:br/>
        <w:t>Jesus bids us shine first of all for him;</w:t>
      </w:r>
      <w:r w:rsidRPr="006A7052">
        <w:br/>
        <w:t>Well he sees and knows it if our light is dim.</w:t>
      </w:r>
      <w:r w:rsidRPr="006A7052">
        <w:br/>
        <w:t>He looks down from Heaven to see us shine;</w:t>
      </w:r>
      <w:r w:rsidRPr="006A7052">
        <w:br/>
        <w:t>You in your small corner and I in mine,</w:t>
      </w:r>
      <w:r w:rsidRPr="006A7052">
        <w:br/>
        <w:t>Jesus bids us shine, then, for all around</w:t>
      </w:r>
      <w:r w:rsidRPr="006A7052">
        <w:br/>
        <w:t>Many kinds of darkness in this world abound:</w:t>
      </w:r>
      <w:r w:rsidRPr="006A7052">
        <w:br/>
        <w:t>Sin and want and sorrow; so we must shine,</w:t>
      </w:r>
      <w:r w:rsidRPr="006A7052">
        <w:br/>
        <w:t>You in your small corner and I in mine.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871 Jesus came to save me</w:t>
      </w:r>
    </w:p>
    <w:p w:rsidR="00B3499D" w:rsidRPr="006A7052" w:rsidRDefault="00000000">
      <w:r w:rsidRPr="006A7052">
        <w:t>Verse 1</w:t>
      </w:r>
      <w:r w:rsidRPr="006A7052">
        <w:br/>
        <w:t>Jesus came to save me</w:t>
      </w:r>
      <w:r w:rsidRPr="006A7052">
        <w:br/>
        <w:t>By his precious blood,</w:t>
      </w:r>
      <w:r w:rsidRPr="006A7052">
        <w:br/>
        <w:t>Purchased my salvation,</w:t>
      </w:r>
      <w:r w:rsidRPr="006A7052">
        <w:br/>
        <w:t>Brought me home to God;</w:t>
      </w:r>
      <w:r w:rsidRPr="006A7052">
        <w:br/>
        <w:t>Cleansed my heart as white as snow:</w:t>
      </w:r>
      <w:r w:rsidRPr="006A7052">
        <w:br/>
        <w:t>This one thing I know!</w:t>
      </w:r>
      <w:r w:rsidRPr="006A7052">
        <w:br/>
        <w:t xml:space="preserve"> </w:t>
      </w:r>
      <w:r w:rsidRPr="006A7052">
        <w:br/>
        <w:t>Chorus</w:t>
      </w:r>
      <w:r w:rsidRPr="006A7052">
        <w:br/>
        <w:t>This one thing I know!</w:t>
      </w:r>
      <w:r w:rsidRPr="006A7052">
        <w:br/>
        <w:t>This one thing I know!</w:t>
      </w:r>
      <w:r w:rsidRPr="006A7052">
        <w:br/>
        <w:t>God in great mercy pardoned me,</w:t>
      </w:r>
      <w:r w:rsidRPr="006A7052">
        <w:br/>
        <w:t>Snapped sin's fetters and set me free;</w:t>
      </w:r>
      <w:r w:rsidRPr="006A7052">
        <w:br/>
        <w:t>Once I was blind but now I see:</w:t>
      </w:r>
      <w:r w:rsidRPr="006A7052">
        <w:br/>
        <w:t>This one thing I know!</w:t>
      </w:r>
      <w:r w:rsidRPr="006A7052">
        <w:br/>
        <w:t xml:space="preserve"> </w:t>
      </w:r>
      <w:r w:rsidRPr="006A7052">
        <w:br/>
        <w:t>Verse 2</w:t>
      </w:r>
      <w:r w:rsidRPr="006A7052">
        <w:br/>
        <w:t>Jesus lives to keep me:</w:t>
      </w:r>
      <w:r w:rsidRPr="006A7052">
        <w:br/>
        <w:t>O what wondrous love!</w:t>
      </w:r>
      <w:r w:rsidRPr="006A7052">
        <w:br/>
        <w:t>In the Father's presence,</w:t>
      </w:r>
      <w:r w:rsidRPr="006A7052">
        <w:br/>
        <w:t>Advocate above;</w:t>
      </w:r>
      <w:r w:rsidRPr="006A7052">
        <w:br/>
        <w:t>Keeps me when sin's tempests blow:</w:t>
      </w:r>
      <w:r w:rsidRPr="006A7052">
        <w:br/>
        <w:t>This one thing I know!</w:t>
      </w:r>
      <w:r w:rsidRPr="006A7052">
        <w:br/>
        <w:t xml:space="preserve"> </w:t>
      </w:r>
      <w:r w:rsidRPr="006A7052">
        <w:br/>
        <w:t>Chorus</w:t>
      </w:r>
      <w:r w:rsidRPr="006A7052">
        <w:br/>
        <w:t>This one thing I know!</w:t>
      </w:r>
      <w:r w:rsidRPr="006A7052">
        <w:br/>
        <w:t>This one thing I know!</w:t>
      </w:r>
      <w:r w:rsidRPr="006A7052">
        <w:br/>
        <w:t>God in great mercy pardoned me,</w:t>
      </w:r>
      <w:r w:rsidRPr="006A7052">
        <w:br/>
        <w:t>Snapped sin's fetters and set me free;</w:t>
      </w:r>
      <w:r w:rsidRPr="006A7052">
        <w:br/>
        <w:t>Once I was blind but now I see:</w:t>
      </w:r>
      <w:r w:rsidRPr="006A7052">
        <w:br/>
        <w:t>This one thing I know!</w:t>
      </w:r>
      <w:r w:rsidRPr="006A7052">
        <w:br/>
        <w:t xml:space="preserve"> </w:t>
      </w:r>
      <w:r w:rsidRPr="006A7052">
        <w:br/>
        <w:t>Verse 3</w:t>
      </w:r>
      <w:r w:rsidRPr="006A7052">
        <w:br/>
        <w:t>What a precious Saviour,</w:t>
      </w:r>
      <w:r w:rsidRPr="006A7052">
        <w:br/>
        <w:t>Of his grace I sing;</w:t>
      </w:r>
      <w:r w:rsidRPr="006A7052">
        <w:br/>
        <w:t>Once despised, rejected,</w:t>
      </w:r>
      <w:r w:rsidRPr="006A7052">
        <w:br/>
        <w:t>Soon our coming King.</w:t>
      </w:r>
      <w:r w:rsidRPr="006A7052">
        <w:br/>
        <w:t>On my path his light doth glow:</w:t>
      </w:r>
      <w:r w:rsidRPr="006A7052">
        <w:br/>
        <w:t>This one thing I know!</w:t>
      </w:r>
      <w:r w:rsidRPr="006A7052">
        <w:br/>
        <w:t xml:space="preserve"> </w:t>
      </w:r>
      <w:r w:rsidRPr="006A7052">
        <w:br/>
        <w:t>Chorus</w:t>
      </w:r>
      <w:r w:rsidRPr="006A7052">
        <w:br/>
        <w:t>This one thing I know!</w:t>
      </w:r>
      <w:r w:rsidRPr="006A7052">
        <w:br/>
      </w:r>
      <w:r w:rsidRPr="006A7052">
        <w:lastRenderedPageBreak/>
        <w:t>This one thing I know!</w:t>
      </w:r>
      <w:r w:rsidRPr="006A7052">
        <w:br/>
        <w:t>God in great mercy pardoned me,</w:t>
      </w:r>
      <w:r w:rsidRPr="006A7052">
        <w:br/>
        <w:t>Snapped sin's fetters and set me free;</w:t>
      </w:r>
      <w:r w:rsidRPr="006A7052">
        <w:br/>
        <w:t>Once I was blind but now I see:</w:t>
      </w:r>
      <w:r w:rsidRPr="006A7052">
        <w:br/>
        <w:t>This one thing I know!</w:t>
      </w:r>
      <w:r w:rsidRPr="006A7052">
        <w:br/>
        <w:t xml:space="preserve"> </w:t>
      </w:r>
      <w:r w:rsidRPr="006A7052">
        <w:br/>
        <w:t>Jesus came to save me</w:t>
      </w:r>
      <w:r w:rsidRPr="006A7052">
        <w:br/>
        <w:t>Sidney Edward Cox (1887-1975)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872 Jesus, I my cross have taken</w:t>
      </w:r>
    </w:p>
    <w:p w:rsidR="00B3499D" w:rsidRPr="006A7052" w:rsidRDefault="00000000">
      <w:r w:rsidRPr="006A7052">
        <w:t>Verse 1</w:t>
      </w:r>
      <w:r w:rsidRPr="006A7052">
        <w:br/>
        <w:t>Jesus, I my cross have taken,</w:t>
      </w:r>
      <w:r w:rsidRPr="006A7052">
        <w:br/>
        <w:t>All to leave, and follow Thee;</w:t>
      </w:r>
      <w:r w:rsidRPr="006A7052">
        <w:br/>
        <w:t>Though I be despised, forsaken,</w:t>
      </w:r>
      <w:r w:rsidRPr="006A7052">
        <w:br/>
        <w:t>Thou from hence my all shalt be.</w:t>
      </w:r>
      <w:r w:rsidRPr="006A7052">
        <w:br/>
        <w:t xml:space="preserve">I will follow Thee, my </w:t>
      </w:r>
      <w:r w:rsidRPr="006A7052">
        <w:br/>
        <w:t>Saviour</w:t>
      </w:r>
      <w:r w:rsidRPr="006A7052">
        <w:br/>
        <w:t>,</w:t>
      </w:r>
      <w:r w:rsidRPr="006A7052">
        <w:br/>
        <w:t>Thou hast shed Thy blood for me;</w:t>
      </w:r>
      <w:r w:rsidRPr="006A7052">
        <w:br/>
        <w:t>And though all the world forsake Thee</w:t>
      </w:r>
      <w:r w:rsidRPr="006A7052">
        <w:br/>
        <w:t>By Thy grace I'll follow Thee.</w:t>
      </w:r>
      <w:r w:rsidRPr="006A7052">
        <w:br/>
        <w:t>Perish every fond ambition,</w:t>
      </w:r>
      <w:r w:rsidRPr="006A7052">
        <w:br/>
        <w:t>All I've sought or hoped or known;</w:t>
      </w:r>
      <w:r w:rsidRPr="006A7052">
        <w:br/>
        <w:t>Yet how rich is my condition,</w:t>
      </w:r>
      <w:r w:rsidRPr="006A7052">
        <w:br/>
        <w:t>God and Heaven are still my own.</w:t>
      </w:r>
      <w:r w:rsidRPr="006A7052">
        <w:br/>
        <w:t xml:space="preserve">I will follow Thee, my </w:t>
      </w:r>
      <w:r w:rsidRPr="006A7052">
        <w:br/>
        <w:t>Saviour</w:t>
      </w:r>
      <w:r w:rsidRPr="006A7052">
        <w:br/>
        <w:t>,</w:t>
      </w:r>
      <w:r w:rsidRPr="006A7052">
        <w:br/>
        <w:t>Thou hast shed Thy blood for me;</w:t>
      </w:r>
      <w:r w:rsidRPr="006A7052">
        <w:br/>
        <w:t>And though all the world forsake Thee</w:t>
      </w:r>
      <w:r w:rsidRPr="006A7052">
        <w:br/>
        <w:t>By Thy grace I'll follow Thee.</w:t>
      </w:r>
      <w:r w:rsidRPr="006A7052">
        <w:br/>
        <w:t>Let the world despise and leave me,</w:t>
      </w:r>
      <w:r w:rsidRPr="006A7052">
        <w:br/>
        <w:t>They have left my Savior too;</w:t>
      </w:r>
      <w:r w:rsidRPr="006A7052">
        <w:br/>
        <w:t>Human hearts and looks deceive me,</w:t>
      </w:r>
      <w:r w:rsidRPr="006A7052">
        <w:br/>
        <w:t>Thou art not like them, untrue.</w:t>
      </w:r>
      <w:r w:rsidRPr="006A7052">
        <w:br/>
        <w:t xml:space="preserve">I will follow Thee, my </w:t>
      </w:r>
      <w:r w:rsidRPr="006A7052">
        <w:br/>
        <w:t>Saviour</w:t>
      </w:r>
      <w:r w:rsidRPr="006A7052">
        <w:br/>
        <w:t>,</w:t>
      </w:r>
      <w:r w:rsidRPr="006A7052">
        <w:br/>
        <w:t>Thou hast shed Thy blood for me;</w:t>
      </w:r>
      <w:r w:rsidRPr="006A7052">
        <w:br/>
        <w:t>And though all the world forsake Thee</w:t>
      </w:r>
      <w:r w:rsidRPr="006A7052">
        <w:br/>
        <w:t>By Thy grace I'll follow Thee.</w:t>
      </w:r>
      <w:r w:rsidRPr="006A7052">
        <w:br/>
        <w:t>And while Thou shalt smile upon me,</w:t>
      </w:r>
      <w:r w:rsidRPr="006A7052">
        <w:br/>
        <w:t>God of wisdom, love and might,</w:t>
      </w:r>
      <w:r w:rsidRPr="006A7052">
        <w:br/>
        <w:t>Foes may hate and friends may shun me,</w:t>
      </w:r>
      <w:r w:rsidRPr="006A7052">
        <w:br/>
        <w:t>Show Thy face and all is bright.</w:t>
      </w:r>
      <w:r w:rsidRPr="006A7052">
        <w:br/>
        <w:t xml:space="preserve">I will follow Thee, my </w:t>
      </w:r>
      <w:r w:rsidRPr="006A7052">
        <w:br/>
        <w:t>Saviour</w:t>
      </w:r>
      <w:r w:rsidRPr="006A7052">
        <w:br/>
        <w:t>,</w:t>
      </w:r>
      <w:r w:rsidRPr="006A7052">
        <w:br/>
        <w:t>Thou hast shed Thy blood for me;</w:t>
      </w:r>
      <w:r w:rsidRPr="006A7052">
        <w:br/>
        <w:t>And though all the world forsake Thee</w:t>
      </w:r>
      <w:r w:rsidRPr="006A7052">
        <w:br/>
        <w:t>By Thy grace I'll follow Thee.</w:t>
      </w:r>
      <w:r w:rsidRPr="006A7052">
        <w:br/>
        <w:t>O 'tis not in grief to harm me,</w:t>
      </w:r>
      <w:r w:rsidRPr="006A7052">
        <w:br/>
      </w:r>
      <w:r w:rsidRPr="006A7052">
        <w:lastRenderedPageBreak/>
        <w:t>While Thy love is left to me!</w:t>
      </w:r>
      <w:r w:rsidRPr="006A7052">
        <w:br/>
        <w:t>O 'twere not in joy to charm me,</w:t>
      </w:r>
      <w:r w:rsidRPr="006A7052">
        <w:br/>
        <w:t>Were that joy not found in Thee!</w:t>
      </w:r>
      <w:r w:rsidRPr="006A7052">
        <w:br/>
        <w:t xml:space="preserve">I will follow Thee, my </w:t>
      </w:r>
      <w:r w:rsidRPr="006A7052">
        <w:br/>
        <w:t>Saviour</w:t>
      </w:r>
      <w:r w:rsidRPr="006A7052">
        <w:br/>
        <w:t>,</w:t>
      </w:r>
      <w:r w:rsidRPr="006A7052">
        <w:br/>
        <w:t>Thou hast shed Thy blood for me;</w:t>
      </w:r>
      <w:r w:rsidRPr="006A7052">
        <w:br/>
        <w:t>And though all the world forsake Thee</w:t>
      </w:r>
      <w:r w:rsidRPr="006A7052">
        <w:br/>
        <w:t>By Thy grace I'll follow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873 Jesus is my Saviour this I know</w:t>
      </w:r>
    </w:p>
    <w:p w:rsidR="00B3499D" w:rsidRPr="006A7052" w:rsidRDefault="00000000">
      <w:r w:rsidRPr="006A7052">
        <w:t>Verse 1</w:t>
      </w:r>
      <w:r w:rsidRPr="006A7052">
        <w:br/>
        <w:t>Jesus is my Saviour, this I know,</w:t>
      </w:r>
      <w:r w:rsidRPr="006A7052">
        <w:br/>
        <w:t>He has given peace to my heart.</w:t>
      </w:r>
      <w:r w:rsidRPr="006A7052">
        <w:br/>
        <w:t>When my soul was burdened, filled full of woe,</w:t>
      </w:r>
      <w:r w:rsidRPr="006A7052">
        <w:br/>
        <w:t>Seeking from my sin to part, Graciously he heard me when I prayed,</w:t>
      </w:r>
      <w:r w:rsidRPr="006A7052">
        <w:br/>
        <w:t>Drew me to his riven side.</w:t>
      </w:r>
      <w:r w:rsidRPr="006A7052">
        <w:br/>
        <w:t>There by faith I washed, and so was saved,</w:t>
      </w:r>
      <w:r w:rsidRPr="006A7052">
        <w:br/>
        <w:t>His blood was there applied.</w:t>
      </w:r>
      <w:r w:rsidRPr="006A7052">
        <w:br/>
        <w:t>Chorus</w:t>
      </w:r>
      <w:r w:rsidRPr="006A7052">
        <w:br/>
        <w:t>O that's the place where I love to be,</w:t>
      </w:r>
      <w:r w:rsidRPr="006A7052">
        <w:br/>
        <w:t>For mighty wonders there I see.</w:t>
      </w:r>
      <w:r w:rsidRPr="006A7052">
        <w:br/>
        <w:t>Would you be blest? Then tarry with me</w:t>
      </w:r>
      <w:r w:rsidRPr="006A7052">
        <w:br/>
        <w:t>At the cross of Jesus.</w:t>
      </w:r>
      <w:r w:rsidRPr="006A7052">
        <w:br/>
        <w:t xml:space="preserve">Verse 2 </w:t>
      </w:r>
      <w:r w:rsidRPr="006A7052">
        <w:br/>
        <w:t>There I came to Jesus, bound and sad,</w:t>
      </w:r>
      <w:r w:rsidRPr="006A7052">
        <w:br/>
        <w:t>Liberty I claimed from my sin;</w:t>
      </w:r>
      <w:r w:rsidRPr="006A7052">
        <w:br/>
        <w:t>Readily he gave it, and O so glad</w:t>
      </w:r>
      <w:r w:rsidRPr="006A7052">
        <w:br/>
        <w:t>Was my heart then made by him.</w:t>
      </w:r>
      <w:r w:rsidRPr="006A7052">
        <w:br/>
        <w:t>Fetters which had bound me he destroyed;</w:t>
      </w:r>
      <w:r w:rsidRPr="006A7052">
        <w:br/>
        <w:t>Blessèd</w:t>
      </w:r>
      <w:r w:rsidRPr="006A7052">
        <w:br/>
        <w:t xml:space="preserve"> is the spot to me</w:t>
      </w:r>
      <w:r w:rsidRPr="006A7052">
        <w:br/>
        <w:t>Where I knelt to thank him, overjoyed</w:t>
      </w:r>
      <w:r w:rsidRPr="006A7052">
        <w:br/>
        <w:t>To find my soul was free.</w:t>
      </w:r>
      <w:r w:rsidRPr="006A7052">
        <w:br/>
        <w:t>Chorus</w:t>
      </w:r>
      <w:r w:rsidRPr="006A7052">
        <w:br/>
        <w:t>O that's the place where I love to be,</w:t>
      </w:r>
      <w:r w:rsidRPr="006A7052">
        <w:br/>
        <w:t>For mighty wonders there I see.</w:t>
      </w:r>
      <w:r w:rsidRPr="006A7052">
        <w:br/>
        <w:t>Would you be blest? Then tarry with me</w:t>
      </w:r>
      <w:r w:rsidRPr="006A7052">
        <w:br/>
        <w:t>At the cross of Jesus.</w:t>
      </w:r>
      <w:r w:rsidRPr="006A7052">
        <w:br/>
        <w:t xml:space="preserve">Verse 3 </w:t>
      </w:r>
      <w:r w:rsidRPr="006A7052">
        <w:br/>
        <w:t>Would you know the peace which Jesus gives?</w:t>
      </w:r>
      <w:r w:rsidRPr="006A7052">
        <w:br/>
        <w:t>Would you know the joy he bestows?</w:t>
      </w:r>
      <w:r w:rsidRPr="006A7052">
        <w:br/>
        <w:t>Would you know the strength the sinner receives</w:t>
      </w:r>
      <w:r w:rsidRPr="006A7052">
        <w:br/>
        <w:t xml:space="preserve">When his heart the blood </w:t>
      </w:r>
      <w:r w:rsidRPr="006A7052">
        <w:br/>
        <w:t>o'erflows</w:t>
      </w:r>
      <w:r w:rsidRPr="006A7052">
        <w:br/>
        <w:t>?</w:t>
      </w:r>
      <w:r w:rsidRPr="006A7052">
        <w:br/>
        <w:t>Come, without delaying, let us go</w:t>
      </w:r>
      <w:r w:rsidRPr="006A7052">
        <w:br/>
        <w:t>Where the precious fountain springs</w:t>
      </w:r>
      <w:r w:rsidRPr="006A7052">
        <w:br/>
        <w:t>That can make the sinner white as snow,</w:t>
      </w:r>
      <w:r w:rsidRPr="006A7052">
        <w:br/>
        <w:t>Removing all his sins.</w:t>
      </w:r>
      <w:r w:rsidRPr="006A7052">
        <w:br/>
        <w:t>Chorus</w:t>
      </w:r>
      <w:r w:rsidRPr="006A7052">
        <w:br/>
        <w:t>O that's the place where I love to be,</w:t>
      </w:r>
      <w:r w:rsidRPr="006A7052">
        <w:br/>
        <w:t>For mighty wonders there I see.</w:t>
      </w:r>
      <w:r w:rsidRPr="006A7052">
        <w:br/>
      </w:r>
      <w:r w:rsidRPr="006A7052">
        <w:lastRenderedPageBreak/>
        <w:t>Would you be blest? Then tarry with me</w:t>
      </w:r>
      <w:r w:rsidRPr="006A7052">
        <w:br/>
        <w:t>At the cross of Jesus.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874 Jesus my Lord will love me</w:t>
      </w:r>
    </w:p>
    <w:p w:rsidR="00B3499D" w:rsidRPr="006A7052" w:rsidRDefault="00000000">
      <w:r w:rsidRPr="006A7052">
        <w:t>Verse 1</w:t>
      </w:r>
      <w:r w:rsidRPr="006A7052">
        <w:br/>
        <w:t>Jesus my Lord will love me for ever,</w:t>
      </w:r>
      <w:r w:rsidRPr="006A7052">
        <w:br/>
        <w:t>From him no power of evil can sever,</w:t>
      </w:r>
      <w:r w:rsidRPr="006A7052">
        <w:br/>
        <w:t>He gave his life to ransom my soul,</w:t>
      </w:r>
      <w:r w:rsidRPr="006A7052">
        <w:br/>
        <w:t>Now I belong to him.</w:t>
      </w:r>
      <w:r w:rsidRPr="006A7052">
        <w:br/>
        <w:t>Chorus</w:t>
      </w:r>
      <w:r w:rsidRPr="006A7052">
        <w:br/>
        <w:t>Now I belong to Jesus,</w:t>
      </w:r>
      <w:r w:rsidRPr="006A7052">
        <w:br/>
        <w:t>Jesus belongs to me,</w:t>
      </w:r>
      <w:r w:rsidRPr="006A7052">
        <w:br/>
        <w:t>Not for the years of time alone,</w:t>
      </w:r>
      <w:r w:rsidRPr="006A7052">
        <w:br/>
        <w:t>But for eternity.</w:t>
      </w:r>
      <w:r w:rsidRPr="006A7052">
        <w:br/>
        <w:t xml:space="preserve">Verse 2 </w:t>
      </w:r>
      <w:r w:rsidRPr="006A7052">
        <w:br/>
        <w:t>Once I was lost in sin's degradation;</w:t>
      </w:r>
      <w:r w:rsidRPr="006A7052">
        <w:br/>
        <w:t>Jesus came down to bring me salvation,</w:t>
      </w:r>
      <w:r w:rsidRPr="006A7052">
        <w:br/>
        <w:t>Lifted me up from sorrow and shame,</w:t>
      </w:r>
      <w:r w:rsidRPr="006A7052">
        <w:br/>
        <w:t>Now I belong to him.</w:t>
      </w:r>
      <w:r w:rsidRPr="006A7052">
        <w:br/>
        <w:t>Chorus</w:t>
      </w:r>
      <w:r w:rsidRPr="006A7052">
        <w:br/>
        <w:t>Now I belong to Jesus,</w:t>
      </w:r>
      <w:r w:rsidRPr="006A7052">
        <w:br/>
        <w:t>Jesus belongs to me,</w:t>
      </w:r>
      <w:r w:rsidRPr="006A7052">
        <w:br/>
        <w:t>Not for the years of time alone,</w:t>
      </w:r>
      <w:r w:rsidRPr="006A7052">
        <w:br/>
        <w:t>But for eternity.</w:t>
      </w:r>
      <w:r w:rsidRPr="006A7052">
        <w:br/>
        <w:t xml:space="preserve">Verse 3 </w:t>
      </w:r>
      <w:r w:rsidRPr="006A7052">
        <w:br/>
        <w:t>Joy floods my soul for Jesus has saved me,</w:t>
      </w:r>
      <w:r w:rsidRPr="006A7052">
        <w:br/>
        <w:t>Freed me from sin that long had enslaved me,</w:t>
      </w:r>
      <w:r w:rsidRPr="006A7052">
        <w:br/>
        <w:t>His precious blood he gave to redeem,</w:t>
      </w:r>
      <w:r w:rsidRPr="006A7052">
        <w:br/>
        <w:t>Now I belong to him.</w:t>
      </w:r>
      <w:r w:rsidRPr="006A7052">
        <w:br/>
        <w:t>Chorus</w:t>
      </w:r>
      <w:r w:rsidRPr="006A7052">
        <w:br/>
        <w:t>Now I belong to Jesus,</w:t>
      </w:r>
      <w:r w:rsidRPr="006A7052">
        <w:br/>
        <w:t>Jesus belongs to me,</w:t>
      </w:r>
      <w:r w:rsidRPr="006A7052">
        <w:br/>
        <w:t>Not for the years of time alone,</w:t>
      </w:r>
      <w:r w:rsidRPr="006A7052">
        <w:br/>
        <w:t>But for eternity.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875 Jesus put this song</w:t>
      </w:r>
    </w:p>
    <w:p w:rsidR="00B3499D" w:rsidRPr="006A7052" w:rsidRDefault="00000000">
      <w:r w:rsidRPr="006A7052">
        <w:t>Verse 1</w:t>
      </w:r>
      <w:r w:rsidRPr="006A7052">
        <w:br/>
        <w:t>Jesus put this song into our hearts,</w:t>
      </w:r>
      <w:r w:rsidRPr="006A7052">
        <w:br/>
        <w:t>Jesus put this song into our hearts,</w:t>
      </w:r>
      <w:r w:rsidRPr="006A7052">
        <w:br/>
        <w:t>It’s a song of joy no one can take away,</w:t>
      </w:r>
      <w:r w:rsidRPr="006A7052">
        <w:br/>
        <w:t xml:space="preserve">Jesus put this song…into our hearts. </w:t>
      </w:r>
      <w:r w:rsidRPr="006A7052">
        <w:br/>
        <w:t>Jesus taught us how to live in harmony,</w:t>
      </w:r>
      <w:r w:rsidRPr="006A7052">
        <w:br/>
        <w:t xml:space="preserve">Jesus taught us how to live in harmony, </w:t>
      </w:r>
      <w:r w:rsidRPr="006A7052">
        <w:br/>
        <w:t xml:space="preserve">Different faces, different races, he made us one, </w:t>
      </w:r>
      <w:r w:rsidRPr="006A7052">
        <w:br/>
        <w:t>Jesus taught us how to live…in harmony.</w:t>
      </w:r>
      <w:r w:rsidRPr="006A7052">
        <w:br/>
        <w:t>Jesus taught us how to be a family,</w:t>
      </w:r>
      <w:r w:rsidRPr="006A7052">
        <w:br/>
        <w:t>Jesus taught us how to be a family,</w:t>
      </w:r>
      <w:r w:rsidRPr="006A7052">
        <w:br/>
        <w:t>Loving one another with the love he gives,</w:t>
      </w:r>
      <w:r w:rsidRPr="006A7052">
        <w:br/>
        <w:t>Jesus taught us how to be… a family.</w:t>
      </w:r>
      <w:r w:rsidRPr="006A7052">
        <w:br/>
        <w:t>Jesus turned our sorrow into dancing,</w:t>
      </w:r>
      <w:r w:rsidRPr="006A7052">
        <w:br/>
        <w:t>Jesus turned our sorrow into dancing,</w:t>
      </w:r>
      <w:r w:rsidRPr="006A7052">
        <w:br/>
        <w:t>Changed our tears of sadness into rivers of joy,</w:t>
      </w:r>
      <w:r w:rsidRPr="006A7052">
        <w:br/>
        <w:t>Jesus turned our sorrow… into a dance.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876 Many are the things I cannot</w:t>
      </w:r>
    </w:p>
    <w:p w:rsidR="00B3499D" w:rsidRPr="006A7052" w:rsidRDefault="00000000">
      <w:r w:rsidRPr="006A7052">
        <w:t>Verse 1</w:t>
      </w:r>
      <w:r w:rsidRPr="006A7052">
        <w:br/>
        <w:t>Many are the things I cannot understand,</w:t>
      </w:r>
      <w:r w:rsidRPr="006A7052">
        <w:br/>
        <w:t>All above me mystery I see;</w:t>
      </w:r>
      <w:r w:rsidRPr="006A7052">
        <w:br/>
        <w:t xml:space="preserve">But the gift most wonderful </w:t>
      </w:r>
      <w:r w:rsidRPr="006A7052">
        <w:br/>
        <w:t>from God's own hand</w:t>
      </w:r>
      <w:r w:rsidRPr="006A7052">
        <w:br/>
        <w:t>Surely is his gift of grace to me!</w:t>
      </w:r>
      <w:r w:rsidRPr="006A7052">
        <w:br/>
        <w:t>Chorus</w:t>
      </w:r>
      <w:r w:rsidRPr="006A7052">
        <w:br/>
        <w:t>Higher than the stars that reach eternity,</w:t>
      </w:r>
      <w:r w:rsidRPr="006A7052">
        <w:br/>
        <w:t xml:space="preserve">Broader than the boundaries </w:t>
      </w:r>
      <w:r w:rsidRPr="006A7052">
        <w:br/>
        <w:t>of endless space,</w:t>
      </w:r>
      <w:r w:rsidRPr="006A7052">
        <w:br/>
        <w:t xml:space="preserve">Is the boundless love of God </w:t>
      </w:r>
      <w:r w:rsidRPr="006A7052">
        <w:br/>
        <w:t>that pardoned me;</w:t>
      </w:r>
      <w:r w:rsidRPr="006A7052">
        <w:br/>
        <w:t>O the wonder of his grace!</w:t>
      </w:r>
      <w:r w:rsidRPr="006A7052">
        <w:br/>
        <w:t>Verse 2</w:t>
      </w:r>
      <w:r w:rsidRPr="006A7052">
        <w:br/>
        <w:t xml:space="preserve">When I came to Jesus </w:t>
      </w:r>
      <w:r w:rsidRPr="006A7052">
        <w:br/>
        <w:t>with my sin and shame</w:t>
      </w:r>
      <w:r w:rsidRPr="006A7052">
        <w:br/>
        <w:t>And to him confessed my deepest need,</w:t>
      </w:r>
      <w:r w:rsidRPr="006A7052">
        <w:br/>
        <w:t>When by faith I trusted fully in his name,</w:t>
      </w:r>
      <w:r w:rsidRPr="006A7052">
        <w:br/>
        <w:t>God's rich grace was granted me indeed.</w:t>
      </w:r>
      <w:r w:rsidRPr="006A7052">
        <w:br/>
        <w:t>Higher than the stars that reach eternity,</w:t>
      </w:r>
      <w:r w:rsidRPr="006A7052">
        <w:br/>
        <w:t xml:space="preserve">Broader than the boundaries </w:t>
      </w:r>
      <w:r w:rsidRPr="006A7052">
        <w:br/>
        <w:t>of endless space,</w:t>
      </w:r>
      <w:r w:rsidRPr="006A7052">
        <w:br/>
        <w:t xml:space="preserve">Is the boundless love of God </w:t>
      </w:r>
      <w:r w:rsidRPr="006A7052">
        <w:br/>
        <w:t>that pardoned me;</w:t>
      </w:r>
      <w:r w:rsidRPr="006A7052">
        <w:br/>
        <w:t>O the wonder of his grace!</w:t>
      </w:r>
      <w:r w:rsidRPr="006A7052">
        <w:br/>
        <w:t xml:space="preserve">Passing understanding </w:t>
      </w:r>
      <w:r w:rsidRPr="006A7052">
        <w:br/>
        <w:t>is his boundless love,</w:t>
      </w:r>
      <w:r w:rsidRPr="006A7052">
        <w:br/>
        <w:t>More than I can ever comprehend,</w:t>
      </w:r>
      <w:r w:rsidRPr="006A7052">
        <w:br/>
        <w:t xml:space="preserve">Jesus, in his mercy, </w:t>
      </w:r>
      <w:r w:rsidRPr="006A7052">
        <w:br/>
        <w:t>left his throne above,</w:t>
      </w:r>
      <w:r w:rsidRPr="006A7052">
        <w:br/>
        <w:t xml:space="preserve">All to be my </w:t>
      </w:r>
      <w:r w:rsidRPr="006A7052">
        <w:br/>
        <w:t>Saviour</w:t>
      </w:r>
      <w:r w:rsidRPr="006A7052">
        <w:br/>
        <w:t xml:space="preserve"> and my friend.</w:t>
      </w:r>
      <w:r w:rsidRPr="006A7052">
        <w:br/>
        <w:t>Higher than the stars that reach eternity,</w:t>
      </w:r>
      <w:r w:rsidRPr="006A7052">
        <w:br/>
        <w:t xml:space="preserve">Broader than the boundaries </w:t>
      </w:r>
      <w:r w:rsidRPr="006A7052">
        <w:br/>
        <w:t>of endless space,</w:t>
      </w:r>
      <w:r w:rsidRPr="006A7052">
        <w:br/>
        <w:t xml:space="preserve">Is the boundless love of God </w:t>
      </w:r>
      <w:r w:rsidRPr="006A7052">
        <w:br/>
        <w:t>that pardoned me;</w:t>
      </w:r>
      <w:r w:rsidRPr="006A7052">
        <w:br/>
        <w:t>O the wonder of his grace!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877 My Father is rich in houses and lands</w:t>
      </w:r>
    </w:p>
    <w:p w:rsidR="00B3499D" w:rsidRPr="006A7052" w:rsidRDefault="00000000">
      <w:r w:rsidRPr="006A7052">
        <w:t>Verse 1</w:t>
      </w:r>
      <w:r w:rsidRPr="006A7052">
        <w:br/>
        <w:t>My Father is rich in houses and lands</w:t>
      </w:r>
      <w:r w:rsidRPr="006A7052">
        <w:br/>
        <w:t xml:space="preserve">He </w:t>
      </w:r>
      <w:r w:rsidRPr="006A7052">
        <w:br/>
        <w:t>holdeth</w:t>
      </w:r>
      <w:r w:rsidRPr="006A7052">
        <w:br/>
        <w:t xml:space="preserve"> the wealth of the world in His hands</w:t>
      </w:r>
      <w:r w:rsidRPr="006A7052">
        <w:br/>
        <w:t>Of rubies and diamonds of silver and gold</w:t>
      </w:r>
      <w:r w:rsidRPr="006A7052">
        <w:br/>
        <w:t>His coffers are full He has riches untold</w:t>
      </w:r>
      <w:r w:rsidRPr="006A7052">
        <w:br/>
        <w:t>I'm a child of the King</w:t>
      </w:r>
      <w:r w:rsidRPr="006A7052">
        <w:br/>
        <w:t>A child of the King</w:t>
      </w:r>
      <w:r w:rsidRPr="006A7052">
        <w:br/>
        <w:t xml:space="preserve">With Jesus my </w:t>
      </w:r>
      <w:r w:rsidRPr="006A7052">
        <w:br/>
        <w:t>Saviour</w:t>
      </w:r>
      <w:r w:rsidRPr="006A7052">
        <w:br/>
        <w:t>I'm a child of the King</w:t>
      </w:r>
      <w:r w:rsidRPr="006A7052">
        <w:br/>
        <w:t xml:space="preserve">My Father's own Son the </w:t>
      </w:r>
      <w:r w:rsidRPr="006A7052">
        <w:br/>
        <w:t>Saviour</w:t>
      </w:r>
      <w:r w:rsidRPr="006A7052">
        <w:br/>
        <w:t xml:space="preserve"> of men</w:t>
      </w:r>
      <w:r w:rsidRPr="006A7052">
        <w:br/>
        <w:t>Once wandered on earth as the poorest of them</w:t>
      </w:r>
      <w:r w:rsidRPr="006A7052">
        <w:br/>
        <w:t>But now He is reigning forever on high</w:t>
      </w:r>
      <w:r w:rsidRPr="006A7052">
        <w:br/>
        <w:t xml:space="preserve">And will give me a home in </w:t>
      </w:r>
      <w:r w:rsidRPr="006A7052">
        <w:br/>
        <w:t>heav'n</w:t>
      </w:r>
      <w:r w:rsidRPr="006A7052">
        <w:br/>
        <w:t xml:space="preserve"> by and by</w:t>
      </w:r>
      <w:r w:rsidRPr="006A7052">
        <w:br/>
        <w:t>I'm a child of the King</w:t>
      </w:r>
      <w:r w:rsidRPr="006A7052">
        <w:br/>
        <w:t>A child of the King</w:t>
      </w:r>
      <w:r w:rsidRPr="006A7052">
        <w:br/>
        <w:t xml:space="preserve">With Jesus my </w:t>
      </w:r>
      <w:r w:rsidRPr="006A7052">
        <w:br/>
        <w:t>Saviour</w:t>
      </w:r>
      <w:r w:rsidRPr="006A7052">
        <w:br/>
        <w:t>I'm a child of the King</w:t>
      </w:r>
      <w:r w:rsidRPr="006A7052">
        <w:br/>
        <w:t>I once was an outcast stranger on earth</w:t>
      </w:r>
      <w:r w:rsidRPr="006A7052">
        <w:br/>
        <w:t>A sinner by choice and an alien by birth</w:t>
      </w:r>
      <w:r w:rsidRPr="006A7052">
        <w:br/>
        <w:t>But I've been adopted my name's written down</w:t>
      </w:r>
      <w:r w:rsidRPr="006A7052">
        <w:br/>
        <w:t>An heir to a mansion a robe and a crown</w:t>
      </w:r>
      <w:r w:rsidRPr="006A7052">
        <w:br/>
        <w:t>I'm a child of the King</w:t>
      </w:r>
      <w:r w:rsidRPr="006A7052">
        <w:br/>
        <w:t>A child of the King</w:t>
      </w:r>
      <w:r w:rsidRPr="006A7052">
        <w:br/>
        <w:t xml:space="preserve">With Jesus my </w:t>
      </w:r>
      <w:r w:rsidRPr="006A7052">
        <w:br/>
        <w:t>Saviour</w:t>
      </w:r>
      <w:r w:rsidRPr="006A7052">
        <w:br/>
        <w:t>I'm a child of the King</w:t>
      </w:r>
      <w:r w:rsidRPr="006A7052">
        <w:br/>
        <w:t>A tent or a cottage why should I care</w:t>
      </w:r>
      <w:r w:rsidRPr="006A7052">
        <w:br/>
        <w:t>They're building a palace for me over there</w:t>
      </w:r>
      <w:r w:rsidRPr="006A7052">
        <w:br/>
        <w:t>Tho</w:t>
      </w:r>
      <w:r w:rsidRPr="006A7052">
        <w:br/>
        <w:t>' exiled from home yet still I may sing</w:t>
      </w:r>
      <w:r w:rsidRPr="006A7052">
        <w:br/>
        <w:t>All glory to God I'm a child of the King</w:t>
      </w:r>
      <w:r w:rsidRPr="006A7052">
        <w:br/>
        <w:t>I'm a child of the King</w:t>
      </w:r>
      <w:r w:rsidRPr="006A7052">
        <w:br/>
        <w:t>A child of the King</w:t>
      </w:r>
      <w:r w:rsidRPr="006A7052">
        <w:br/>
        <w:t xml:space="preserve">With Jesus my </w:t>
      </w:r>
      <w:r w:rsidRPr="006A7052">
        <w:br/>
      </w:r>
      <w:r w:rsidRPr="006A7052">
        <w:lastRenderedPageBreak/>
        <w:t>Saviour</w:t>
      </w:r>
      <w:r w:rsidRPr="006A7052">
        <w:br/>
        <w:t>I'm a child of the King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878 My </w:t>
      </w:r>
      <w:proofErr w:type="gramStart"/>
      <w:r w:rsidRPr="006A7052">
        <w:t>Jesus</w:t>
      </w:r>
      <w:proofErr w:type="gramEnd"/>
      <w:r w:rsidRPr="006A7052">
        <w:t xml:space="preserve"> I Love Thee</w:t>
      </w:r>
    </w:p>
    <w:p w:rsidR="00B3499D" w:rsidRPr="006A7052" w:rsidRDefault="00000000">
      <w:r w:rsidRPr="006A7052">
        <w:t>Verse 1</w:t>
      </w:r>
      <w:r w:rsidRPr="006A7052">
        <w:br/>
        <w:t>My Jesus, I love thee, I know thou art mine,</w:t>
      </w:r>
      <w:r w:rsidRPr="006A7052">
        <w:br/>
        <w:t>For thee all the pleasures of sin I resign;</w:t>
      </w:r>
      <w:r w:rsidRPr="006A7052">
        <w:br/>
        <w:t xml:space="preserve">My gracious Redeemer, my </w:t>
      </w:r>
      <w:r w:rsidRPr="006A7052">
        <w:br/>
        <w:t>Saviour</w:t>
      </w:r>
      <w:r w:rsidRPr="006A7052">
        <w:br/>
        <w:t xml:space="preserve"> art thou,</w:t>
      </w:r>
      <w:r w:rsidRPr="006A7052">
        <w:br/>
        <w:t>If ever I loved thee, my Jesus, 'tis now.</w:t>
      </w:r>
      <w:r w:rsidRPr="006A7052">
        <w:br/>
        <w:t>I love thee because thou hast first lovèd me,</w:t>
      </w:r>
      <w:r w:rsidRPr="006A7052">
        <w:br/>
        <w:t>And purchased my pardon on Calvary's tree;</w:t>
      </w:r>
      <w:r w:rsidRPr="006A7052">
        <w:br/>
        <w:t>I love thee for wearing the thorns on thy brow,</w:t>
      </w:r>
      <w:r w:rsidRPr="006A7052">
        <w:br/>
        <w:t>If ever I loved thee, my Jesus, 'tis now.</w:t>
      </w:r>
      <w:r w:rsidRPr="006A7052">
        <w:br/>
        <w:t>I will love thee in life, I will love thee in death,</w:t>
      </w:r>
      <w:r w:rsidRPr="006A7052">
        <w:br/>
        <w:t xml:space="preserve">And praise thee as long as thou </w:t>
      </w:r>
      <w:r w:rsidRPr="006A7052">
        <w:br/>
        <w:t>lendest</w:t>
      </w:r>
      <w:r w:rsidRPr="006A7052">
        <w:br/>
        <w:t xml:space="preserve"> me breath;</w:t>
      </w:r>
      <w:r w:rsidRPr="006A7052">
        <w:br/>
        <w:t>And say, when the death‑dew lies cold on my brow:</w:t>
      </w:r>
      <w:r w:rsidRPr="006A7052">
        <w:br/>
        <w:t>If ever I loved thee, my Jesus, 'tis now.</w:t>
      </w:r>
      <w:r w:rsidRPr="006A7052">
        <w:br/>
        <w:t>In mansions of Glory and endless delight,</w:t>
      </w:r>
      <w:r w:rsidRPr="006A7052">
        <w:br/>
        <w:t>I'll ever adore thee and dwell in thy sight;</w:t>
      </w:r>
      <w:r w:rsidRPr="006A7052">
        <w:br/>
        <w:t>I'll sing with the glittering crown on my brow:</w:t>
      </w:r>
      <w:r w:rsidRPr="006A7052">
        <w:br/>
        <w:t>If ever I loved thee, my Jesus, 'tis now.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879 No home on earth have I</w:t>
      </w:r>
    </w:p>
    <w:p w:rsidR="00B3499D" w:rsidRPr="006A7052" w:rsidRDefault="00000000">
      <w:r w:rsidRPr="006A7052">
        <w:t>Verse 1</w:t>
      </w:r>
      <w:r w:rsidRPr="006A7052">
        <w:br/>
        <w:t>No home on earth have I,</w:t>
      </w:r>
      <w:r w:rsidRPr="006A7052">
        <w:br/>
        <w:t>No nation owns my soul,</w:t>
      </w:r>
      <w:r w:rsidRPr="006A7052">
        <w:br/>
        <w:t>My dwelling place is the Most High,</w:t>
      </w:r>
      <w:r w:rsidRPr="006A7052">
        <w:br/>
        <w:t>I'm under His control.</w:t>
      </w:r>
      <w:r w:rsidRPr="006A7052">
        <w:br/>
        <w:t>O'er all the earth alike,</w:t>
      </w:r>
      <w:r w:rsidRPr="006A7052">
        <w:br/>
        <w:t>My Father's grand domain,</w:t>
      </w:r>
      <w:r w:rsidRPr="006A7052">
        <w:br/>
        <w:t>Each land and sea with Him alike</w:t>
      </w:r>
      <w:r w:rsidRPr="006A7052">
        <w:br/>
        <w:t>O'er all He yet shall reign.</w:t>
      </w:r>
      <w:r w:rsidRPr="006A7052">
        <w:br/>
        <w:t>No place on earth I own,</w:t>
      </w:r>
      <w:r w:rsidRPr="006A7052">
        <w:br/>
        <w:t>No field, no house be mine;</w:t>
      </w:r>
      <w:r w:rsidRPr="006A7052">
        <w:br/>
        <w:t>Myself, my all I still disown,</w:t>
      </w:r>
      <w:r w:rsidRPr="006A7052">
        <w:br/>
        <w:t>My God, let all be Thine.</w:t>
      </w:r>
      <w:r w:rsidRPr="006A7052">
        <w:br/>
        <w:t>Into Thy gracious hands</w:t>
      </w:r>
      <w:r w:rsidRPr="006A7052">
        <w:br/>
        <w:t>My life is ever placed;</w:t>
      </w:r>
      <w:r w:rsidRPr="006A7052">
        <w:br/>
        <w:t>To die fulfilling Thy commands,</w:t>
      </w:r>
      <w:r w:rsidRPr="006A7052">
        <w:br/>
        <w:t>I march with bounding haste.</w:t>
      </w:r>
      <w:r w:rsidRPr="006A7052">
        <w:br/>
        <w:t>With Thee, my God, is Home;</w:t>
      </w:r>
      <w:r w:rsidRPr="006A7052">
        <w:br/>
        <w:t>With Thee is endless joy;</w:t>
      </w:r>
      <w:r w:rsidRPr="006A7052">
        <w:br/>
        <w:t>With Thee in ceaseless rest I roam;</w:t>
      </w:r>
      <w:r w:rsidRPr="006A7052">
        <w:br/>
        <w:t>With Thee, can death destroy?</w:t>
      </w:r>
      <w:r w:rsidRPr="006A7052">
        <w:br/>
        <w:t>With Thee, the east, the west,</w:t>
      </w:r>
      <w:r w:rsidRPr="006A7052">
        <w:br/>
        <w:t>The north, the south are one;</w:t>
      </w:r>
      <w:r w:rsidRPr="006A7052">
        <w:br/>
        <w:t>The battle's front I love the best,</w:t>
      </w:r>
      <w:r w:rsidRPr="006A7052">
        <w:br/>
        <w:t>And yet: Thy will be done.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880 None the love</w:t>
      </w:r>
    </w:p>
    <w:p w:rsidR="00B3499D" w:rsidRPr="006A7052" w:rsidRDefault="00000000">
      <w:r w:rsidRPr="006A7052">
        <w:t>Verse 1</w:t>
      </w:r>
      <w:r w:rsidRPr="006A7052">
        <w:br/>
        <w:t>None the love of Christ can measure,</w:t>
      </w:r>
      <w:r w:rsidRPr="006A7052">
        <w:br/>
        <w:t>None its depths can ever tell,</w:t>
      </w:r>
      <w:r w:rsidRPr="006A7052">
        <w:br/>
        <w:t>None can estimate the treasure</w:t>
      </w:r>
      <w:r w:rsidRPr="006A7052">
        <w:br/>
        <w:t>Held by those who with him dwell.</w:t>
      </w:r>
      <w:r w:rsidRPr="006A7052">
        <w:br/>
        <w:t>On the cross his life did Jesus give for me;</w:t>
      </w:r>
      <w:r w:rsidRPr="006A7052">
        <w:br/>
        <w:t>What a Saviour! Hallelujah!</w:t>
      </w:r>
      <w:r w:rsidRPr="006A7052">
        <w:br/>
        <w:t xml:space="preserve">There he died for me who </w:t>
      </w:r>
      <w:r w:rsidRPr="006A7052">
        <w:tab/>
        <w:t>was his enemy;</w:t>
      </w:r>
      <w:r w:rsidRPr="006A7052">
        <w:br/>
        <w:t>What a Saviour I have found.</w:t>
      </w:r>
      <w:r w:rsidRPr="006A7052">
        <w:br/>
        <w:t>O how wondrous is the story!</w:t>
      </w:r>
      <w:r w:rsidRPr="006A7052">
        <w:br/>
        <w:t>That his pardon I might claim</w:t>
      </w:r>
      <w:r w:rsidRPr="006A7052">
        <w:br/>
        <w:t>Jesus left the realms of Glory</w:t>
      </w:r>
      <w:r w:rsidRPr="006A7052">
        <w:br/>
        <w:t>And on earth a man became.</w:t>
      </w:r>
      <w:r w:rsidRPr="006A7052">
        <w:br/>
        <w:t>On the cross his life did Jesus give for me;</w:t>
      </w:r>
      <w:r w:rsidRPr="006A7052">
        <w:br/>
        <w:t>What a Saviour! Hallelujah!</w:t>
      </w:r>
      <w:r w:rsidRPr="006A7052">
        <w:br/>
        <w:t xml:space="preserve">There he died for me who </w:t>
      </w:r>
      <w:r w:rsidRPr="006A7052">
        <w:tab/>
        <w:t>was his enemy;</w:t>
      </w:r>
      <w:r w:rsidRPr="006A7052">
        <w:br/>
        <w:t>What a Saviour I have found.</w:t>
      </w:r>
      <w:r w:rsidRPr="006A7052">
        <w:br/>
        <w:t>Heavy‑laden I approached him,</w:t>
      </w:r>
      <w:r w:rsidRPr="006A7052">
        <w:br/>
        <w:t>Sorrow filled my aching heart,</w:t>
      </w:r>
      <w:r w:rsidRPr="006A7052">
        <w:br/>
        <w:t xml:space="preserve">But the </w:t>
      </w:r>
      <w:r w:rsidRPr="006A7052">
        <w:br/>
        <w:t>blessèd</w:t>
      </w:r>
      <w:r w:rsidRPr="006A7052">
        <w:br/>
        <w:t xml:space="preserve"> word was spoken,</w:t>
      </w:r>
      <w:r w:rsidRPr="006A7052">
        <w:br/>
        <w:t>Bidding all my fear depart.</w:t>
      </w:r>
      <w:r w:rsidRPr="006A7052">
        <w:br/>
        <w:t>On the cross his life did Jesus give for me;</w:t>
      </w:r>
      <w:r w:rsidRPr="006A7052">
        <w:br/>
        <w:t>What a Saviour! Hallelujah!</w:t>
      </w:r>
      <w:r w:rsidRPr="006A7052">
        <w:br/>
        <w:t xml:space="preserve">There he died for me who </w:t>
      </w:r>
      <w:r w:rsidRPr="006A7052">
        <w:tab/>
        <w:t>was his enemy;</w:t>
      </w:r>
      <w:r w:rsidRPr="006A7052">
        <w:br/>
        <w:t>What a Saviour I have found.</w:t>
      </w:r>
      <w:r w:rsidRPr="006A7052">
        <w:br/>
        <w:t xml:space="preserve">Verse 4 </w:t>
      </w:r>
      <w:r w:rsidRPr="006A7052">
        <w:br/>
        <w:t>Hope each guilty soul may cherish,</w:t>
      </w:r>
      <w:r w:rsidRPr="006A7052">
        <w:br/>
        <w:t>Trembling hearts need not despair,</w:t>
      </w:r>
      <w:r w:rsidRPr="006A7052">
        <w:br/>
        <w:t>Jesus died that none might perish,</w:t>
      </w:r>
      <w:r w:rsidRPr="006A7052">
        <w:br/>
        <w:t>He for all sin's curse did bear.</w:t>
      </w:r>
      <w:r w:rsidRPr="006A7052">
        <w:br/>
        <w:t>On the cross his life did Jesus give for me;</w:t>
      </w:r>
      <w:r w:rsidRPr="006A7052">
        <w:br/>
        <w:t>What a Saviour! Hallelujah!</w:t>
      </w:r>
      <w:r w:rsidRPr="006A7052">
        <w:br/>
        <w:t xml:space="preserve">There he died for me who </w:t>
      </w:r>
      <w:r w:rsidRPr="006A7052">
        <w:tab/>
        <w:t>was his enemy;</w:t>
      </w:r>
      <w:r w:rsidRPr="006A7052">
        <w:br/>
        <w:t>What a Saviour I have found.</w:t>
      </w:r>
      <w:r w:rsidRPr="006A7052">
        <w:br/>
        <w:t>None the love of Christ can measure</w:t>
      </w:r>
      <w:r w:rsidRPr="006A7052">
        <w:br/>
        <w:t>Richard Slater (1854-1939)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881 Not my own</w:t>
      </w:r>
    </w:p>
    <w:p w:rsidR="00B3499D" w:rsidRPr="006A7052" w:rsidRDefault="00000000">
      <w:r w:rsidRPr="006A7052">
        <w:t>Verse 1 </w:t>
      </w:r>
      <w:r w:rsidRPr="006A7052">
        <w:br/>
        <w:t>Not my own, but saved by Jesus,</w:t>
      </w:r>
      <w:r w:rsidRPr="006A7052">
        <w:br/>
        <w:t>Who redeemed me by his blood,</w:t>
      </w:r>
      <w:r w:rsidRPr="006A7052">
        <w:br/>
        <w:t>Gladly I accept the message,</w:t>
      </w:r>
      <w:r w:rsidRPr="006A7052">
        <w:br/>
        <w:t>I belong to Christ the Lord.</w:t>
      </w:r>
      <w:r w:rsidRPr="006A7052">
        <w:br/>
        <w:t>Not my own, not my own,</w:t>
      </w:r>
      <w:r w:rsidRPr="006A7052">
        <w:br/>
        <w:t>Saviour, I belong to thee;</w:t>
      </w:r>
      <w:r w:rsidRPr="006A7052">
        <w:br/>
        <w:t>All I have and all I hope for,</w:t>
      </w:r>
      <w:r w:rsidRPr="006A7052">
        <w:br/>
        <w:t>Thine for all eternity.</w:t>
      </w:r>
      <w:r w:rsidRPr="006A7052">
        <w:br/>
        <w:t>Not my own; to Christ my Saviour,</w:t>
      </w:r>
      <w:r w:rsidRPr="006A7052">
        <w:br/>
        <w:t>I, believing, trust my soul,</w:t>
      </w:r>
      <w:r w:rsidRPr="006A7052">
        <w:br/>
        <w:t>Everything to him committed,</w:t>
      </w:r>
      <w:r w:rsidRPr="006A7052">
        <w:br/>
        <w:t>While eternal ages roll.</w:t>
      </w:r>
      <w:r w:rsidRPr="006A7052">
        <w:br/>
        <w:t>Not my own, not my own,</w:t>
      </w:r>
      <w:r w:rsidRPr="006A7052">
        <w:br/>
        <w:t>Saviour, I belong to thee;</w:t>
      </w:r>
      <w:r w:rsidRPr="006A7052">
        <w:br/>
        <w:t>All I have and all I hope for,</w:t>
      </w:r>
      <w:r w:rsidRPr="006A7052">
        <w:br/>
        <w:t>Thine for all eternity.</w:t>
      </w:r>
      <w:r w:rsidRPr="006A7052">
        <w:br/>
        <w:t>Not my own; my time, my talents,</w:t>
      </w:r>
      <w:r w:rsidRPr="006A7052">
        <w:br/>
        <w:t>Freely all to Christ I bring,</w:t>
      </w:r>
      <w:r w:rsidRPr="006A7052">
        <w:br/>
        <w:t>To be used in joyful service</w:t>
      </w:r>
      <w:r w:rsidRPr="006A7052">
        <w:br/>
        <w:t>For the glory of my King.</w:t>
      </w:r>
      <w:r w:rsidRPr="006A7052">
        <w:br/>
        <w:t>Not my own, not my own,</w:t>
      </w:r>
      <w:r w:rsidRPr="006A7052">
        <w:br/>
        <w:t>Saviour, I belong to thee;</w:t>
      </w:r>
      <w:r w:rsidRPr="006A7052">
        <w:br/>
        <w:t>All I have and all I hope for,</w:t>
      </w:r>
      <w:r w:rsidRPr="006A7052">
        <w:br/>
        <w:t>Thine for all eternity.</w:t>
      </w:r>
      <w:r w:rsidRPr="006A7052">
        <w:br/>
        <w:t>Not my own; the Lord accepts me,</w:t>
      </w:r>
      <w:r w:rsidRPr="006A7052">
        <w:br/>
        <w:t>One among the ransomed throng</w:t>
      </w:r>
      <w:r w:rsidRPr="006A7052">
        <w:br/>
        <w:t>Who in Heaven shall see his glory,</w:t>
      </w:r>
      <w:r w:rsidRPr="006A7052">
        <w:br/>
        <w:t xml:space="preserve">And to Jesus Christ belong. </w:t>
      </w:r>
      <w:r w:rsidRPr="006A7052">
        <w:br/>
        <w:t>Not my own, not my own,</w:t>
      </w:r>
      <w:r w:rsidRPr="006A7052">
        <w:br/>
        <w:t>Saviour, I belong to thee;</w:t>
      </w:r>
      <w:r w:rsidRPr="006A7052">
        <w:br/>
        <w:t>All I have and all I hope for,</w:t>
      </w:r>
      <w:r w:rsidRPr="006A7052">
        <w:br/>
        <w:t>Thine for all eternity.</w:t>
      </w:r>
      <w:r w:rsidRPr="006A7052">
        <w:br/>
        <w:t>Not my own, but saved by Jesus</w:t>
      </w:r>
      <w:r w:rsidRPr="006A7052">
        <w:br/>
        <w:t>Daniel Webster Whittle (1840-1901)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882 O happy day</w:t>
      </w:r>
    </w:p>
    <w:p w:rsidR="00B3499D" w:rsidRPr="006A7052" w:rsidRDefault="00000000">
      <w:r w:rsidRPr="006A7052">
        <w:t>Verse 1</w:t>
      </w:r>
      <w:r w:rsidRPr="006A7052">
        <w:br/>
        <w:t>O Happy day that fixed my choice</w:t>
      </w:r>
      <w:r w:rsidRPr="006A7052">
        <w:br/>
        <w:t xml:space="preserve">On thee, my </w:t>
      </w:r>
      <w:r w:rsidRPr="006A7052">
        <w:br/>
        <w:t>Saviour</w:t>
      </w:r>
      <w:r w:rsidRPr="006A7052">
        <w:br/>
        <w:t xml:space="preserve"> and my God!</w:t>
      </w:r>
      <w:r w:rsidRPr="006A7052">
        <w:br/>
        <w:t>Well may this glowing heart rejoice,</w:t>
      </w:r>
      <w:r w:rsidRPr="006A7052">
        <w:br/>
        <w:t>And tell its rapture all abroad</w:t>
      </w:r>
      <w:r w:rsidRPr="006A7052">
        <w:br/>
        <w:t>Happy day, happy day,</w:t>
      </w:r>
      <w:r w:rsidRPr="006A7052">
        <w:br/>
        <w:t>When Jesus washed my sins away!</w:t>
      </w:r>
      <w:r w:rsidRPr="006A7052">
        <w:br/>
        <w:t>He taught me how to watch and pray,</w:t>
      </w:r>
      <w:r w:rsidRPr="006A7052">
        <w:br/>
        <w:t>And live rejoicing every day;</w:t>
      </w:r>
      <w:r w:rsidRPr="006A7052">
        <w:br/>
        <w:t>Happy day, happy day</w:t>
      </w:r>
      <w:r w:rsidRPr="006A7052">
        <w:br/>
        <w:t>When Jesus washed my sins away!</w:t>
      </w:r>
      <w:r w:rsidRPr="006A7052">
        <w:br/>
        <w:t>O happy bond that seals my vows</w:t>
      </w:r>
      <w:r w:rsidRPr="006A7052">
        <w:br/>
        <w:t>To him who merits all my love!</w:t>
      </w:r>
      <w:r w:rsidRPr="006A7052">
        <w:br/>
        <w:t>Let cheerful praises fill this house</w:t>
      </w:r>
      <w:r w:rsidRPr="006A7052">
        <w:br/>
        <w:t>While to his blessed throne I move.</w:t>
      </w:r>
      <w:r w:rsidRPr="006A7052">
        <w:br/>
        <w:t>Happy day, happy day,</w:t>
      </w:r>
      <w:r w:rsidRPr="006A7052">
        <w:br/>
        <w:t>When Jesus washed my sins away!</w:t>
      </w:r>
      <w:r w:rsidRPr="006A7052">
        <w:br/>
        <w:t>He taught me how to watch and pray,</w:t>
      </w:r>
      <w:r w:rsidRPr="006A7052">
        <w:br/>
        <w:t>And live rejoicing every day;</w:t>
      </w:r>
      <w:r w:rsidRPr="006A7052">
        <w:br/>
        <w:t>Happy day, happy day</w:t>
      </w:r>
      <w:r w:rsidRPr="006A7052">
        <w:br/>
        <w:t>When Jesus washed my sins away!</w:t>
      </w:r>
      <w:r w:rsidRPr="006A7052">
        <w:br/>
        <w:t>‘Tis done, the great transaction’s done!</w:t>
      </w:r>
      <w:r w:rsidRPr="006A7052">
        <w:br/>
        <w:t>I am my Lord’s and he is mine;</w:t>
      </w:r>
      <w:r w:rsidRPr="006A7052">
        <w:br/>
        <w:t>He drew me, and I followed on,</w:t>
      </w:r>
      <w:r w:rsidRPr="006A7052">
        <w:br/>
        <w:t>Charmed to confess the voice divine.</w:t>
      </w:r>
      <w:r w:rsidRPr="006A7052">
        <w:br/>
        <w:t>Happy day, happy day,</w:t>
      </w:r>
      <w:r w:rsidRPr="006A7052">
        <w:br/>
        <w:t>When Jesus washed my sins away!</w:t>
      </w:r>
      <w:r w:rsidRPr="006A7052">
        <w:br/>
        <w:t>He taught me how to watch and pray,</w:t>
      </w:r>
      <w:r w:rsidRPr="006A7052">
        <w:br/>
        <w:t>And live rejoicing every day;</w:t>
      </w:r>
      <w:r w:rsidRPr="006A7052">
        <w:br/>
        <w:t>Happy day, happy day</w:t>
      </w:r>
      <w:r w:rsidRPr="006A7052">
        <w:br/>
        <w:t>When Jesus washed my sins away!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883 O happy, happy day</w:t>
      </w:r>
    </w:p>
    <w:p w:rsidR="00B3499D" w:rsidRPr="006A7052" w:rsidRDefault="00000000">
      <w:r w:rsidRPr="006A7052">
        <w:t>Verse 1</w:t>
      </w:r>
      <w:r w:rsidRPr="006A7052">
        <w:br/>
        <w:t>O happy, happy day</w:t>
      </w:r>
      <w:r w:rsidRPr="006A7052">
        <w:br/>
        <w:t>When old things passed away,</w:t>
      </w:r>
      <w:r w:rsidRPr="006A7052">
        <w:br/>
        <w:t>There where the Savior died for me!</w:t>
      </w:r>
      <w:r w:rsidRPr="006A7052">
        <w:br/>
        <w:t>I knew my sins forgiven</w:t>
      </w:r>
      <w:r w:rsidRPr="006A7052">
        <w:br/>
        <w:t>And had a sight of Heaven,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me.</w:t>
      </w:r>
      <w:r w:rsidRPr="006A7052">
        <w:br/>
        <w:t>Chorus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me;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me;</w:t>
      </w:r>
      <w:r w:rsidRPr="006A7052">
        <w:br/>
        <w:t>I saw the cleansing flow</w:t>
      </w:r>
      <w:r w:rsidRPr="006A7052">
        <w:br/>
        <w:t>That washes white as snow,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me.</w:t>
      </w:r>
      <w:r w:rsidRPr="006A7052">
        <w:br/>
        <w:t>Verse 2.</w:t>
      </w:r>
      <w:r w:rsidRPr="006A7052">
        <w:br/>
        <w:t>I laid my burden down</w:t>
      </w:r>
      <w:r w:rsidRPr="006A7052">
        <w:br/>
        <w:t>And started for the crown,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me.</w:t>
      </w:r>
      <w:r w:rsidRPr="006A7052">
        <w:br/>
        <w:t>My soul was free at last,</w:t>
      </w:r>
      <w:r w:rsidRPr="006A7052">
        <w:br/>
        <w:t>My sins behind Him cast,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me.</w:t>
      </w:r>
      <w:r w:rsidRPr="006A7052">
        <w:br/>
        <w:t>Chorus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me;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me;</w:t>
      </w:r>
      <w:r w:rsidRPr="006A7052">
        <w:br/>
        <w:t>I saw the cleansing flow</w:t>
      </w:r>
      <w:r w:rsidRPr="006A7052">
        <w:br/>
        <w:t>That washes white as snow,</w:t>
      </w:r>
      <w:r w:rsidRPr="006A7052">
        <w:br/>
        <w:t xml:space="preserve">There where the </w:t>
      </w:r>
      <w:r w:rsidRPr="006A7052">
        <w:br/>
      </w:r>
      <w:r w:rsidRPr="006A7052">
        <w:lastRenderedPageBreak/>
        <w:t>Saviour</w:t>
      </w:r>
      <w:r w:rsidRPr="006A7052">
        <w:br/>
        <w:t xml:space="preserve"> died for me.</w:t>
      </w:r>
      <w:r w:rsidRPr="006A7052">
        <w:br/>
        <w:t>V</w:t>
      </w:r>
      <w:r w:rsidRPr="006A7052">
        <w:br/>
        <w:t xml:space="preserve">erse </w:t>
      </w:r>
      <w:r w:rsidRPr="006A7052">
        <w:br/>
        <w:t>3.</w:t>
      </w:r>
      <w:r w:rsidRPr="006A7052">
        <w:br/>
        <w:t>'Twas</w:t>
      </w:r>
      <w:r w:rsidRPr="006A7052">
        <w:br/>
        <w:t xml:space="preserve"> there I learnt to pray</w:t>
      </w:r>
      <w:r w:rsidRPr="006A7052">
        <w:br/>
        <w:t>And found the narrow way,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me.</w:t>
      </w:r>
      <w:r w:rsidRPr="006A7052">
        <w:br/>
        <w:t xml:space="preserve">I saw His </w:t>
      </w:r>
      <w:r w:rsidRPr="006A7052">
        <w:br/>
        <w:t>blessèd</w:t>
      </w:r>
      <w:r w:rsidRPr="006A7052">
        <w:br/>
        <w:t xml:space="preserve"> face</w:t>
      </w:r>
      <w:r w:rsidRPr="006A7052">
        <w:br/>
        <w:t>And joined the heavenly race,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me.</w:t>
      </w:r>
      <w:r w:rsidRPr="006A7052">
        <w:br/>
        <w:t>Chorus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me;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me;</w:t>
      </w:r>
      <w:r w:rsidRPr="006A7052">
        <w:br/>
        <w:t>I saw the cleansing flow</w:t>
      </w:r>
      <w:r w:rsidRPr="006A7052">
        <w:br/>
        <w:t>That washes white as snow,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me.</w:t>
      </w:r>
      <w:r w:rsidRPr="006A7052">
        <w:br/>
        <w:t>Verse 4.</w:t>
      </w:r>
      <w:r w:rsidRPr="006A7052">
        <w:br/>
        <w:t>He wiped away my tears</w:t>
      </w:r>
      <w:r w:rsidRPr="006A7052">
        <w:br/>
        <w:t>And drove away my fears,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me.</w:t>
      </w:r>
      <w:r w:rsidRPr="006A7052">
        <w:br/>
        <w:t>He whispered: “Go in peace;”</w:t>
      </w:r>
      <w:r w:rsidRPr="006A7052">
        <w:br/>
        <w:t>And bade my struggling cease,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me.</w:t>
      </w:r>
      <w:r w:rsidRPr="006A7052">
        <w:br/>
        <w:t>Chorus</w:t>
      </w:r>
      <w:r w:rsidRPr="006A7052">
        <w:br/>
        <w:t xml:space="preserve">There where the </w:t>
      </w:r>
      <w:r w:rsidRPr="006A7052">
        <w:br/>
      </w:r>
      <w:r w:rsidRPr="006A7052">
        <w:lastRenderedPageBreak/>
        <w:t>Saviour</w:t>
      </w:r>
      <w:r w:rsidRPr="006A7052">
        <w:br/>
        <w:t xml:space="preserve"> died for me;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me;</w:t>
      </w:r>
      <w:r w:rsidRPr="006A7052">
        <w:br/>
        <w:t>I saw the cleansing flow</w:t>
      </w:r>
      <w:r w:rsidRPr="006A7052">
        <w:br/>
        <w:t>That washes white as snow,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me.</w:t>
      </w:r>
      <w:r w:rsidRPr="006A7052">
        <w:br/>
        <w:t>Verse 5.</w:t>
      </w:r>
      <w:r w:rsidRPr="006A7052">
        <w:br/>
        <w:t>Though Hell should me assail,</w:t>
      </w:r>
      <w:r w:rsidRPr="006A7052">
        <w:br/>
        <w:t>Through prayer I shall prevail,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me.</w:t>
      </w:r>
      <w:r w:rsidRPr="006A7052">
        <w:br/>
        <w:t>I never need retreat,</w:t>
      </w:r>
      <w:r w:rsidRPr="006A7052">
        <w:br/>
        <w:t>Nor suffer a defeat,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me.</w:t>
      </w:r>
      <w:r w:rsidRPr="006A7052">
        <w:br/>
        <w:t>Chorus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me;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me;</w:t>
      </w:r>
      <w:r w:rsidRPr="006A7052">
        <w:br/>
        <w:t>I saw the cleansing flow</w:t>
      </w:r>
      <w:r w:rsidRPr="006A7052">
        <w:br/>
        <w:t>That washes white as snow,</w:t>
      </w:r>
      <w:r w:rsidRPr="006A7052">
        <w:br/>
        <w:t xml:space="preserve">There where the </w:t>
      </w:r>
      <w:r w:rsidRPr="006A7052">
        <w:br/>
        <w:t>Saviour</w:t>
      </w:r>
      <w:r w:rsidRPr="006A7052">
        <w:br/>
        <w:t xml:space="preserve"> died for me.</w:t>
      </w:r>
      <w:r w:rsidRPr="006A7052">
        <w:br/>
        <w:t>O happy, happy day</w:t>
      </w:r>
      <w:r w:rsidRPr="006A7052">
        <w:br/>
        <w:t>John Lawley (1859-1922)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884 O my heart is full</w:t>
      </w:r>
    </w:p>
    <w:p w:rsidR="00B3499D" w:rsidRPr="006A7052" w:rsidRDefault="00000000">
      <w:r w:rsidRPr="006A7052">
        <w:t>Verse 1</w:t>
      </w:r>
      <w:r w:rsidRPr="006A7052">
        <w:br/>
        <w:t>O my heart is full of music and of gladness,</w:t>
      </w:r>
      <w:r w:rsidRPr="006A7052">
        <w:br/>
        <w:t>As on wings of love and faith I upward fly;</w:t>
      </w:r>
      <w:r w:rsidRPr="006A7052">
        <w:br/>
        <w:t>Not a shadow cloud my Saviour’s face obscuring,</w:t>
      </w:r>
      <w:r w:rsidRPr="006A7052">
        <w:br/>
        <w:t>While I’m climbing to my homestead in the sky.</w:t>
      </w:r>
      <w:r w:rsidRPr="006A7052">
        <w:br/>
        <w:t>Chorus</w:t>
      </w:r>
      <w:r w:rsidRPr="006A7052">
        <w:br/>
        <w:t>O I’m climbing up the golden stair to Glory,</w:t>
      </w:r>
      <w:r w:rsidRPr="006A7052">
        <w:br/>
        <w:t>O I’m climbing with my golden crown before me,</w:t>
      </w:r>
      <w:r w:rsidRPr="006A7052">
        <w:br/>
        <w:t>I am climbing in the light,</w:t>
      </w:r>
      <w:r w:rsidRPr="006A7052">
        <w:br/>
        <w:t>I am climbing day and night,</w:t>
      </w:r>
      <w:r w:rsidRPr="006A7052">
        <w:br/>
        <w:t>I shall shout with all my might when I get there!</w:t>
      </w:r>
      <w:r w:rsidRPr="006A7052">
        <w:br/>
        <w:t>O I’m climbing up the golden stair to Glory,</w:t>
      </w:r>
      <w:r w:rsidRPr="006A7052">
        <w:br/>
        <w:t>O I’m climbing with my golden crown before me,</w:t>
      </w:r>
      <w:r w:rsidRPr="006A7052">
        <w:br/>
        <w:t>I am climbing in the light,</w:t>
      </w:r>
      <w:r w:rsidRPr="006A7052">
        <w:br/>
        <w:t>I am climbing day and night,</w:t>
      </w:r>
      <w:r w:rsidRPr="006A7052">
        <w:br/>
        <w:t>I am climbing up the golden stair!</w:t>
      </w:r>
      <w:r w:rsidRPr="006A7052">
        <w:br/>
        <w:t>Every day it seems I want to love him better,</w:t>
      </w:r>
      <w:r w:rsidRPr="006A7052">
        <w:br/>
        <w:t>Every day it seems I want to serve him more,</w:t>
      </w:r>
      <w:r w:rsidRPr="006A7052">
        <w:br/>
        <w:t>Every day I strive to climb the ladder faster</w:t>
      </w:r>
      <w:r w:rsidRPr="006A7052">
        <w:br/>
        <w:t>Every effort brings me nearer Canaan’s shore.</w:t>
      </w:r>
      <w:r w:rsidRPr="006A7052">
        <w:br/>
        <w:t>Chorus</w:t>
      </w:r>
      <w:r w:rsidRPr="006A7052">
        <w:br/>
        <w:t>O I’m climbing up the golden stair to Glory,</w:t>
      </w:r>
      <w:r w:rsidRPr="006A7052">
        <w:br/>
        <w:t>O I’m climbing with my golden crown before me,</w:t>
      </w:r>
      <w:r w:rsidRPr="006A7052">
        <w:br/>
        <w:t>I am climbing in the light,</w:t>
      </w:r>
      <w:r w:rsidRPr="006A7052">
        <w:br/>
        <w:t>I am climbing day and night,</w:t>
      </w:r>
      <w:r w:rsidRPr="006A7052">
        <w:br/>
        <w:t>I shall shout with all my might when I get there!</w:t>
      </w:r>
      <w:r w:rsidRPr="006A7052">
        <w:br/>
        <w:t>O I’m climbing up the golden stair to Glory,</w:t>
      </w:r>
      <w:r w:rsidRPr="006A7052">
        <w:br/>
        <w:t>O I’m climbing with my golden crown before me,</w:t>
      </w:r>
      <w:r w:rsidRPr="006A7052">
        <w:br/>
        <w:t>I am climbing in the light,</w:t>
      </w:r>
      <w:r w:rsidRPr="006A7052">
        <w:br/>
        <w:t>I am climbing day and night,</w:t>
      </w:r>
      <w:r w:rsidRPr="006A7052">
        <w:br/>
        <w:t>I am climbing up the golden stair!</w:t>
      </w:r>
      <w:r w:rsidRPr="006A7052">
        <w:br/>
        <w:t>O the joy of getting others to climb with me!</w:t>
      </w:r>
      <w:r w:rsidRPr="006A7052">
        <w:br/>
        <w:t>Lost, despairing, broken-hearted, all may come;</w:t>
      </w:r>
      <w:r w:rsidRPr="006A7052">
        <w:br/>
        <w:t>Calvary-love has made the stair a very wide one;</w:t>
      </w:r>
      <w:r w:rsidRPr="006A7052">
        <w:br/>
        <w:t>Sinners, lay your burden down and hasten home.</w:t>
      </w:r>
      <w:r w:rsidRPr="006A7052">
        <w:br/>
        <w:t>Chorus</w:t>
      </w:r>
      <w:r w:rsidRPr="006A7052">
        <w:br/>
        <w:t>O I’m climbing up the golden stair to Glory,</w:t>
      </w:r>
      <w:r w:rsidRPr="006A7052">
        <w:br/>
        <w:t>O I’m climbing with my golden crown before me,</w:t>
      </w:r>
      <w:r w:rsidRPr="006A7052">
        <w:br/>
        <w:t>I am climbing in the light,</w:t>
      </w:r>
      <w:r w:rsidRPr="006A7052">
        <w:br/>
        <w:t>I am climbing day and night,</w:t>
      </w:r>
      <w:r w:rsidRPr="006A7052">
        <w:br/>
        <w:t>I shall shout with all my might when I get there!</w:t>
      </w:r>
      <w:r w:rsidRPr="006A7052">
        <w:br/>
        <w:t>O I’m climbing up the golden stair to Glory,</w:t>
      </w:r>
      <w:r w:rsidRPr="006A7052">
        <w:br/>
      </w:r>
      <w:r w:rsidRPr="006A7052">
        <w:lastRenderedPageBreak/>
        <w:t>O I’m climbing with my golden crown before me,</w:t>
      </w:r>
      <w:r w:rsidRPr="006A7052">
        <w:br/>
        <w:t>I am climbing in the light,</w:t>
      </w:r>
      <w:r w:rsidRPr="006A7052">
        <w:br/>
        <w:t>I am climbing day and night,</w:t>
      </w:r>
      <w:r w:rsidRPr="006A7052">
        <w:br/>
        <w:t>I am climbing up the golden stair!</w:t>
      </w:r>
      <w:r w:rsidRPr="006A7052">
        <w:br/>
        <w:t>O my heart is full of music and of gladness</w:t>
      </w:r>
      <w:r w:rsidRPr="006A7052">
        <w:br/>
        <w:t>Emma Booth-Tucker (1860-1903)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885 O Thou God of </w:t>
      </w:r>
      <w:proofErr w:type="gramStart"/>
      <w:r w:rsidRPr="006A7052">
        <w:t>my</w:t>
      </w:r>
      <w:proofErr w:type="gramEnd"/>
    </w:p>
    <w:p w:rsidR="00B3499D" w:rsidRPr="006A7052" w:rsidRDefault="00000000">
      <w:r w:rsidRPr="006A7052">
        <w:t>Verse 1</w:t>
      </w:r>
      <w:r w:rsidRPr="006A7052">
        <w:br/>
        <w:t>O thou God of my salvation,</w:t>
      </w:r>
      <w:r w:rsidRPr="006A7052">
        <w:br/>
        <w:t>My redeemer from all sin,</w:t>
      </w:r>
      <w:r w:rsidRPr="006A7052">
        <w:br/>
        <w:t>Moved by thy divine compassion,</w:t>
      </w:r>
      <w:r w:rsidRPr="006A7052">
        <w:br/>
        <w:t>Who hast died my heart to win,</w:t>
      </w:r>
      <w:r w:rsidRPr="006A7052">
        <w:br/>
        <w:t>I will praise thee;</w:t>
      </w:r>
      <w:r w:rsidRPr="006A7052">
        <w:br/>
        <w:t>Where shall I thy praise begin?</w:t>
      </w:r>
      <w:r w:rsidRPr="006A7052">
        <w:br/>
        <w:t xml:space="preserve">Verse 2 </w:t>
      </w:r>
      <w:r w:rsidRPr="006A7052">
        <w:br/>
        <w:t>Though unseen, I love the Saviour;</w:t>
      </w:r>
      <w:r w:rsidRPr="006A7052">
        <w:br/>
        <w:t>He hath brought salvation near,</w:t>
      </w:r>
      <w:r w:rsidRPr="006A7052">
        <w:br/>
        <w:t>Manifests his pardoning favour</w:t>
      </w:r>
      <w:r w:rsidRPr="006A7052">
        <w:br/>
        <w:t>And within me doth appear;</w:t>
      </w:r>
      <w:r w:rsidRPr="006A7052">
        <w:br/>
        <w:t>Soul and body</w:t>
      </w:r>
      <w:r w:rsidRPr="006A7052">
        <w:br/>
        <w:t>Then his glorious image bear.</w:t>
      </w:r>
      <w:r w:rsidRPr="006A7052">
        <w:br/>
        <w:t>Verse 3</w:t>
      </w:r>
      <w:r w:rsidRPr="006A7052">
        <w:br/>
        <w:t>While the angel choirs are crying:</w:t>
      </w:r>
      <w:r w:rsidRPr="006A7052">
        <w:br/>
        <w:t>Glory to the great I AM!</w:t>
      </w:r>
      <w:r w:rsidRPr="006A7052">
        <w:br/>
        <w:t>I with them will still be vying,</w:t>
      </w:r>
      <w:r w:rsidRPr="006A7052">
        <w:br/>
        <w:t>Glory, glory to the Lamb!</w:t>
      </w:r>
      <w:r w:rsidRPr="006A7052">
        <w:br/>
        <w:t>O how precious</w:t>
      </w:r>
      <w:r w:rsidRPr="006A7052">
        <w:br/>
        <w:t>Is the sound of Jesus' name!</w:t>
      </w:r>
      <w:r w:rsidRPr="006A7052">
        <w:br/>
        <w:t xml:space="preserve">Verse 4 </w:t>
      </w:r>
      <w:r w:rsidRPr="006A7052">
        <w:br/>
        <w:t>Angels now are hovering round us</w:t>
      </w:r>
      <w:r w:rsidRPr="006A7052">
        <w:br/>
        <w:t>Unperceived amid the throng,</w:t>
      </w:r>
      <w:r w:rsidRPr="006A7052">
        <w:br/>
        <w:t>Wondering at the love that found us,</w:t>
      </w:r>
      <w:r w:rsidRPr="006A7052">
        <w:br/>
        <w:t>Glad to join our holy song;</w:t>
      </w:r>
      <w:r w:rsidRPr="006A7052">
        <w:br/>
        <w:t>Hallelujah!</w:t>
      </w:r>
      <w:r w:rsidRPr="006A7052">
        <w:br/>
        <w:t xml:space="preserve">Love and praise to Christ belong.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886 O What Shall I Do My</w:t>
      </w:r>
    </w:p>
    <w:p w:rsidR="00B3499D" w:rsidRPr="006A7052" w:rsidRDefault="00000000">
      <w:r w:rsidRPr="006A7052">
        <w:t>Verse 1</w:t>
      </w:r>
      <w:r w:rsidRPr="006A7052">
        <w:br/>
        <w:t>O what shall I do my Saviour to praise,</w:t>
      </w:r>
      <w:r w:rsidRPr="006A7052">
        <w:br/>
        <w:t>So faithful and true, so plenteous in grace,</w:t>
      </w:r>
      <w:r w:rsidRPr="006A7052">
        <w:br/>
        <w:t>So strong to deliver, so good to redeem</w:t>
      </w:r>
      <w:r w:rsidRPr="006A7052">
        <w:br/>
        <w:t>The weakest believer that hangs upon him?</w:t>
      </w:r>
      <w:r w:rsidRPr="006A7052">
        <w:br/>
        <w:t>How happy the man whose heart is set free,</w:t>
      </w:r>
      <w:r w:rsidRPr="006A7052">
        <w:br/>
        <w:t>The people that can be joyful in thee;</w:t>
      </w:r>
      <w:r w:rsidRPr="006A7052">
        <w:br/>
        <w:t>Their joy is to walk in the light of thy face,</w:t>
      </w:r>
      <w:r w:rsidRPr="006A7052">
        <w:br/>
        <w:t>And still they are talking of Jesus' grace.</w:t>
      </w:r>
      <w:r w:rsidRPr="006A7052">
        <w:br/>
        <w:t>Verse 3</w:t>
      </w:r>
      <w:r w:rsidRPr="006A7052">
        <w:br/>
        <w:t>Their daily delight shall be in thy name,</w:t>
      </w:r>
      <w:r w:rsidRPr="006A7052">
        <w:br/>
        <w:t>They shall as their right thy righteousness claim;</w:t>
      </w:r>
      <w:r w:rsidRPr="006A7052">
        <w:br/>
        <w:t>Thy righteousness wearing,  and cleansed by the blood,</w:t>
      </w:r>
      <w:r w:rsidRPr="006A7052">
        <w:br/>
        <w:t>Bold shall they appear in the presence of God.</w:t>
      </w:r>
      <w:r w:rsidRPr="006A7052">
        <w:br/>
        <w:t>Yes, Lord, I shall see the bliss of thine own;</w:t>
      </w:r>
      <w:r w:rsidRPr="006A7052">
        <w:br/>
        <w:t>Thy secret to me shall soon be made known;</w:t>
      </w:r>
      <w:r w:rsidRPr="006A7052">
        <w:br/>
        <w:t>For sorrow and sadness I joy shall receive,</w:t>
      </w:r>
      <w:r w:rsidRPr="006A7052">
        <w:br/>
        <w:t>And share in the gladness of all that believe.</w:t>
      </w:r>
      <w:r w:rsidRPr="006A7052">
        <w:br/>
        <w:t>O what shall I do my Saviour to praise</w:t>
      </w:r>
      <w:r w:rsidRPr="006A7052">
        <w:br/>
        <w:t>Charles Wesley (1707-1788)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887 Once I thought I walked with Jesus</w:t>
      </w:r>
    </w:p>
    <w:p w:rsidR="00B3499D" w:rsidRPr="006A7052" w:rsidRDefault="00000000">
      <w:r w:rsidRPr="006A7052">
        <w:t>Verse 1</w:t>
      </w:r>
      <w:r w:rsidRPr="006A7052">
        <w:br/>
        <w:t>Once I thought I walked with Jesus,</w:t>
      </w:r>
      <w:r w:rsidRPr="006A7052">
        <w:br/>
        <w:t>Yet such changeful feelings had,</w:t>
      </w:r>
      <w:r w:rsidRPr="006A7052">
        <w:br/>
        <w:t>Sometimes trusting, sometimes doubting,</w:t>
      </w:r>
      <w:r w:rsidRPr="006A7052">
        <w:br/>
        <w:t>Sometimes joyful, sometimes sad.</w:t>
      </w:r>
      <w:r w:rsidRPr="006A7052">
        <w:br/>
        <w:t xml:space="preserve">O the peace my </w:t>
      </w:r>
      <w:r w:rsidRPr="006A7052">
        <w:br/>
        <w:t>Saviour</w:t>
      </w:r>
      <w:r w:rsidRPr="006A7052">
        <w:br/>
        <w:t xml:space="preserve"> gives,</w:t>
      </w:r>
      <w:r w:rsidRPr="006A7052">
        <w:br/>
        <w:t>Peace I never knew before!</w:t>
      </w:r>
      <w:r w:rsidRPr="006A7052">
        <w:br/>
        <w:t>And my way has brighter grown</w:t>
      </w:r>
      <w:r w:rsidRPr="006A7052">
        <w:br/>
        <w:t>Since I learned to trust Him more.</w:t>
      </w:r>
      <w:r w:rsidRPr="006A7052">
        <w:br/>
        <w:t>But He called me closer to Him,</w:t>
      </w:r>
      <w:r w:rsidRPr="006A7052">
        <w:br/>
        <w:t>Bade my doubts and fears all cease,</w:t>
      </w:r>
      <w:r w:rsidRPr="006A7052">
        <w:br/>
        <w:t>And, when I had fully yielded,</w:t>
      </w:r>
      <w:r w:rsidRPr="006A7052">
        <w:br/>
        <w:t>Filled my soul with perfect peace.</w:t>
      </w:r>
      <w:r w:rsidRPr="006A7052">
        <w:br/>
        <w:t xml:space="preserve">O the peace my </w:t>
      </w:r>
      <w:r w:rsidRPr="006A7052">
        <w:br/>
        <w:t>Saviour</w:t>
      </w:r>
      <w:r w:rsidRPr="006A7052">
        <w:br/>
        <w:t xml:space="preserve"> gives,</w:t>
      </w:r>
      <w:r w:rsidRPr="006A7052">
        <w:br/>
        <w:t>Peace I never knew before!</w:t>
      </w:r>
      <w:r w:rsidRPr="006A7052">
        <w:br/>
        <w:t>And my way has brighter grown</w:t>
      </w:r>
      <w:r w:rsidRPr="006A7052">
        <w:br/>
        <w:t>Since I learned to trust Him more.</w:t>
      </w:r>
      <w:r w:rsidRPr="006A7052">
        <w:br/>
        <w:t>Now I'm trusting every moment,</w:t>
      </w:r>
      <w:r w:rsidRPr="006A7052">
        <w:br/>
        <w:t>Nothing less can be enough;</w:t>
      </w:r>
      <w:r w:rsidRPr="006A7052">
        <w:br/>
        <w:t>And my Savior bears me gently</w:t>
      </w:r>
      <w:r w:rsidRPr="006A7052">
        <w:br/>
        <w:t>O'er the places once so rough.</w:t>
      </w:r>
      <w:r w:rsidRPr="006A7052">
        <w:br/>
        <w:t xml:space="preserve">O the peace my </w:t>
      </w:r>
      <w:r w:rsidRPr="006A7052">
        <w:br/>
        <w:t>Saviour</w:t>
      </w:r>
      <w:r w:rsidRPr="006A7052">
        <w:br/>
        <w:t xml:space="preserve"> gives,</w:t>
      </w:r>
      <w:r w:rsidRPr="006A7052">
        <w:br/>
        <w:t>Peace I never knew before!</w:t>
      </w:r>
      <w:r w:rsidRPr="006A7052">
        <w:br/>
        <w:t>And my way has brighter grown</w:t>
      </w:r>
      <w:r w:rsidRPr="006A7052">
        <w:br/>
        <w:t>Since I learned to trust Him more.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888 Once I was far in sin</w:t>
      </w:r>
    </w:p>
    <w:p w:rsidR="00B3499D" w:rsidRPr="006A7052" w:rsidRDefault="00000000">
      <w:r w:rsidRPr="006A7052">
        <w:t>Verse 1</w:t>
      </w:r>
      <w:r w:rsidRPr="006A7052">
        <w:br/>
        <w:t>Once I was far in sin,</w:t>
      </w:r>
      <w:r w:rsidRPr="006A7052">
        <w:br/>
        <w:t>But Jesus took me in,</w:t>
      </w:r>
      <w:r w:rsidRPr="006A7052">
        <w:br/>
        <w:t>Down where the living waters flow;</w:t>
      </w:r>
      <w:r w:rsidRPr="006A7052">
        <w:br/>
        <w:t>'Twas</w:t>
      </w:r>
      <w:r w:rsidRPr="006A7052">
        <w:br/>
        <w:t xml:space="preserve"> there he gave me sight,</w:t>
      </w:r>
      <w:r w:rsidRPr="006A7052">
        <w:br/>
        <w:t>And let me see the light,</w:t>
      </w:r>
      <w:r w:rsidRPr="006A7052">
        <w:br/>
        <w:t>Down where the living waters flow.</w:t>
      </w:r>
      <w:r w:rsidRPr="006A7052">
        <w:br/>
        <w:t>Chorus</w:t>
      </w:r>
      <w:r w:rsidRPr="006A7052">
        <w:br/>
        <w:t>Down where the living waters flow,</w:t>
      </w:r>
      <w:r w:rsidRPr="006A7052">
        <w:br/>
        <w:t>Down where the tree of life does grow;</w:t>
      </w:r>
      <w:r w:rsidRPr="006A7052">
        <w:br/>
        <w:t>I'm living in the light,</w:t>
      </w:r>
      <w:r w:rsidRPr="006A7052">
        <w:br/>
        <w:t>For Jesus now I fight,</w:t>
      </w:r>
      <w:r w:rsidRPr="006A7052">
        <w:br/>
        <w:t>Down where the living waters flow.</w:t>
      </w:r>
      <w:r w:rsidRPr="006A7052">
        <w:br/>
        <w:t>With Jesus at my side,</w:t>
      </w:r>
      <w:r w:rsidRPr="006A7052">
        <w:br/>
        <w:t>I need no other guide,</w:t>
      </w:r>
      <w:r w:rsidRPr="006A7052">
        <w:br/>
        <w:t>Down where the living waters flow;</w:t>
      </w:r>
      <w:r w:rsidRPr="006A7052">
        <w:br/>
        <w:t>He is my hope and stay,</w:t>
      </w:r>
      <w:r w:rsidRPr="006A7052">
        <w:br/>
        <w:t>He saves me every day,</w:t>
      </w:r>
      <w:r w:rsidRPr="006A7052">
        <w:br/>
        <w:t>Down where the living waters flow.</w:t>
      </w:r>
      <w:r w:rsidRPr="006A7052">
        <w:br/>
        <w:t>Chorus</w:t>
      </w:r>
      <w:r w:rsidRPr="006A7052">
        <w:br/>
        <w:t>Down where the living waters flow,</w:t>
      </w:r>
      <w:r w:rsidRPr="006A7052">
        <w:br/>
        <w:t>Down where the tree of life does grow;</w:t>
      </w:r>
      <w:r w:rsidRPr="006A7052">
        <w:br/>
        <w:t>I'm living in the light,</w:t>
      </w:r>
      <w:r w:rsidRPr="006A7052">
        <w:br/>
        <w:t>For Jesus now I fight,</w:t>
      </w:r>
      <w:r w:rsidRPr="006A7052">
        <w:br/>
        <w:t>Down where the living waters flow.</w:t>
      </w:r>
      <w:r w:rsidRPr="006A7052">
        <w:br/>
        <w:t>When fighting here is o'er,</w:t>
      </w:r>
      <w:r w:rsidRPr="006A7052">
        <w:br/>
        <w:t>I'll rest for evermore,</w:t>
      </w:r>
      <w:r w:rsidRPr="006A7052">
        <w:br/>
        <w:t>Down where the living waters flow;</w:t>
      </w:r>
      <w:r w:rsidRPr="006A7052">
        <w:br/>
        <w:t>I'll join the blood‑washed throng,</w:t>
      </w:r>
      <w:r w:rsidRPr="006A7052">
        <w:br/>
        <w:t>And sing the angels' song,</w:t>
      </w:r>
      <w:r w:rsidRPr="006A7052">
        <w:br/>
        <w:t xml:space="preserve">Down where the living waters flow. </w:t>
      </w:r>
      <w:r w:rsidRPr="006A7052">
        <w:br/>
        <w:t>Chorus</w:t>
      </w:r>
      <w:r w:rsidRPr="006A7052">
        <w:br/>
        <w:t>Down where the living waters flow,</w:t>
      </w:r>
      <w:r w:rsidRPr="006A7052">
        <w:br/>
        <w:t>Down where the tree of life does grow;</w:t>
      </w:r>
      <w:r w:rsidRPr="006A7052">
        <w:br/>
        <w:t>I'm living in the light,</w:t>
      </w:r>
      <w:r w:rsidRPr="006A7052">
        <w:br/>
        <w:t>For Jesus now I fight,</w:t>
      </w:r>
      <w:r w:rsidRPr="006A7052">
        <w:br/>
        <w:t>Down where the living waters flow.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889 Once in misery I walked alone</w:t>
      </w:r>
    </w:p>
    <w:p w:rsidR="00B3499D" w:rsidRPr="006A7052" w:rsidRDefault="00000000">
      <w:r w:rsidRPr="006A7052">
        <w:t>Verse 1</w:t>
      </w:r>
      <w:r w:rsidRPr="006A7052">
        <w:br/>
        <w:t xml:space="preserve">Once in misery I walked alone, </w:t>
      </w:r>
      <w:r w:rsidRPr="006A7052">
        <w:br/>
        <w:t xml:space="preserve">Self-sufficient but sad, </w:t>
      </w:r>
      <w:r w:rsidRPr="006A7052">
        <w:br/>
        <w:t xml:space="preserve">But I found a friend to walk with me, </w:t>
      </w:r>
      <w:r w:rsidRPr="006A7052">
        <w:br/>
        <w:t>And I tell you: I'm glad!</w:t>
      </w:r>
      <w:r w:rsidRPr="006A7052">
        <w:br/>
        <w:t>Chorus</w:t>
      </w:r>
      <w:r w:rsidRPr="006A7052">
        <w:br/>
        <w:t xml:space="preserve">When I came to him Christ came to me, </w:t>
      </w:r>
      <w:r w:rsidRPr="006A7052">
        <w:br/>
        <w:t>Showed me what he planned that I should be;</w:t>
      </w:r>
      <w:r w:rsidRPr="006A7052">
        <w:br/>
        <w:t>I was liberated there and then,</w:t>
      </w:r>
      <w:r w:rsidRPr="006A7052">
        <w:br/>
        <w:t>O I'll never be the same again!</w:t>
      </w:r>
      <w:r w:rsidRPr="006A7052">
        <w:br/>
        <w:t>Verse 2.</w:t>
      </w:r>
      <w:r w:rsidRPr="006A7052">
        <w:br/>
        <w:t>In the ruins of my life I stood,</w:t>
      </w:r>
      <w:r w:rsidRPr="006A7052">
        <w:br/>
        <w:t>I was drowning in tears,</w:t>
      </w:r>
      <w:r w:rsidRPr="006A7052">
        <w:br/>
        <w:t xml:space="preserve">But I found a friend to stand by me, </w:t>
      </w:r>
      <w:r w:rsidRPr="006A7052">
        <w:br/>
        <w:t>And I lost all my fears.</w:t>
      </w:r>
      <w:r w:rsidRPr="006A7052">
        <w:br/>
        <w:t>Chorus</w:t>
      </w:r>
      <w:r w:rsidRPr="006A7052">
        <w:br/>
        <w:t xml:space="preserve">When I came to him Christ came to me, </w:t>
      </w:r>
      <w:r w:rsidRPr="006A7052">
        <w:br/>
        <w:t>Showed me what he planned that I should be;</w:t>
      </w:r>
      <w:r w:rsidRPr="006A7052">
        <w:br/>
        <w:t>I was liberated there and then,</w:t>
      </w:r>
      <w:r w:rsidRPr="006A7052">
        <w:br/>
        <w:t>O I'll never be the same again!</w:t>
      </w:r>
      <w:r w:rsidRPr="006A7052">
        <w:br/>
        <w:t>Verse 3.</w:t>
      </w:r>
      <w:r w:rsidRPr="006A7052">
        <w:br/>
        <w:t>Discontented with a pointless life,</w:t>
      </w:r>
      <w:r w:rsidRPr="006A7052">
        <w:br/>
        <w:t>For direction I sighed;</w:t>
      </w:r>
      <w:r w:rsidRPr="006A7052">
        <w:br/>
        <w:t>Life has point and purpose now for me,</w:t>
      </w:r>
      <w:r w:rsidRPr="006A7052">
        <w:br/>
        <w:t xml:space="preserve"> Since I made him my guide.</w:t>
      </w:r>
      <w:r w:rsidRPr="006A7052">
        <w:br/>
        <w:t>Chorus</w:t>
      </w:r>
      <w:r w:rsidRPr="006A7052">
        <w:br/>
        <w:t xml:space="preserve">When I came to him Christ came to me, </w:t>
      </w:r>
      <w:r w:rsidRPr="006A7052">
        <w:br/>
        <w:t>Showed me what he planned that I should be;</w:t>
      </w:r>
      <w:r w:rsidRPr="006A7052">
        <w:br/>
        <w:t>I was liberated there and then,</w:t>
      </w:r>
      <w:r w:rsidRPr="006A7052">
        <w:br/>
        <w:t>O I'll never be the same again!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890 Safe in the shadow of the Lord</w:t>
      </w:r>
    </w:p>
    <w:p w:rsidR="00B3499D" w:rsidRPr="006A7052" w:rsidRDefault="00000000">
      <w:r w:rsidRPr="006A7052">
        <w:t>Verse 1</w:t>
      </w:r>
      <w:r w:rsidRPr="006A7052">
        <w:br/>
        <w:t>Safe in the shadow of the Lord</w:t>
      </w:r>
      <w:r w:rsidRPr="006A7052">
        <w:br/>
        <w:t>Beneath His hand and power</w:t>
      </w:r>
      <w:r w:rsidRPr="006A7052">
        <w:br/>
        <w:t>I trust in Him I trust in Him</w:t>
      </w:r>
      <w:r w:rsidRPr="006A7052">
        <w:br/>
        <w:t>My fortress and my tower</w:t>
      </w:r>
      <w:r w:rsidRPr="006A7052">
        <w:br/>
        <w:t>My hope is set on God alone</w:t>
      </w:r>
      <w:r w:rsidRPr="006A7052">
        <w:br/>
        <w:t>Though Satan spreads his snare</w:t>
      </w:r>
      <w:r w:rsidRPr="006A7052">
        <w:br/>
        <w:t>I trust in Him I trust in Him</w:t>
      </w:r>
      <w:r w:rsidRPr="006A7052">
        <w:br/>
        <w:t>To keep me in His care</w:t>
      </w:r>
      <w:r w:rsidRPr="006A7052">
        <w:br/>
        <w:t>From fears and phantoms of the night</w:t>
      </w:r>
      <w:r w:rsidRPr="006A7052">
        <w:br/>
        <w:t>From foes about my way</w:t>
      </w:r>
      <w:r w:rsidRPr="006A7052">
        <w:br/>
        <w:t>I trust in Him I trust in Him</w:t>
      </w:r>
      <w:r w:rsidRPr="006A7052">
        <w:br/>
        <w:t>By darkness as by day</w:t>
      </w:r>
      <w:r w:rsidRPr="006A7052">
        <w:br/>
        <w:t>His holy angels keep my feet</w:t>
      </w:r>
      <w:r w:rsidRPr="006A7052">
        <w:br/>
        <w:t>Secure from every stone</w:t>
      </w:r>
      <w:r w:rsidRPr="006A7052">
        <w:br/>
        <w:t>I trust in Him I trust in Him</w:t>
      </w:r>
      <w:r w:rsidRPr="006A7052">
        <w:br/>
        <w:t>And unafraid go on</w:t>
      </w:r>
      <w:r w:rsidRPr="006A7052">
        <w:br/>
        <w:t>Strong in the Everlasting Name</w:t>
      </w:r>
      <w:r w:rsidRPr="006A7052">
        <w:br/>
        <w:t>And in my Father's care</w:t>
      </w:r>
      <w:r w:rsidRPr="006A7052">
        <w:br/>
        <w:t>I trust in Him I trust in Him</w:t>
      </w:r>
      <w:r w:rsidRPr="006A7052">
        <w:br/>
        <w:t>Who hears and answers prayer</w:t>
      </w:r>
      <w:r w:rsidRPr="006A7052">
        <w:br/>
        <w:t>Safe in the shadow of the Lord</w:t>
      </w:r>
      <w:r w:rsidRPr="006A7052">
        <w:br/>
        <w:t>Possessed by love divine</w:t>
      </w:r>
      <w:r w:rsidRPr="006A7052">
        <w:br/>
        <w:t>I trust in Him I trust in Him</w:t>
      </w:r>
      <w:r w:rsidRPr="006A7052">
        <w:br/>
        <w:t>And meet His love with mine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891 Saved and kept</w:t>
      </w:r>
    </w:p>
    <w:p w:rsidR="00B3499D" w:rsidRPr="006A7052" w:rsidRDefault="00000000">
      <w:r w:rsidRPr="006A7052">
        <w:t>Saved and kept by the grace of God,</w:t>
      </w:r>
      <w:r w:rsidRPr="006A7052">
        <w:br/>
        <w:t>Always happy are we,</w:t>
      </w:r>
      <w:r w:rsidRPr="006A7052">
        <w:br/>
        <w:t>Proud to tell of the cleansing blood</w:t>
      </w:r>
      <w:r w:rsidRPr="006A7052">
        <w:br/>
        <w:t>And the power that sets us free.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892 Simply trusting everyday</w:t>
      </w:r>
    </w:p>
    <w:p w:rsidR="00B3499D" w:rsidRPr="006A7052" w:rsidRDefault="00000000">
      <w:r w:rsidRPr="006A7052">
        <w:t>Simply trusting every day,</w:t>
      </w:r>
      <w:r w:rsidRPr="006A7052">
        <w:br/>
        <w:t>Trusting through a stormy way,</w:t>
      </w:r>
      <w:r w:rsidRPr="006A7052">
        <w:br/>
        <w:t>Even when my faith is small,</w:t>
      </w:r>
      <w:r w:rsidRPr="006A7052">
        <w:br/>
        <w:t>Trusting Jesus, that is all.</w:t>
      </w:r>
      <w:r w:rsidRPr="006A7052">
        <w:br/>
        <w:t>Trusting as the moments fly,</w:t>
      </w:r>
      <w:r w:rsidRPr="006A7052">
        <w:br/>
        <w:t>Trusting as the days go by,</w:t>
      </w:r>
      <w:r w:rsidRPr="006A7052">
        <w:br/>
        <w:t>Trusting him whate'er befall,</w:t>
      </w:r>
      <w:r w:rsidRPr="006A7052">
        <w:br/>
        <w:t>Trusting Jesus, that is all.</w:t>
      </w:r>
      <w:r w:rsidRPr="006A7052">
        <w:br/>
        <w:t>Brightly doth his Spirit shine</w:t>
      </w:r>
      <w:r w:rsidRPr="006A7052">
        <w:br/>
        <w:t>Into this poor heart of mine;</w:t>
      </w:r>
      <w:r w:rsidRPr="006A7052">
        <w:br/>
        <w:t>While he leads I need not fall,</w:t>
      </w:r>
      <w:r w:rsidRPr="006A7052">
        <w:br/>
        <w:t>Trusting Jesus, that is all.</w:t>
      </w:r>
      <w:r w:rsidRPr="006A7052">
        <w:br/>
        <w:t>Trusting as the moments fly,</w:t>
      </w:r>
      <w:r w:rsidRPr="006A7052">
        <w:br/>
        <w:t>Trusting as the days go by,</w:t>
      </w:r>
      <w:r w:rsidRPr="006A7052">
        <w:br/>
        <w:t>Trusting him whate'er befall,</w:t>
      </w:r>
      <w:r w:rsidRPr="006A7052">
        <w:br/>
        <w:t>Trusting Jesus, that is all.</w:t>
      </w:r>
      <w:r w:rsidRPr="006A7052">
        <w:br/>
        <w:t>Singing, if my way be clear,</w:t>
      </w:r>
      <w:r w:rsidRPr="006A7052">
        <w:br/>
        <w:t>Praying, if the path be drear,</w:t>
      </w:r>
      <w:r w:rsidRPr="006A7052">
        <w:br/>
        <w:t>If in danger, for him call;</w:t>
      </w:r>
      <w:r w:rsidRPr="006A7052">
        <w:br/>
        <w:t xml:space="preserve">Trusting Jesus, that is all. </w:t>
      </w:r>
      <w:r w:rsidRPr="006A7052">
        <w:br/>
        <w:t>Trusting as the moments fly,</w:t>
      </w:r>
      <w:r w:rsidRPr="006A7052">
        <w:br/>
        <w:t>Trusting as the days go by,</w:t>
      </w:r>
      <w:r w:rsidRPr="006A7052">
        <w:br/>
        <w:t>Trusting him whate'er befall,</w:t>
      </w:r>
      <w:r w:rsidRPr="006A7052">
        <w:br/>
        <w:t>Trusting Jesus, that is all.</w:t>
      </w:r>
      <w:r w:rsidRPr="006A7052">
        <w:br/>
        <w:t>Trusting him while life shall last,</w:t>
      </w:r>
      <w:r w:rsidRPr="006A7052">
        <w:br/>
        <w:t>Trusting him till earth be past,</w:t>
      </w:r>
      <w:r w:rsidRPr="006A7052">
        <w:br/>
        <w:t>Till within the jasper wall;</w:t>
      </w:r>
      <w:r w:rsidRPr="006A7052">
        <w:br/>
        <w:t>Trusting Jesus, that is all.</w:t>
      </w:r>
      <w:r w:rsidRPr="006A7052">
        <w:br/>
        <w:t>Trusting as the moments fly,</w:t>
      </w:r>
      <w:r w:rsidRPr="006A7052">
        <w:br/>
        <w:t>Trusting as the days go by,</w:t>
      </w:r>
      <w:r w:rsidRPr="006A7052">
        <w:br/>
        <w:t>Trusting him whate'er befall,</w:t>
      </w:r>
      <w:r w:rsidRPr="006A7052">
        <w:br/>
        <w:t>Trusting Jesus, that is all.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893 Since the Lord redeemed</w:t>
      </w:r>
    </w:p>
    <w:p w:rsidR="00B3499D" w:rsidRPr="006A7052" w:rsidRDefault="00000000">
      <w:r w:rsidRPr="006A7052">
        <w:t>Verse 1</w:t>
      </w:r>
      <w:r w:rsidRPr="006A7052">
        <w:br/>
        <w:t>Since the Lord redeemed us from the power of sin,</w:t>
      </w:r>
      <w:r w:rsidRPr="006A7052">
        <w:br/>
        <w:t>Since his Spirit sealed us other lives to win,</w:t>
      </w:r>
      <w:r w:rsidRPr="006A7052">
        <w:br/>
        <w:t>Grace enough is given that we may endure,</w:t>
      </w:r>
      <w:r w:rsidRPr="006A7052">
        <w:br/>
        <w:t>And we prove the promises of God are sure.</w:t>
      </w:r>
      <w:r w:rsidRPr="006A7052">
        <w:br/>
        <w:t>Chorus</w:t>
      </w:r>
      <w:r w:rsidRPr="006A7052">
        <w:br/>
        <w:t>All the promises of God are sure,</w:t>
      </w:r>
      <w:r w:rsidRPr="006A7052">
        <w:br/>
        <w:t>Through the ages shall their truth endure;</w:t>
      </w:r>
      <w:r w:rsidRPr="006A7052">
        <w:br/>
        <w:t xml:space="preserve">Hallelujah! </w:t>
      </w:r>
      <w:r w:rsidRPr="006A7052">
        <w:br/>
        <w:t>To the heart that's pure</w:t>
      </w:r>
      <w:r w:rsidRPr="006A7052">
        <w:br/>
        <w:t>All the gracious promises of God are sure.</w:t>
      </w:r>
      <w:r w:rsidRPr="006A7052">
        <w:br/>
        <w:t xml:space="preserve">Verse 2 </w:t>
      </w:r>
      <w:r w:rsidRPr="006A7052">
        <w:br/>
        <w:t xml:space="preserve">What the Lord </w:t>
      </w:r>
      <w:r w:rsidRPr="006A7052">
        <w:br/>
        <w:t>ordaineth</w:t>
      </w:r>
      <w:r w:rsidRPr="006A7052">
        <w:br/>
        <w:t xml:space="preserve"> will be for the best,</w:t>
      </w:r>
      <w:r w:rsidRPr="006A7052">
        <w:br/>
        <w:t xml:space="preserve">Just to trust and follow him </w:t>
      </w:r>
      <w:r w:rsidRPr="006A7052">
        <w:br/>
        <w:t>is perfect rest;</w:t>
      </w:r>
      <w:r w:rsidRPr="006A7052">
        <w:br/>
        <w:t>Never will he fail us if our faith is pure,</w:t>
      </w:r>
      <w:r w:rsidRPr="006A7052">
        <w:br/>
        <w:t>For we know the promises of God are sure.</w:t>
      </w:r>
      <w:r w:rsidRPr="006A7052">
        <w:br/>
        <w:t>Chorus</w:t>
      </w:r>
      <w:r w:rsidRPr="006A7052">
        <w:br/>
        <w:t>All the promises of God are sure,</w:t>
      </w:r>
      <w:r w:rsidRPr="006A7052">
        <w:br/>
        <w:t>Through the ages shall their truth endure;</w:t>
      </w:r>
      <w:r w:rsidRPr="006A7052">
        <w:br/>
        <w:t xml:space="preserve">Hallelujah! </w:t>
      </w:r>
      <w:r w:rsidRPr="006A7052">
        <w:br/>
        <w:t>To the heart that's pure</w:t>
      </w:r>
      <w:r w:rsidRPr="006A7052">
        <w:br/>
        <w:t>All the gracious promises of God are sure.</w:t>
      </w:r>
      <w:r w:rsidRPr="006A7052">
        <w:br/>
        <w:t>Verse 3</w:t>
      </w:r>
      <w:r w:rsidRPr="006A7052">
        <w:br/>
        <w:t>Hope will give us courage in the darkest night,</w:t>
      </w:r>
      <w:r w:rsidRPr="006A7052">
        <w:br/>
        <w:t>Faith and love will make the heavy burden light;</w:t>
      </w:r>
      <w:r w:rsidRPr="006A7052">
        <w:br/>
        <w:t>Let us then be cheerful and our hearts assure</w:t>
      </w:r>
      <w:r w:rsidRPr="006A7052">
        <w:br/>
        <w:t>That the gracious promises of God are sure.</w:t>
      </w:r>
      <w:r w:rsidRPr="006A7052">
        <w:br/>
        <w:t>Chorus</w:t>
      </w:r>
      <w:r w:rsidRPr="006A7052">
        <w:br/>
        <w:t>All the promises of God are sure,</w:t>
      </w:r>
      <w:r w:rsidRPr="006A7052">
        <w:br/>
        <w:t>Through the ages shall their truth endure;</w:t>
      </w:r>
      <w:r w:rsidRPr="006A7052">
        <w:br/>
        <w:t xml:space="preserve">Hallelujah! </w:t>
      </w:r>
      <w:r w:rsidRPr="006A7052">
        <w:br/>
        <w:t>To the heart that's pure</w:t>
      </w:r>
      <w:r w:rsidRPr="006A7052">
        <w:br/>
        <w:t>All the gracious promises of God are sure.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894 The cross that He gave</w:t>
      </w:r>
    </w:p>
    <w:p w:rsidR="00B3499D" w:rsidRPr="006A7052" w:rsidRDefault="00000000">
      <w:r w:rsidRPr="006A7052">
        <w:t>Verse 1</w:t>
      </w:r>
      <w:r w:rsidRPr="006A7052">
        <w:br/>
        <w:t>The cross that he gave may be heavy,</w:t>
      </w:r>
      <w:r w:rsidRPr="006A7052">
        <w:br/>
        <w:t>But it ne'er outweighs his grace;</w:t>
      </w:r>
      <w:r w:rsidRPr="006A7052">
        <w:br/>
        <w:t>The storm that I feared may surround me,</w:t>
      </w:r>
      <w:r w:rsidRPr="006A7052">
        <w:br/>
        <w:t>But it ne'er excludes his face.</w:t>
      </w:r>
      <w:r w:rsidRPr="006A7052">
        <w:br/>
        <w:t>Chorus</w:t>
      </w:r>
      <w:r w:rsidRPr="006A7052">
        <w:br/>
        <w:t>The cross is not greater than his grace,</w:t>
      </w:r>
      <w:r w:rsidRPr="006A7052">
        <w:br/>
        <w:t xml:space="preserve">The storm cannot hide his </w:t>
      </w:r>
      <w:r w:rsidRPr="006A7052">
        <w:br/>
        <w:t>blessèd</w:t>
      </w:r>
      <w:r w:rsidRPr="006A7052">
        <w:br/>
        <w:t xml:space="preserve"> face;</w:t>
      </w:r>
      <w:r w:rsidRPr="006A7052">
        <w:br/>
        <w:t xml:space="preserve">I am satisfied to know, </w:t>
      </w:r>
      <w:r w:rsidRPr="006A7052">
        <w:br/>
        <w:t>That with Jesus here below,</w:t>
      </w:r>
      <w:r w:rsidRPr="006A7052">
        <w:br/>
        <w:t>I can conquer every foe.</w:t>
      </w:r>
      <w:r w:rsidRPr="006A7052">
        <w:br/>
        <w:t xml:space="preserve">Verse 2 </w:t>
      </w:r>
      <w:r w:rsidRPr="006A7052">
        <w:br/>
        <w:t>The thorns in my path are not sharper</w:t>
      </w:r>
      <w:r w:rsidRPr="006A7052">
        <w:br/>
        <w:t>Than composed his crown for me;</w:t>
      </w:r>
      <w:r w:rsidRPr="006A7052">
        <w:br/>
        <w:t>The cup which I drink not more bitter</w:t>
      </w:r>
      <w:r w:rsidRPr="006A7052">
        <w:br/>
        <w:t>Than he drank in Gethsemane.</w:t>
      </w:r>
      <w:r w:rsidRPr="006A7052">
        <w:br/>
        <w:t>Chorus</w:t>
      </w:r>
      <w:r w:rsidRPr="006A7052">
        <w:br/>
        <w:t>The cross is not greater than his grace,</w:t>
      </w:r>
      <w:r w:rsidRPr="006A7052">
        <w:br/>
        <w:t xml:space="preserve">The storm cannot hide his </w:t>
      </w:r>
      <w:r w:rsidRPr="006A7052">
        <w:br/>
        <w:t>blessèd</w:t>
      </w:r>
      <w:r w:rsidRPr="006A7052">
        <w:br/>
        <w:t xml:space="preserve"> face;</w:t>
      </w:r>
      <w:r w:rsidRPr="006A7052">
        <w:br/>
        <w:t xml:space="preserve">I am satisfied to know, </w:t>
      </w:r>
      <w:r w:rsidRPr="006A7052">
        <w:br/>
        <w:t>That with Jesus here below,</w:t>
      </w:r>
      <w:r w:rsidRPr="006A7052">
        <w:br/>
        <w:t>I can conquer every foe.</w:t>
      </w:r>
      <w:r w:rsidRPr="006A7052">
        <w:br/>
        <w:t xml:space="preserve">Verse 3 </w:t>
      </w:r>
      <w:r w:rsidRPr="006A7052">
        <w:br/>
        <w:t>The scorn of my foes may be daring,</w:t>
      </w:r>
      <w:r w:rsidRPr="006A7052">
        <w:br/>
        <w:t>For they scoffed and mocked my God;</w:t>
      </w:r>
      <w:r w:rsidRPr="006A7052">
        <w:br/>
        <w:t>They'll hate me for my holy living,</w:t>
      </w:r>
      <w:r w:rsidRPr="006A7052">
        <w:br/>
        <w:t>For they crucified my Lord.</w:t>
      </w:r>
      <w:r w:rsidRPr="006A7052">
        <w:br/>
        <w:t>Chorus</w:t>
      </w:r>
      <w:r w:rsidRPr="006A7052">
        <w:br/>
        <w:t>The cross is not greater than his grace,</w:t>
      </w:r>
      <w:r w:rsidRPr="006A7052">
        <w:br/>
        <w:t xml:space="preserve">The storm cannot hide his </w:t>
      </w:r>
      <w:r w:rsidRPr="006A7052">
        <w:br/>
        <w:t>blessèd</w:t>
      </w:r>
      <w:r w:rsidRPr="006A7052">
        <w:br/>
        <w:t xml:space="preserve"> face;</w:t>
      </w:r>
      <w:r w:rsidRPr="006A7052">
        <w:br/>
        <w:t xml:space="preserve">I am satisfied to know, </w:t>
      </w:r>
      <w:r w:rsidRPr="006A7052">
        <w:br/>
        <w:t>That with Jesus here below,</w:t>
      </w:r>
      <w:r w:rsidRPr="006A7052">
        <w:br/>
        <w:t>I can conquer every foe.</w:t>
      </w:r>
      <w:r w:rsidRPr="006A7052">
        <w:br/>
        <w:t>Verse 4</w:t>
      </w:r>
      <w:r w:rsidRPr="006A7052">
        <w:br/>
        <w:t xml:space="preserve"> </w:t>
      </w:r>
      <w:r w:rsidRPr="006A7052">
        <w:br/>
        <w:t>The light of his love shines the brighter</w:t>
      </w:r>
      <w:r w:rsidRPr="006A7052">
        <w:br/>
      </w:r>
      <w:r w:rsidRPr="006A7052">
        <w:lastRenderedPageBreak/>
        <w:t>As it falls on paths of woe;</w:t>
      </w:r>
      <w:r w:rsidRPr="006A7052">
        <w:br/>
        <w:t>The toil of my work will grow lighter</w:t>
      </w:r>
      <w:r w:rsidRPr="006A7052">
        <w:br/>
        <w:t>As I stoop to raise the low.</w:t>
      </w:r>
      <w:r w:rsidRPr="006A7052">
        <w:br/>
        <w:t>Chorus</w:t>
      </w:r>
      <w:r w:rsidRPr="006A7052">
        <w:br/>
        <w:t>The cross is not greater than his grace,</w:t>
      </w:r>
      <w:r w:rsidRPr="006A7052">
        <w:br/>
        <w:t xml:space="preserve">The storm cannot hide his </w:t>
      </w:r>
      <w:r w:rsidRPr="006A7052">
        <w:br/>
        <w:t>blessèd</w:t>
      </w:r>
      <w:r w:rsidRPr="006A7052">
        <w:br/>
        <w:t xml:space="preserve"> face;</w:t>
      </w:r>
      <w:r w:rsidRPr="006A7052">
        <w:br/>
        <w:t xml:space="preserve">I am satisfied to know, </w:t>
      </w:r>
      <w:r w:rsidRPr="006A7052">
        <w:br/>
        <w:t>That with Jesus here below,</w:t>
      </w:r>
      <w:r w:rsidRPr="006A7052">
        <w:br/>
        <w:t>I can conquer every foe.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895 The Saviour sought</w:t>
      </w:r>
    </w:p>
    <w:p w:rsidR="00B3499D" w:rsidRPr="006A7052" w:rsidRDefault="00000000">
      <w:r w:rsidRPr="006A7052">
        <w:t>Verse 1</w:t>
      </w:r>
      <w:r w:rsidRPr="006A7052">
        <w:br/>
        <w:t>The Saviour sought and found me,</w:t>
      </w:r>
      <w:r w:rsidRPr="006A7052">
        <w:br/>
        <w:t>Far from the narrow way;</w:t>
      </w:r>
      <w:r w:rsidRPr="006A7052">
        <w:br/>
        <w:t>He made my blinded eyes to see</w:t>
      </w:r>
      <w:r w:rsidRPr="006A7052">
        <w:br/>
        <w:t>On that wonderful, wonderful day.</w:t>
      </w:r>
      <w:r w:rsidRPr="006A7052">
        <w:br/>
        <w:t>Chorus</w:t>
      </w:r>
      <w:r w:rsidRPr="006A7052">
        <w:br/>
        <w:t>He sought me, he sought me,</w:t>
      </w:r>
      <w:r w:rsidRPr="006A7052">
        <w:br/>
        <w:t>When I was wandering far away;</w:t>
      </w:r>
      <w:r w:rsidRPr="006A7052">
        <w:br/>
        <w:t>He found me, he found me,</w:t>
      </w:r>
      <w:r w:rsidRPr="006A7052">
        <w:br/>
        <w:t>O what a wonderful day!</w:t>
      </w:r>
      <w:r w:rsidRPr="006A7052">
        <w:br/>
        <w:t>Verse 2</w:t>
      </w:r>
      <w:r w:rsidRPr="006A7052">
        <w:br/>
        <w:t>He lifted sin's great burden,</w:t>
      </w:r>
      <w:r w:rsidRPr="006A7052">
        <w:br/>
        <w:t>He saw my deep dismay,</w:t>
      </w:r>
      <w:r w:rsidRPr="006A7052">
        <w:br/>
        <w:t>And graciously he pardoned me</w:t>
      </w:r>
      <w:r w:rsidRPr="006A7052">
        <w:br/>
        <w:t>On that wonderful, wonderful day.</w:t>
      </w:r>
      <w:r w:rsidRPr="006A7052">
        <w:br/>
        <w:t>Chorus</w:t>
      </w:r>
      <w:r w:rsidRPr="006A7052">
        <w:br/>
        <w:t>He sought me, he sought me,</w:t>
      </w:r>
      <w:r w:rsidRPr="006A7052">
        <w:br/>
        <w:t>When I was wandering far away;</w:t>
      </w:r>
      <w:r w:rsidRPr="006A7052">
        <w:br/>
        <w:t>He found me, he found me,</w:t>
      </w:r>
      <w:r w:rsidRPr="006A7052">
        <w:br/>
        <w:t>O what a wonderful day!</w:t>
      </w:r>
      <w:r w:rsidRPr="006A7052">
        <w:br/>
        <w:t>Verse 3</w:t>
      </w:r>
      <w:r w:rsidRPr="006A7052">
        <w:br/>
        <w:t xml:space="preserve"> </w:t>
      </w:r>
      <w:r w:rsidRPr="006A7052">
        <w:br/>
        <w:t>My sin was red like crimson,</w:t>
      </w:r>
      <w:r w:rsidRPr="006A7052">
        <w:br/>
        <w:t>He washed it all away;</w:t>
      </w:r>
      <w:r w:rsidRPr="006A7052">
        <w:br/>
        <w:t>He filled my heart with melody</w:t>
      </w:r>
      <w:r w:rsidRPr="006A7052">
        <w:br/>
        <w:t>On that wonderful, wonderful day</w:t>
      </w:r>
      <w:r w:rsidRPr="006A7052">
        <w:br/>
        <w:t>Chorus</w:t>
      </w:r>
      <w:r w:rsidRPr="006A7052">
        <w:br/>
        <w:t>He sought me, he sought me,</w:t>
      </w:r>
      <w:r w:rsidRPr="006A7052">
        <w:br/>
        <w:t>When I was wandering far away;</w:t>
      </w:r>
      <w:r w:rsidRPr="006A7052">
        <w:br/>
        <w:t>He found me, he found me,</w:t>
      </w:r>
      <w:r w:rsidRPr="006A7052">
        <w:br/>
        <w:t>O what a wonderful day!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896 There Is Never a Day So</w:t>
      </w:r>
    </w:p>
    <w:p w:rsidR="00B3499D" w:rsidRPr="006A7052" w:rsidRDefault="00000000">
      <w:r w:rsidRPr="006A7052">
        <w:t>Verse 1</w:t>
      </w:r>
      <w:r w:rsidRPr="006A7052">
        <w:br/>
        <w:t>There is never a day so dreary,</w:t>
      </w:r>
      <w:r w:rsidRPr="006A7052">
        <w:br/>
        <w:t>There is never a night so long,</w:t>
      </w:r>
      <w:r w:rsidRPr="006A7052">
        <w:br/>
        <w:t>But the soul that is trusting Jesus</w:t>
      </w:r>
      <w:r w:rsidRPr="006A7052">
        <w:br/>
        <w:t>Will somewhere find a song.</w:t>
      </w:r>
      <w:r w:rsidRPr="006A7052">
        <w:br/>
        <w:t>Chorus</w:t>
      </w:r>
      <w:r w:rsidRPr="006A7052">
        <w:br/>
        <w:t>Wonderful, wonderful Jesus,</w:t>
      </w:r>
      <w:r w:rsidRPr="006A7052">
        <w:br/>
        <w:t>In the heart he implanteth a song:</w:t>
      </w:r>
      <w:r w:rsidRPr="006A7052">
        <w:br/>
        <w:t xml:space="preserve">A song of deliverance, </w:t>
      </w:r>
      <w:r w:rsidRPr="006A7052">
        <w:br/>
        <w:t>of courage, of strength;</w:t>
      </w:r>
      <w:r w:rsidRPr="006A7052">
        <w:br/>
        <w:t>In the heart he implanteth a song.</w:t>
      </w:r>
      <w:r w:rsidRPr="006A7052">
        <w:br/>
        <w:t>There is never a cross so heavy,</w:t>
      </w:r>
      <w:r w:rsidRPr="006A7052">
        <w:br/>
        <w:t>There is never a weight of woe,</w:t>
      </w:r>
      <w:r w:rsidRPr="006A7052">
        <w:br/>
        <w:t xml:space="preserve">But that Jesus will help to carry </w:t>
      </w:r>
      <w:r w:rsidRPr="006A7052">
        <w:br/>
        <w:t>Because he loveth so.</w:t>
      </w:r>
      <w:r w:rsidRPr="006A7052">
        <w:br/>
        <w:t>Chorus</w:t>
      </w:r>
      <w:r w:rsidRPr="006A7052">
        <w:br/>
        <w:t>Wonderful, wonderful Jesus,</w:t>
      </w:r>
      <w:r w:rsidRPr="006A7052">
        <w:br/>
        <w:t>In the heart he implanteth a song:</w:t>
      </w:r>
      <w:r w:rsidRPr="006A7052">
        <w:br/>
        <w:t xml:space="preserve">A song of deliverance, </w:t>
      </w:r>
      <w:r w:rsidRPr="006A7052">
        <w:br/>
        <w:t>of courage, of strength;</w:t>
      </w:r>
      <w:r w:rsidRPr="006A7052">
        <w:br/>
        <w:t>In the heart he implanteth a song.</w:t>
      </w:r>
      <w:r w:rsidRPr="006A7052">
        <w:br/>
        <w:t>Verse 3</w:t>
      </w:r>
      <w:r w:rsidRPr="006A7052">
        <w:br/>
        <w:t>There is never a care or burden,</w:t>
      </w:r>
      <w:r w:rsidRPr="006A7052">
        <w:br/>
        <w:t>There is never a grief or loss,</w:t>
      </w:r>
      <w:r w:rsidRPr="006A7052">
        <w:br/>
        <w:t>But that Jesus in love will lighten</w:t>
      </w:r>
      <w:r w:rsidRPr="006A7052">
        <w:br/>
        <w:t>When carried to the cross.</w:t>
      </w:r>
      <w:r w:rsidRPr="006A7052">
        <w:br/>
        <w:t>Chorus</w:t>
      </w:r>
      <w:r w:rsidRPr="006A7052">
        <w:br/>
        <w:t>Wonderful, wonderful Jesus,</w:t>
      </w:r>
      <w:r w:rsidRPr="006A7052">
        <w:br/>
        <w:t>In the heart he implanteth a song:</w:t>
      </w:r>
      <w:r w:rsidRPr="006A7052">
        <w:br/>
        <w:t xml:space="preserve">A song of deliverance, </w:t>
      </w:r>
      <w:r w:rsidRPr="006A7052">
        <w:br/>
        <w:t>of courage, of strength;</w:t>
      </w:r>
      <w:r w:rsidRPr="006A7052">
        <w:br/>
        <w:t>In the heart he implanteth a song.</w:t>
      </w:r>
      <w:r w:rsidRPr="006A7052">
        <w:br/>
        <w:t>There is never a guilty sinner,</w:t>
      </w:r>
      <w:r w:rsidRPr="006A7052">
        <w:br/>
        <w:t>There is never a wandering one,</w:t>
      </w:r>
      <w:r w:rsidRPr="006A7052">
        <w:br/>
        <w:t>But that God can in mercy pardon,</w:t>
      </w:r>
      <w:r w:rsidRPr="006A7052">
        <w:br/>
        <w:t>Through Jesus Christ, his Son.</w:t>
      </w:r>
      <w:r w:rsidRPr="006A7052">
        <w:br/>
        <w:t>Chorus</w:t>
      </w:r>
      <w:r w:rsidRPr="006A7052">
        <w:br/>
        <w:t>Wonderful, wonderful Jesus,</w:t>
      </w:r>
      <w:r w:rsidRPr="006A7052">
        <w:br/>
        <w:t>In the heart he implanteth a song:</w:t>
      </w:r>
      <w:r w:rsidRPr="006A7052">
        <w:br/>
        <w:t xml:space="preserve">A song of deliverance, </w:t>
      </w:r>
      <w:r w:rsidRPr="006A7052">
        <w:br/>
        <w:t>of courage, of strength;</w:t>
      </w:r>
      <w:r w:rsidRPr="006A7052">
        <w:br/>
        <w:t>In the heart he implanteth a song.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897 In my heart a song is ringing</w:t>
      </w:r>
    </w:p>
    <w:p w:rsidR="00B3499D" w:rsidRPr="006A7052" w:rsidRDefault="00000000">
      <w:r w:rsidRPr="006A7052">
        <w:t>Verse 1</w:t>
      </w:r>
      <w:r w:rsidRPr="006A7052">
        <w:br/>
        <w:t>There’s a song that’s ringing in my heart today,</w:t>
      </w:r>
      <w:r w:rsidRPr="006A7052">
        <w:br/>
        <w:t>For I’ve found a loving friend,</w:t>
      </w:r>
      <w:r w:rsidRPr="006A7052">
        <w:br/>
        <w:t>He’ll be with me to the end,</w:t>
      </w:r>
      <w:r w:rsidRPr="006A7052">
        <w:br/>
        <w:t>Though the tempter’s snares beset my path below,</w:t>
      </w:r>
      <w:r w:rsidRPr="006A7052">
        <w:br/>
        <w:t>He is ever by my side, I know.</w:t>
      </w:r>
      <w:r w:rsidRPr="006A7052">
        <w:br/>
        <w:t>In my heart a song is ringing,</w:t>
      </w:r>
      <w:r w:rsidRPr="006A7052">
        <w:br/>
        <w:t>For he pardoned me I know</w:t>
      </w:r>
      <w:r w:rsidRPr="006A7052">
        <w:br/>
        <w:t>Just because he loved me so.</w:t>
      </w:r>
      <w:r w:rsidRPr="006A7052">
        <w:br/>
        <w:t>And I’m singing, singing, singing,</w:t>
      </w:r>
      <w:r w:rsidRPr="006A7052">
        <w:br/>
        <w:t>Just because he loved me so!</w:t>
      </w:r>
      <w:r w:rsidRPr="006A7052">
        <w:br/>
        <w:t>There’s a song that’s ringing in my heart today,</w:t>
      </w:r>
      <w:r w:rsidRPr="006A7052">
        <w:br/>
        <w:t>Jesus power has set me free,</w:t>
      </w:r>
      <w:r w:rsidRPr="006A7052">
        <w:br/>
        <w:t>And he gives me victory;</w:t>
      </w:r>
      <w:r w:rsidRPr="006A7052">
        <w:br/>
        <w:t>All my sin stains vanished in the crimson flow,</w:t>
      </w:r>
      <w:r w:rsidRPr="006A7052">
        <w:br/>
        <w:t>And he’ll keep me every hour, I know.</w:t>
      </w:r>
      <w:r w:rsidRPr="006A7052">
        <w:br/>
        <w:t>In my heart a song is ringing,</w:t>
      </w:r>
      <w:r w:rsidRPr="006A7052">
        <w:br/>
        <w:t>For he pardoned me I know</w:t>
      </w:r>
      <w:r w:rsidRPr="006A7052">
        <w:br/>
        <w:t>Just because he loved me so.</w:t>
      </w:r>
      <w:r w:rsidRPr="006A7052">
        <w:br/>
        <w:t>And I’m singing, singing, singing,</w:t>
      </w:r>
      <w:r w:rsidRPr="006A7052">
        <w:br/>
        <w:t>Just because he loved me so!</w:t>
      </w:r>
      <w:r w:rsidRPr="006A7052">
        <w:br/>
        <w:t>There’s a song that’s ringing in my heart today,</w:t>
      </w:r>
      <w:r w:rsidRPr="006A7052">
        <w:br/>
        <w:t xml:space="preserve">For I’ll see me </w:t>
      </w:r>
      <w:r w:rsidRPr="006A7052">
        <w:br/>
        <w:t>Saviour’s</w:t>
      </w:r>
      <w:r w:rsidRPr="006A7052">
        <w:br/>
        <w:t xml:space="preserve"> face</w:t>
      </w:r>
      <w:r w:rsidRPr="006A7052">
        <w:br/>
        <w:t>At the ending of the race;</w:t>
      </w:r>
      <w:r w:rsidRPr="006A7052">
        <w:br/>
        <w:t>Wear a spotless robe as white as driven snow,</w:t>
      </w:r>
      <w:r w:rsidRPr="006A7052">
        <w:br/>
        <w:t>Hear a welcome from the King, I know.</w:t>
      </w:r>
      <w:r w:rsidRPr="006A7052">
        <w:br/>
        <w:t>In my heart a song is ringing,</w:t>
      </w:r>
      <w:r w:rsidRPr="006A7052">
        <w:br/>
        <w:t>For he pardoned me I know</w:t>
      </w:r>
      <w:r w:rsidRPr="006A7052">
        <w:br/>
        <w:t>Just because he loved me so.</w:t>
      </w:r>
      <w:r w:rsidRPr="006A7052">
        <w:br/>
        <w:t>And I’m singing, singing, singing,</w:t>
      </w:r>
      <w:r w:rsidRPr="006A7052">
        <w:br/>
        <w:t>Just because he loved me so!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898 There's joy in following</w:t>
      </w:r>
    </w:p>
    <w:p w:rsidR="00B3499D" w:rsidRPr="006A7052" w:rsidRDefault="00000000">
      <w:r w:rsidRPr="006A7052">
        <w:t>Chorus</w:t>
      </w:r>
      <w:r w:rsidRPr="006A7052">
        <w:br/>
        <w:t>There's joy in following Jesus all the way;</w:t>
      </w:r>
      <w:r w:rsidRPr="006A7052">
        <w:br/>
        <w:t>There's joy in following Jesus every day;</w:t>
      </w:r>
      <w:r w:rsidRPr="006A7052">
        <w:br/>
        <w:t>His love is like a rainbow when earthly skies are grey;</w:t>
      </w:r>
      <w:r w:rsidRPr="006A7052">
        <w:br/>
        <w:t>There's joy in following Jesus all the way.</w:t>
      </w:r>
      <w:r w:rsidRPr="006A7052">
        <w:br/>
        <w:t xml:space="preserve"> </w:t>
      </w:r>
      <w:r w:rsidRPr="006A7052">
        <w:br/>
        <w:t>There's joy in following Jesus all the way</w:t>
      </w:r>
      <w:r w:rsidRPr="006A7052">
        <w:br/>
        <w:t>Sidney Edward Cox (1887-1975)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899 There's Within My Heart a Melody</w:t>
      </w:r>
    </w:p>
    <w:p w:rsidR="00B3499D" w:rsidRPr="006A7052" w:rsidRDefault="00000000">
      <w:r w:rsidRPr="006A7052">
        <w:t>Verse 1</w:t>
      </w:r>
      <w:r w:rsidRPr="006A7052">
        <w:br/>
        <w:t>There's within my heart a melody</w:t>
      </w:r>
      <w:r w:rsidRPr="006A7052">
        <w:br/>
        <w:t>Jesus whispers sweet and low:</w:t>
      </w:r>
      <w:r w:rsidRPr="006A7052">
        <w:br/>
        <w:t>Fear not, I am with thee; peace, be still</w:t>
      </w:r>
      <w:r w:rsidRPr="006A7052">
        <w:br/>
        <w:t>In all of life's ebb and flow.</w:t>
      </w:r>
      <w:r w:rsidRPr="006A7052">
        <w:br/>
        <w:t>Chorus</w:t>
      </w:r>
      <w:r w:rsidRPr="006A7052">
        <w:br/>
        <w:t>Jesus, Jesus, Jesus,</w:t>
      </w:r>
      <w:r w:rsidRPr="006A7052">
        <w:br/>
        <w:t>Sweetest name I know,</w:t>
      </w:r>
      <w:r w:rsidRPr="006A7052">
        <w:br/>
        <w:t>Fills my every longing,</w:t>
      </w:r>
      <w:r w:rsidRPr="006A7052">
        <w:br/>
        <w:t>Keeps me singing as I go.</w:t>
      </w:r>
      <w:r w:rsidRPr="006A7052">
        <w:br/>
        <w:t>Verse 2</w:t>
      </w:r>
      <w:r w:rsidRPr="006A7052">
        <w:br/>
        <w:t>All my life was wrecked by sin and strife,</w:t>
      </w:r>
      <w:r w:rsidRPr="006A7052">
        <w:br/>
        <w:t>Discord filled my heart with pain;</w:t>
      </w:r>
      <w:r w:rsidRPr="006A7052">
        <w:br/>
        <w:t>Jesus swept across the broken strings,</w:t>
      </w:r>
      <w:r w:rsidRPr="006A7052">
        <w:br/>
        <w:t>Stirred the slumbering chords again.</w:t>
      </w:r>
      <w:r w:rsidRPr="006A7052">
        <w:br/>
        <w:t>Chorus</w:t>
      </w:r>
      <w:r w:rsidRPr="006A7052">
        <w:br/>
        <w:t>Jesus, Jesus, Jesus,</w:t>
      </w:r>
      <w:r w:rsidRPr="006A7052">
        <w:br/>
        <w:t>Sweetest name I know,</w:t>
      </w:r>
      <w:r w:rsidRPr="006A7052">
        <w:br/>
        <w:t>Fills my every longing,</w:t>
      </w:r>
      <w:r w:rsidRPr="006A7052">
        <w:br/>
        <w:t>Keeps me singing as I go.</w:t>
      </w:r>
      <w:r w:rsidRPr="006A7052">
        <w:br/>
        <w:t>Feasting on the riches of his grace,</w:t>
      </w:r>
      <w:r w:rsidRPr="006A7052">
        <w:br/>
        <w:t>Resting 'neath his sheltering wing,</w:t>
      </w:r>
      <w:r w:rsidRPr="006A7052">
        <w:br/>
        <w:t>Always looking on his smiling face;</w:t>
      </w:r>
      <w:r w:rsidRPr="006A7052">
        <w:br/>
        <w:t>That is why I shout and sing.</w:t>
      </w:r>
      <w:r w:rsidRPr="006A7052">
        <w:br/>
        <w:t>Chorus</w:t>
      </w:r>
      <w:r w:rsidRPr="006A7052">
        <w:br/>
        <w:t>Jesus, Jesus, Jesus,</w:t>
      </w:r>
      <w:r w:rsidRPr="006A7052">
        <w:br/>
        <w:t>Sweetest name I know,</w:t>
      </w:r>
      <w:r w:rsidRPr="006A7052">
        <w:br/>
        <w:t>Fills my every longing,</w:t>
      </w:r>
      <w:r w:rsidRPr="006A7052">
        <w:br/>
        <w:t>Keeps me singing as I go.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900 Though thunders roll and darkened be the sky</w:t>
      </w:r>
    </w:p>
    <w:p w:rsidR="00B3499D" w:rsidRPr="006A7052" w:rsidRDefault="00000000">
      <w:r w:rsidRPr="006A7052">
        <w:t>Verse 1</w:t>
      </w:r>
      <w:r w:rsidRPr="006A7052">
        <w:br/>
        <w:t>Though thunders roll</w:t>
      </w:r>
      <w:r w:rsidRPr="006A7052">
        <w:br/>
        <w:t>And darkened be the sky,</w:t>
      </w:r>
      <w:r w:rsidRPr="006A7052">
        <w:br/>
        <w:t>I'll trust in Thee!</w:t>
      </w:r>
      <w:r w:rsidRPr="006A7052">
        <w:br/>
        <w:t>Though joys may fade</w:t>
      </w:r>
      <w:r w:rsidRPr="006A7052">
        <w:br/>
        <w:t>And prospects droop and die,</w:t>
      </w:r>
      <w:r w:rsidRPr="006A7052">
        <w:br/>
        <w:t>I'll trust in Thee!</w:t>
      </w:r>
      <w:r w:rsidRPr="006A7052">
        <w:br/>
        <w:t>No light may shine upon life's rugged way,</w:t>
      </w:r>
      <w:r w:rsidRPr="006A7052">
        <w:br/>
        <w:t>Sufficient is Thy grace from day to day.</w:t>
      </w:r>
      <w:r w:rsidRPr="006A7052">
        <w:br/>
        <w:t>I'm not outside Thy providential care,</w:t>
      </w:r>
      <w:r w:rsidRPr="006A7052">
        <w:br/>
        <w:t>I'll trust in Thee!</w:t>
      </w:r>
      <w:r w:rsidRPr="006A7052">
        <w:br/>
        <w:t>I'll walk by faith Thy chosen cross to bear,</w:t>
      </w:r>
      <w:r w:rsidRPr="006A7052">
        <w:br/>
        <w:t>I'll trust in Thee!</w:t>
      </w:r>
      <w:r w:rsidRPr="006A7052">
        <w:br/>
        <w:t>Thy will and wish I know are for the best,</w:t>
      </w:r>
      <w:r w:rsidRPr="006A7052">
        <w:br/>
        <w:t>This gives to me abundant peace and rest.</w:t>
      </w:r>
      <w:r w:rsidRPr="006A7052">
        <w:br/>
        <w:t>Thy Word is sure, Thy promise never fails,</w:t>
      </w:r>
      <w:r w:rsidRPr="006A7052">
        <w:br/>
        <w:t>I'll trust in Thee!</w:t>
      </w:r>
      <w:r w:rsidRPr="006A7052">
        <w:br/>
        <w:t>A hiding place Thou art when Hell assails,</w:t>
      </w:r>
      <w:r w:rsidRPr="006A7052">
        <w:br/>
        <w:t>I'll trust in Thee!</w:t>
      </w:r>
      <w:r w:rsidRPr="006A7052">
        <w:br/>
        <w:t>I conquer all while hiding 'neath Thy wing,</w:t>
      </w:r>
      <w:r w:rsidRPr="006A7052">
        <w:br/>
        <w:t>And in the storm sweet songs of triumph sing.</w:t>
      </w:r>
      <w:r w:rsidRPr="006A7052">
        <w:br/>
        <w:t>I'm pressing on towards my Home in Heaven,</w:t>
      </w:r>
      <w:r w:rsidRPr="006A7052">
        <w:br/>
        <w:t>I'll trust in Thee!</w:t>
      </w:r>
      <w:r w:rsidRPr="006A7052">
        <w:br/>
        <w:t>Where crowns of life to faithful ones are given,</w:t>
      </w:r>
      <w:r w:rsidRPr="006A7052">
        <w:br/>
        <w:t>I'll trust in Thee!</w:t>
      </w:r>
      <w:r w:rsidRPr="006A7052">
        <w:br/>
        <w:t>This hope is mine, through Jesus crucified,</w:t>
      </w:r>
      <w:r w:rsidRPr="006A7052">
        <w:br/>
        <w:t>And all through grace I shall be glorified.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901 Through all the changing scenes of life</w:t>
      </w:r>
    </w:p>
    <w:p w:rsidR="00B3499D" w:rsidRPr="006A7052" w:rsidRDefault="00000000">
      <w:r w:rsidRPr="006A7052">
        <w:t>Verse 1</w:t>
      </w:r>
      <w:r w:rsidRPr="006A7052">
        <w:br/>
        <w:t>Through all the changing scenes of life</w:t>
      </w:r>
      <w:r w:rsidRPr="006A7052">
        <w:br/>
        <w:t>In trouble and in joy</w:t>
      </w:r>
      <w:r w:rsidRPr="006A7052">
        <w:br/>
        <w:t>The praises of my God shall still</w:t>
      </w:r>
      <w:r w:rsidRPr="006A7052">
        <w:br/>
        <w:t>My heart and tongue employ</w:t>
      </w:r>
      <w:r w:rsidRPr="006A7052">
        <w:br/>
        <w:t>Verse 2</w:t>
      </w:r>
      <w:r w:rsidRPr="006A7052">
        <w:br/>
        <w:t>Of His deliverance I will boast</w:t>
      </w:r>
      <w:r w:rsidRPr="006A7052">
        <w:br/>
        <w:t>Till all that are distressed</w:t>
      </w:r>
      <w:r w:rsidRPr="006A7052">
        <w:br/>
        <w:t>From my example comfort take</w:t>
      </w:r>
      <w:r w:rsidRPr="006A7052">
        <w:br/>
        <w:t>And charm their griefs to rest</w:t>
      </w:r>
      <w:r w:rsidRPr="006A7052">
        <w:br/>
        <w:t xml:space="preserve">Verse </w:t>
      </w:r>
      <w:r w:rsidRPr="006A7052">
        <w:br/>
        <w:t>3</w:t>
      </w:r>
      <w:r w:rsidRPr="006A7052">
        <w:br/>
        <w:t>The hosts of God encamp around</w:t>
      </w:r>
      <w:r w:rsidRPr="006A7052">
        <w:br/>
        <w:t>The dwellings of the just</w:t>
      </w:r>
      <w:r w:rsidRPr="006A7052">
        <w:br/>
        <w:t>Deliverance He affords to all</w:t>
      </w:r>
      <w:r w:rsidRPr="006A7052">
        <w:br/>
        <w:t xml:space="preserve">Who on His </w:t>
      </w:r>
      <w:r w:rsidRPr="006A7052">
        <w:br/>
        <w:t>succour</w:t>
      </w:r>
      <w:r w:rsidRPr="006A7052">
        <w:br/>
        <w:t xml:space="preserve"> trust</w:t>
      </w:r>
      <w:r w:rsidRPr="006A7052">
        <w:br/>
        <w:t xml:space="preserve">Verse </w:t>
      </w:r>
      <w:r w:rsidRPr="006A7052">
        <w:br/>
        <w:t>4</w:t>
      </w:r>
      <w:r w:rsidRPr="006A7052">
        <w:br/>
        <w:t>O make but trial of His love</w:t>
      </w:r>
      <w:r w:rsidRPr="006A7052">
        <w:br/>
        <w:t>Experience will decide</w:t>
      </w:r>
      <w:r w:rsidRPr="006A7052">
        <w:br/>
        <w:t>How blest they are and only they</w:t>
      </w:r>
      <w:r w:rsidRPr="006A7052">
        <w:br/>
        <w:t>Who in His truth confide</w:t>
      </w:r>
      <w:r w:rsidRPr="006A7052">
        <w:br/>
        <w:t xml:space="preserve">Verse </w:t>
      </w:r>
      <w:r w:rsidRPr="006A7052">
        <w:br/>
        <w:t>5</w:t>
      </w:r>
      <w:r w:rsidRPr="006A7052">
        <w:br/>
        <w:t>Fear Him ye saints and you will then</w:t>
      </w:r>
      <w:r w:rsidRPr="006A7052">
        <w:br/>
        <w:t>Have nothing else to fear</w:t>
      </w:r>
      <w:r w:rsidRPr="006A7052">
        <w:br/>
        <w:t>Make you His service your delight</w:t>
      </w:r>
      <w:r w:rsidRPr="006A7052">
        <w:br/>
        <w:t>He'll make your wants His care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902 'Tis wonderful the know the</w:t>
      </w:r>
    </w:p>
    <w:p w:rsidR="00B3499D" w:rsidRPr="006A7052" w:rsidRDefault="00000000">
      <w:r w:rsidRPr="006A7052">
        <w:t>Tis wonderful to know the joy</w:t>
      </w:r>
      <w:r w:rsidRPr="006A7052">
        <w:br/>
        <w:t>that cometh from above;</w:t>
      </w:r>
      <w:r w:rsidRPr="006A7052">
        <w:br/>
        <w:t>'Tis wonderful to walk with</w:t>
      </w:r>
      <w:r w:rsidRPr="006A7052">
        <w:br/>
        <w:t>God in fellowship and love;</w:t>
      </w:r>
      <w:r w:rsidRPr="006A7052">
        <w:br/>
        <w:t>Though human hopes may</w:t>
      </w:r>
      <w:r w:rsidRPr="006A7052">
        <w:br/>
        <w:t>vanish and earthly cares increase,</w:t>
      </w:r>
      <w:r w:rsidRPr="006A7052">
        <w:br/>
        <w:t>'Tis wonderful to dwell with</w:t>
      </w:r>
      <w:r w:rsidRPr="006A7052">
        <w:br/>
        <w:t>him in confidence and peace.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903 We are marching</w:t>
      </w:r>
    </w:p>
    <w:p w:rsidR="00B3499D" w:rsidRPr="006A7052" w:rsidRDefault="00000000">
      <w:r w:rsidRPr="006A7052">
        <w:t>Verse 1</w:t>
      </w:r>
      <w:r w:rsidRPr="006A7052">
        <w:br/>
        <w:t>We are marching in the light of God, (x 4)</w:t>
      </w:r>
      <w:r w:rsidRPr="006A7052">
        <w:br/>
        <w:t>We are marching, marching, we are marching, Oh!</w:t>
      </w:r>
      <w:r w:rsidRPr="006A7052">
        <w:br/>
        <w:t>We are marching in the light of God,</w:t>
      </w:r>
      <w:r w:rsidRPr="006A7052">
        <w:br/>
        <w:t>We are marching, marching we are marching, Oh!</w:t>
      </w:r>
      <w:r w:rsidRPr="006A7052">
        <w:br/>
        <w:t>We are marching in the light of God.</w:t>
      </w:r>
      <w:r w:rsidRPr="006A7052">
        <w:br/>
        <w:t>Verse 2</w:t>
      </w:r>
      <w:r w:rsidRPr="006A7052">
        <w:br/>
        <w:t>We are living in the love of God,(x 4)</w:t>
      </w:r>
      <w:r w:rsidRPr="006A7052">
        <w:br/>
        <w:t>We are living, living, we are living, Oh!</w:t>
      </w:r>
      <w:r w:rsidRPr="006A7052">
        <w:br/>
        <w:t>We are living in the love of God,</w:t>
      </w:r>
      <w:r w:rsidRPr="006A7052">
        <w:br/>
        <w:t>We are living, living, we are living, Oh!</w:t>
      </w:r>
      <w:r w:rsidRPr="006A7052">
        <w:br/>
        <w:t>We are living in the love of God.</w:t>
      </w:r>
      <w:r w:rsidRPr="006A7052">
        <w:br/>
        <w:t>Verse 3</w:t>
      </w:r>
      <w:r w:rsidRPr="006A7052">
        <w:br/>
        <w:t>We are moving in the power of God, (x 4)</w:t>
      </w:r>
      <w:r w:rsidRPr="006A7052">
        <w:br/>
        <w:t>We are moving, moving, we are moving, Oh!</w:t>
      </w:r>
      <w:r w:rsidRPr="006A7052">
        <w:br/>
        <w:t>We are moving in the power of God.</w:t>
      </w:r>
      <w:r w:rsidRPr="006A7052">
        <w:br/>
        <w:t>We are moving, moving, we are moving, Oh!</w:t>
      </w:r>
      <w:r w:rsidRPr="006A7052">
        <w:br/>
        <w:t xml:space="preserve">We are moving in the power of God.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904 We have a gospel</w:t>
      </w:r>
    </w:p>
    <w:p w:rsidR="00B3499D" w:rsidRPr="006A7052" w:rsidRDefault="00000000">
      <w:r w:rsidRPr="006A7052">
        <w:t>We have a gospel that matches the hour</w:t>
      </w:r>
      <w:r w:rsidRPr="006A7052">
        <w:br/>
        <w:t>We have discovered the true source of power</w:t>
      </w:r>
      <w:r w:rsidRPr="006A7052">
        <w:br/>
        <w:t>Man is a weakling but He can be strong</w:t>
      </w:r>
      <w:r w:rsidRPr="006A7052">
        <w:br/>
        <w:t>Choosing the right and refusing the wrong</w:t>
      </w:r>
      <w:r w:rsidRPr="006A7052">
        <w:br/>
        <w:t>Man has no meaning no purpose no soul</w:t>
      </w:r>
      <w:r w:rsidRPr="006A7052">
        <w:br/>
        <w:t>Till he discovers that God is his goal</w:t>
      </w:r>
      <w:r w:rsidRPr="006A7052">
        <w:br/>
        <w:t>This is the gospel that claims all our powers</w:t>
      </w:r>
      <w:r w:rsidRPr="006A7052">
        <w:br/>
        <w:t>This is good news for this age of ours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905 Well, I've been to the river, I've been baptised</w:t>
      </w:r>
    </w:p>
    <w:p w:rsidR="00B3499D" w:rsidRPr="006A7052" w:rsidRDefault="00000000">
      <w:r w:rsidRPr="006A7052">
        <w:t>Verse 1</w:t>
      </w:r>
      <w:r w:rsidRPr="006A7052">
        <w:br/>
        <w:t>Well I've been to the river</w:t>
      </w:r>
      <w:r w:rsidRPr="006A7052">
        <w:br/>
        <w:t>I've been baptized</w:t>
      </w:r>
      <w:r w:rsidRPr="006A7052">
        <w:br/>
        <w:t>I've been washed</w:t>
      </w:r>
      <w:r w:rsidRPr="006A7052">
        <w:br/>
        <w:t>In the blood of the Lamb</w:t>
      </w:r>
      <w:r w:rsidRPr="006A7052">
        <w:br/>
        <w:t>I've been changed from</w:t>
      </w:r>
      <w:r w:rsidRPr="006A7052">
        <w:br/>
        <w:t>The creature that once I was</w:t>
      </w:r>
      <w:r w:rsidRPr="006A7052">
        <w:br/>
        <w:t>And redeemed is now my name</w:t>
      </w:r>
      <w:r w:rsidRPr="006A7052">
        <w:br/>
        <w:t>Chorus</w:t>
      </w:r>
      <w:r w:rsidRPr="006A7052">
        <w:br/>
        <w:t>I've been changed I've been newborn</w:t>
      </w:r>
      <w:r w:rsidRPr="006A7052">
        <w:br/>
        <w:t>All my life has been rearranged</w:t>
      </w:r>
      <w:r w:rsidRPr="006A7052">
        <w:br/>
        <w:t xml:space="preserve">What a </w:t>
      </w:r>
      <w:r w:rsidRPr="006A7052">
        <w:br/>
        <w:t>diff'rence</w:t>
      </w:r>
      <w:r w:rsidRPr="006A7052">
        <w:br/>
        <w:t xml:space="preserve"> it made</w:t>
      </w:r>
      <w:r w:rsidRPr="006A7052">
        <w:br/>
        <w:t>When the Lord came and stayed</w:t>
      </w:r>
      <w:r w:rsidRPr="006A7052">
        <w:br/>
        <w:t>In my heart</w:t>
      </w:r>
      <w:r w:rsidRPr="006A7052">
        <w:br/>
        <w:t>Oh yes I've been changed</w:t>
      </w:r>
      <w:r w:rsidRPr="006A7052">
        <w:br/>
        <w:t>Verse 2</w:t>
      </w:r>
      <w:r w:rsidRPr="006A7052">
        <w:br/>
        <w:t>Tho</w:t>
      </w:r>
      <w:r w:rsidRPr="006A7052">
        <w:br/>
        <w:t>' my sins were as scarlet</w:t>
      </w:r>
      <w:r w:rsidRPr="006A7052">
        <w:br/>
        <w:t>They're white as snow</w:t>
      </w:r>
      <w:r w:rsidRPr="006A7052">
        <w:br/>
        <w:t>I was bound but today I am free</w:t>
      </w:r>
      <w:r w:rsidRPr="006A7052">
        <w:br/>
        <w:t>I was lost in the darkness</w:t>
      </w:r>
      <w:r w:rsidRPr="006A7052">
        <w:br/>
        <w:t>But now am found</w:t>
      </w:r>
      <w:r w:rsidRPr="006A7052">
        <w:br/>
        <w:t>I was blind but now I see</w:t>
      </w:r>
      <w:r w:rsidRPr="006A7052">
        <w:br/>
        <w:t>Chorus</w:t>
      </w:r>
      <w:r w:rsidRPr="006A7052">
        <w:br/>
        <w:t>I've been changed I've been newborn</w:t>
      </w:r>
      <w:r w:rsidRPr="006A7052">
        <w:br/>
        <w:t>All my life has been rearranged</w:t>
      </w:r>
      <w:r w:rsidRPr="006A7052">
        <w:br/>
        <w:t xml:space="preserve">What a </w:t>
      </w:r>
      <w:r w:rsidRPr="006A7052">
        <w:br/>
        <w:t>diff'rence</w:t>
      </w:r>
      <w:r w:rsidRPr="006A7052">
        <w:br/>
        <w:t xml:space="preserve"> it made</w:t>
      </w:r>
      <w:r w:rsidRPr="006A7052">
        <w:br/>
        <w:t>When the Lord came and stayed</w:t>
      </w:r>
      <w:r w:rsidRPr="006A7052">
        <w:br/>
        <w:t>In my heart</w:t>
      </w:r>
      <w:r w:rsidRPr="006A7052">
        <w:br/>
        <w:t>Oh yes I've been changed</w:t>
      </w:r>
      <w:r w:rsidRPr="006A7052">
        <w:br/>
        <w:t>Verse 3</w:t>
      </w:r>
      <w:r w:rsidRPr="006A7052">
        <w:br/>
        <w:t>Like the poor Hebrew children</w:t>
      </w:r>
      <w:r w:rsidRPr="006A7052">
        <w:br/>
        <w:t>I wandered long</w:t>
      </w:r>
      <w:r w:rsidRPr="006A7052">
        <w:br/>
        <w:t xml:space="preserve">In a bare desert land to and </w:t>
      </w:r>
      <w:r w:rsidRPr="006A7052">
        <w:br/>
        <w:t>fro</w:t>
      </w:r>
      <w:r w:rsidRPr="006A7052">
        <w:br/>
        <w:t>But I crossed over Jordan</w:t>
      </w:r>
      <w:r w:rsidRPr="006A7052">
        <w:br/>
        <w:t>To Canaan's land</w:t>
      </w:r>
      <w:r w:rsidRPr="006A7052">
        <w:br/>
        <w:t>Where the milk and honey flow</w:t>
      </w:r>
      <w:r w:rsidRPr="006A7052">
        <w:br/>
      </w:r>
      <w:r w:rsidRPr="006A7052">
        <w:lastRenderedPageBreak/>
        <w:t>Chorus</w:t>
      </w:r>
      <w:r w:rsidRPr="006A7052">
        <w:br/>
        <w:t>I've been changed I've been newborn</w:t>
      </w:r>
      <w:r w:rsidRPr="006A7052">
        <w:br/>
        <w:t>All my life has been rearranged</w:t>
      </w:r>
      <w:r w:rsidRPr="006A7052">
        <w:br/>
        <w:t xml:space="preserve">What a </w:t>
      </w:r>
      <w:r w:rsidRPr="006A7052">
        <w:br/>
        <w:t>diff'rence</w:t>
      </w:r>
      <w:r w:rsidRPr="006A7052">
        <w:br/>
        <w:t xml:space="preserve"> it made</w:t>
      </w:r>
      <w:r w:rsidRPr="006A7052">
        <w:br/>
        <w:t>When the Lord came and stayed</w:t>
      </w:r>
      <w:r w:rsidRPr="006A7052">
        <w:br/>
        <w:t>In my heart</w:t>
      </w:r>
      <w:r w:rsidRPr="006A7052">
        <w:br/>
        <w:t>Oh yes I've been changed</w:t>
      </w:r>
      <w:r w:rsidRPr="006A7052">
        <w:br/>
        <w:t>Verse 4</w:t>
      </w:r>
      <w:r w:rsidRPr="006A7052">
        <w:br/>
        <w:t>When at last in His presence</w:t>
      </w:r>
      <w:r w:rsidRPr="006A7052">
        <w:br/>
        <w:t>I stand above</w:t>
      </w:r>
      <w:r w:rsidRPr="006A7052">
        <w:br/>
        <w:t>He will wipe all the tears from my eyes</w:t>
      </w:r>
      <w:r w:rsidRPr="006A7052">
        <w:br/>
        <w:t>And I'll thank Him</w:t>
      </w:r>
      <w:r w:rsidRPr="006A7052">
        <w:br/>
        <w:t>For giving a wretch like me</w:t>
      </w:r>
      <w:r w:rsidRPr="006A7052">
        <w:br/>
        <w:t>Lasting hope beyond the skies</w:t>
      </w:r>
      <w:r w:rsidRPr="006A7052">
        <w:br/>
        <w:t>Chorus</w:t>
      </w:r>
      <w:r w:rsidRPr="006A7052">
        <w:br/>
        <w:t>I've been changed I've been newborn</w:t>
      </w:r>
      <w:r w:rsidRPr="006A7052">
        <w:br/>
        <w:t>All my life has been rearranged</w:t>
      </w:r>
      <w:r w:rsidRPr="006A7052">
        <w:br/>
        <w:t xml:space="preserve">What a </w:t>
      </w:r>
      <w:r w:rsidRPr="006A7052">
        <w:br/>
        <w:t>diff'rence</w:t>
      </w:r>
      <w:r w:rsidRPr="006A7052">
        <w:br/>
        <w:t xml:space="preserve"> it made</w:t>
      </w:r>
      <w:r w:rsidRPr="006A7052">
        <w:br/>
        <w:t>When the Lord came and stayed</w:t>
      </w:r>
      <w:r w:rsidRPr="006A7052">
        <w:br/>
        <w:t>In my heart</w:t>
      </w:r>
      <w:r w:rsidRPr="006A7052">
        <w:br/>
        <w:t>Oh yes I've been changed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906 What a fellowship</w:t>
      </w:r>
    </w:p>
    <w:p w:rsidR="00B3499D" w:rsidRPr="006A7052" w:rsidRDefault="00000000">
      <w:r w:rsidRPr="006A7052">
        <w:t>Verse 1</w:t>
      </w:r>
      <w:r w:rsidRPr="006A7052">
        <w:br/>
        <w:t>What a fellowship, what a joy divine,</w:t>
      </w:r>
      <w:r w:rsidRPr="006A7052">
        <w:br/>
        <w:t>Leaning on the everlasting arms;</w:t>
      </w:r>
      <w:r w:rsidRPr="006A7052">
        <w:br/>
        <w:t xml:space="preserve">What a </w:t>
      </w:r>
      <w:r w:rsidRPr="006A7052">
        <w:br/>
        <w:t>blessèdness</w:t>
      </w:r>
      <w:r w:rsidRPr="006A7052">
        <w:br/>
        <w:t>, what a peace is mine,</w:t>
      </w:r>
      <w:r w:rsidRPr="006A7052">
        <w:br/>
        <w:t>Leaning on the everlasting arms.</w:t>
      </w:r>
      <w:r w:rsidRPr="006A7052">
        <w:br/>
        <w:t>Chorus</w:t>
      </w:r>
      <w:r w:rsidRPr="006A7052">
        <w:br/>
        <w:t>Leaning, leaning,</w:t>
      </w:r>
      <w:r w:rsidRPr="006A7052">
        <w:br/>
        <w:t>Safe and secure from all alarms;</w:t>
      </w:r>
      <w:r w:rsidRPr="006A7052">
        <w:br/>
        <w:t>Leaning, leaning,</w:t>
      </w:r>
      <w:r w:rsidRPr="006A7052">
        <w:br/>
        <w:t>Leaning on the everlasting arms.</w:t>
      </w:r>
      <w:r w:rsidRPr="006A7052">
        <w:br/>
        <w:t>Verse 2</w:t>
      </w:r>
      <w:r w:rsidRPr="006A7052">
        <w:br/>
        <w:t>O how sweet to walk in this pilgrim way,</w:t>
      </w:r>
      <w:r w:rsidRPr="006A7052">
        <w:br/>
        <w:t>Leaning on the everlasting arms!</w:t>
      </w:r>
      <w:r w:rsidRPr="006A7052">
        <w:br/>
        <w:t>O how bright the path grows from day to day,</w:t>
      </w:r>
      <w:r w:rsidRPr="006A7052">
        <w:br/>
        <w:t>Leaning on the everlasting arms!</w:t>
      </w:r>
      <w:r w:rsidRPr="006A7052">
        <w:br/>
        <w:t>Chorus</w:t>
      </w:r>
      <w:r w:rsidRPr="006A7052">
        <w:br/>
        <w:t>Leaning, leaning,</w:t>
      </w:r>
      <w:r w:rsidRPr="006A7052">
        <w:br/>
        <w:t>Safe and secure from all alarms;</w:t>
      </w:r>
      <w:r w:rsidRPr="006A7052">
        <w:br/>
        <w:t>Leaning, leaning,</w:t>
      </w:r>
      <w:r w:rsidRPr="006A7052">
        <w:br/>
        <w:t>Leaning on the everlasting arms.</w:t>
      </w:r>
      <w:r w:rsidRPr="006A7052">
        <w:br/>
        <w:t>Verse 3</w:t>
      </w:r>
      <w:r w:rsidRPr="006A7052">
        <w:br/>
        <w:t>What have I to dread, what have I to fear,</w:t>
      </w:r>
      <w:r w:rsidRPr="006A7052">
        <w:br/>
        <w:t>Leaning on the everlasting arms?</w:t>
      </w:r>
      <w:r w:rsidRPr="006A7052">
        <w:br/>
        <w:t xml:space="preserve">I have </w:t>
      </w:r>
      <w:r w:rsidRPr="006A7052">
        <w:br/>
        <w:t>blessèd</w:t>
      </w:r>
      <w:r w:rsidRPr="006A7052">
        <w:br/>
        <w:t xml:space="preserve"> peace with my Lord so near,</w:t>
      </w:r>
      <w:r w:rsidRPr="006A7052">
        <w:br/>
        <w:t>Leaning on the everlasting arms.</w:t>
      </w:r>
      <w:r w:rsidRPr="006A7052">
        <w:br/>
        <w:t>Chorus</w:t>
      </w:r>
      <w:r w:rsidRPr="006A7052">
        <w:br/>
        <w:t>Leaning, leaning,</w:t>
      </w:r>
      <w:r w:rsidRPr="006A7052">
        <w:br/>
        <w:t>Safe and secure from all alarms;</w:t>
      </w:r>
      <w:r w:rsidRPr="006A7052">
        <w:br/>
        <w:t>Leaning, leaning,</w:t>
      </w:r>
      <w:r w:rsidRPr="006A7052">
        <w:br/>
        <w:t>Leaning on the everlasting arms.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907 What a wonderful change</w:t>
      </w:r>
    </w:p>
    <w:p w:rsidR="00B3499D" w:rsidRPr="006A7052" w:rsidRDefault="00000000">
      <w:r w:rsidRPr="006A7052">
        <w:t>Verse 1</w:t>
      </w:r>
      <w:r w:rsidRPr="006A7052">
        <w:br/>
        <w:t>What a wonderful change in my life has been wrought</w:t>
      </w:r>
      <w:r w:rsidRPr="006A7052">
        <w:br/>
        <w:t>Since Jesus came into my heart.</w:t>
      </w:r>
      <w:r w:rsidRPr="006A7052">
        <w:br/>
        <w:t>I have light in my soul for which long I had sought</w:t>
      </w:r>
      <w:r w:rsidRPr="006A7052">
        <w:br/>
        <w:t>Since Jesus came into my heart.</w:t>
      </w:r>
      <w:r w:rsidRPr="006A7052">
        <w:br/>
        <w:t>Chorus</w:t>
      </w:r>
      <w:r w:rsidRPr="006A7052">
        <w:br/>
        <w:t>Since Jesus came into my heart,</w:t>
      </w:r>
      <w:r w:rsidRPr="006A7052">
        <w:br/>
        <w:t>Since Jesus came into my heart,</w:t>
      </w:r>
      <w:r w:rsidRPr="006A7052">
        <w:br/>
        <w:t>Floods of joy o'er my soul like the sea billows roll,</w:t>
      </w:r>
      <w:r w:rsidRPr="006A7052">
        <w:br/>
        <w:t xml:space="preserve">Since Jesus came into </w:t>
      </w:r>
      <w:r w:rsidRPr="006A7052">
        <w:br/>
        <w:t>m</w:t>
      </w:r>
      <w:r w:rsidRPr="006A7052">
        <w:br/>
        <w:t>y heart.</w:t>
      </w:r>
      <w:r w:rsidRPr="006A7052">
        <w:br/>
        <w:t>Verse 2</w:t>
      </w:r>
      <w:r w:rsidRPr="006A7052">
        <w:br/>
        <w:t>I have ceased from my wandering and going astray,</w:t>
      </w:r>
      <w:r w:rsidRPr="006A7052">
        <w:br/>
        <w:t>Since Jesus came into my heart.</w:t>
      </w:r>
      <w:r w:rsidRPr="006A7052">
        <w:br/>
        <w:t xml:space="preserve">And my sins which were many </w:t>
      </w:r>
      <w:r w:rsidRPr="006A7052">
        <w:br/>
      </w:r>
      <w:r w:rsidRPr="006A7052">
        <w:tab/>
        <w:t>are all washed away</w:t>
      </w:r>
      <w:r w:rsidRPr="006A7052">
        <w:br/>
        <w:t>Since Jesus came into my heart.</w:t>
      </w:r>
      <w:r w:rsidRPr="006A7052">
        <w:br/>
        <w:t>Chorus</w:t>
      </w:r>
      <w:r w:rsidRPr="006A7052">
        <w:br/>
        <w:t>Since Jesus came into my heart,</w:t>
      </w:r>
      <w:r w:rsidRPr="006A7052">
        <w:br/>
        <w:t>Since Jesus came into my heart,</w:t>
      </w:r>
      <w:r w:rsidRPr="006A7052">
        <w:br/>
        <w:t>Floods of joy o'er my soul like the sea billows roll,</w:t>
      </w:r>
      <w:r w:rsidRPr="006A7052">
        <w:br/>
        <w:t xml:space="preserve">Since Jesus came into </w:t>
      </w:r>
      <w:r w:rsidRPr="006A7052">
        <w:br/>
        <w:t>m</w:t>
      </w:r>
      <w:r w:rsidRPr="006A7052">
        <w:br/>
        <w:t>y heart.</w:t>
      </w:r>
      <w:r w:rsidRPr="006A7052">
        <w:br/>
        <w:t xml:space="preserve">Verse 3 </w:t>
      </w:r>
      <w:r w:rsidRPr="006A7052">
        <w:br/>
        <w:t>I'm possessed of a hope that is steadfast and sure,</w:t>
      </w:r>
      <w:r w:rsidRPr="006A7052">
        <w:br/>
        <w:t>Since Jesus came into my heart.</w:t>
      </w:r>
      <w:r w:rsidRPr="006A7052">
        <w:br/>
        <w:t>And no dark clouds of doubt now my pathway obscure,</w:t>
      </w:r>
      <w:r w:rsidRPr="006A7052">
        <w:br/>
        <w:t>Since Jesus came into my heart.</w:t>
      </w:r>
      <w:r w:rsidRPr="006A7052">
        <w:br/>
        <w:t>Chorus</w:t>
      </w:r>
      <w:r w:rsidRPr="006A7052">
        <w:br/>
        <w:t>Since Jesus came into my heart,</w:t>
      </w:r>
      <w:r w:rsidRPr="006A7052">
        <w:br/>
        <w:t>Since Jesus came into my heart,</w:t>
      </w:r>
      <w:r w:rsidRPr="006A7052">
        <w:br/>
        <w:t>Floods of joy o'er my soul like the sea billows roll,</w:t>
      </w:r>
      <w:r w:rsidRPr="006A7052">
        <w:br/>
        <w:t xml:space="preserve">Since Jesus came into </w:t>
      </w:r>
      <w:r w:rsidRPr="006A7052">
        <w:br/>
        <w:t>m</w:t>
      </w:r>
      <w:r w:rsidRPr="006A7052">
        <w:br/>
        <w:t>y heart.</w:t>
      </w:r>
      <w:r w:rsidRPr="006A7052">
        <w:br/>
        <w:t xml:space="preserve">Verse 4 </w:t>
      </w:r>
      <w:r w:rsidRPr="006A7052">
        <w:br/>
        <w:t>I shall go there to dwell in that city I know</w:t>
      </w:r>
      <w:r w:rsidRPr="006A7052">
        <w:br/>
        <w:t>Since Jesus came into my heart.</w:t>
      </w:r>
      <w:r w:rsidRPr="006A7052">
        <w:br/>
        <w:t>I am happy, so happy, as onward I go,</w:t>
      </w:r>
      <w:r w:rsidRPr="006A7052">
        <w:br/>
        <w:t>Since Jesus came into my heart.</w:t>
      </w:r>
      <w:r w:rsidRPr="006A7052">
        <w:br/>
      </w:r>
      <w:r w:rsidRPr="006A7052">
        <w:lastRenderedPageBreak/>
        <w:t>Chorus</w:t>
      </w:r>
      <w:r w:rsidRPr="006A7052">
        <w:br/>
        <w:t>Since Jesus came into my heart,</w:t>
      </w:r>
      <w:r w:rsidRPr="006A7052">
        <w:br/>
        <w:t>Since Jesus came into my heart,</w:t>
      </w:r>
      <w:r w:rsidRPr="006A7052">
        <w:br/>
        <w:t>Floods of joy o'er my soul like the sea billows roll,</w:t>
      </w:r>
      <w:r w:rsidRPr="006A7052">
        <w:br/>
        <w:t xml:space="preserve">Since Jesus came into </w:t>
      </w:r>
      <w:r w:rsidRPr="006A7052">
        <w:br/>
        <w:t>m</w:t>
      </w:r>
      <w:r w:rsidRPr="006A7052">
        <w:br/>
        <w:t>y heart.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908 When my heart</w:t>
      </w:r>
    </w:p>
    <w:p w:rsidR="00B3499D" w:rsidRPr="006A7052" w:rsidRDefault="00000000">
      <w:r w:rsidRPr="006A7052">
        <w:t>Verse 1</w:t>
      </w:r>
      <w:r w:rsidRPr="006A7052">
        <w:br/>
        <w:t>When my heart was so hard</w:t>
      </w:r>
      <w:r w:rsidRPr="006A7052">
        <w:br/>
        <w:t>That I ne'er would regard</w:t>
      </w:r>
      <w:r w:rsidRPr="006A7052">
        <w:br/>
        <w:t>The salvation held up to my sight,</w:t>
      </w:r>
      <w:r w:rsidRPr="006A7052">
        <w:br/>
        <w:t>To the cross then I came</w:t>
      </w:r>
      <w:r w:rsidRPr="006A7052">
        <w:br/>
        <w:t>In my darkness and shame,</w:t>
      </w:r>
      <w:r w:rsidRPr="006A7052">
        <w:br/>
        <w:t xml:space="preserve">And 'twas there that I first saw </w:t>
      </w:r>
      <w:r w:rsidRPr="006A7052">
        <w:tab/>
        <w:t>the light.</w:t>
      </w:r>
      <w:r w:rsidRPr="006A7052">
        <w:br/>
        <w:t xml:space="preserve"> </w:t>
      </w:r>
      <w:r w:rsidRPr="006A7052">
        <w:br/>
        <w:t>Chorus</w:t>
      </w:r>
      <w:r w:rsidRPr="006A7052">
        <w:br/>
        <w:t>At the cross, at the cross,</w:t>
      </w:r>
      <w:r w:rsidRPr="006A7052">
        <w:br/>
        <w:t>where I first saw the light,</w:t>
      </w:r>
      <w:r w:rsidRPr="006A7052">
        <w:br/>
        <w:t>And the burden of my heart rolled away;</w:t>
      </w:r>
      <w:r w:rsidRPr="006A7052">
        <w:br/>
        <w:t>It was there, by faith, I received my sight,</w:t>
      </w:r>
      <w:r w:rsidRPr="006A7052">
        <w:br/>
        <w:t>And now I am happy all the day</w:t>
      </w:r>
      <w:r w:rsidRPr="006A7052">
        <w:br/>
        <w:t>Verse 2</w:t>
      </w:r>
      <w:r w:rsidRPr="006A7052">
        <w:br/>
        <w:t>In my blindness I thought</w:t>
      </w:r>
      <w:r w:rsidRPr="006A7052">
        <w:br/>
        <w:t xml:space="preserve">That no power could have </w:t>
      </w:r>
      <w:r w:rsidRPr="006A7052">
        <w:tab/>
        <w:t>wrought</w:t>
      </w:r>
      <w:r w:rsidRPr="006A7052">
        <w:br/>
        <w:t>Such a marvel of wonder and might;</w:t>
      </w:r>
      <w:r w:rsidRPr="006A7052">
        <w:br/>
        <w:t>But 'twas done, for I felt,</w:t>
      </w:r>
      <w:r w:rsidRPr="006A7052">
        <w:br/>
        <w:t>At the cross as I knelt,</w:t>
      </w:r>
      <w:r w:rsidRPr="006A7052">
        <w:br/>
        <w:t>That my darkness was turned into light</w:t>
      </w:r>
      <w:r w:rsidRPr="006A7052">
        <w:br/>
        <w:t>Chorus</w:t>
      </w:r>
      <w:r w:rsidRPr="006A7052">
        <w:br/>
        <w:t>At the cross, at the cross,</w:t>
      </w:r>
      <w:r w:rsidRPr="006A7052">
        <w:br/>
        <w:t>where I first saw the light,</w:t>
      </w:r>
      <w:r w:rsidRPr="006A7052">
        <w:br/>
        <w:t>And the burden of my heart rolled away;</w:t>
      </w:r>
      <w:r w:rsidRPr="006A7052">
        <w:br/>
        <w:t>It was there, by faith, I received my sight,</w:t>
      </w:r>
      <w:r w:rsidRPr="006A7052">
        <w:br/>
        <w:t>And now I am happy all the day</w:t>
      </w:r>
      <w:r w:rsidRPr="006A7052">
        <w:br/>
        <w:t>Verse 3</w:t>
      </w:r>
      <w:r w:rsidRPr="006A7052">
        <w:br/>
        <w:t>Then the gloom had all passed,</w:t>
      </w:r>
      <w:r w:rsidRPr="006A7052">
        <w:br/>
        <w:t>And, rejoicing at last,</w:t>
      </w:r>
      <w:r w:rsidRPr="006A7052">
        <w:br/>
        <w:t>I was sure that my soul was made right;</w:t>
      </w:r>
      <w:r w:rsidRPr="006A7052">
        <w:br/>
        <w:t>For my Lord, I could see,</w:t>
      </w:r>
      <w:r w:rsidRPr="006A7052">
        <w:br/>
        <w:t>In his love died for me</w:t>
      </w:r>
      <w:r w:rsidRPr="006A7052">
        <w:br/>
        <w:t xml:space="preserve">On the cross, where I first saw </w:t>
      </w:r>
      <w:r w:rsidRPr="006A7052">
        <w:tab/>
        <w:t>the light.</w:t>
      </w:r>
      <w:r w:rsidRPr="006A7052">
        <w:br/>
        <w:t xml:space="preserve"> </w:t>
      </w:r>
      <w:r w:rsidRPr="006A7052">
        <w:br/>
        <w:t>Chorus</w:t>
      </w:r>
      <w:r w:rsidRPr="006A7052">
        <w:br/>
        <w:t>At the cross, at the cross,</w:t>
      </w:r>
      <w:r w:rsidRPr="006A7052">
        <w:br/>
        <w:t>where I first saw the light,</w:t>
      </w:r>
      <w:r w:rsidRPr="006A7052">
        <w:br/>
        <w:t>And the burden of my heart rolled away;</w:t>
      </w:r>
      <w:r w:rsidRPr="006A7052">
        <w:br/>
        <w:t>It was there, by faith, I received my sight,</w:t>
      </w:r>
      <w:r w:rsidRPr="006A7052">
        <w:br/>
        <w:t>And now I am happy all the day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909 When upon Life's Billows</w:t>
      </w:r>
    </w:p>
    <w:p w:rsidR="00B3499D" w:rsidRPr="006A7052" w:rsidRDefault="00000000">
      <w:r w:rsidRPr="006A7052">
        <w:t>Verse 1</w:t>
      </w:r>
      <w:r w:rsidRPr="006A7052">
        <w:br/>
        <w:t>When upon life's billows you are tempest‑tossed,</w:t>
      </w:r>
      <w:r w:rsidRPr="006A7052">
        <w:br/>
        <w:t xml:space="preserve">When you are discouraged, </w:t>
      </w:r>
      <w:r w:rsidRPr="006A7052">
        <w:br/>
        <w:t>thinking all is lost,</w:t>
      </w:r>
      <w:r w:rsidRPr="006A7052">
        <w:br/>
        <w:t xml:space="preserve">Count your many blessings, </w:t>
      </w:r>
      <w:r w:rsidRPr="006A7052">
        <w:br/>
        <w:t>name them one by one,</w:t>
      </w:r>
      <w:r w:rsidRPr="006A7052">
        <w:br/>
        <w:t xml:space="preserve">And it will surprise you what </w:t>
      </w:r>
      <w:r w:rsidRPr="006A7052">
        <w:br/>
        <w:t>the Lord hath done.</w:t>
      </w:r>
      <w:r w:rsidRPr="006A7052">
        <w:br/>
        <w:t>Chorus</w:t>
      </w:r>
      <w:r w:rsidRPr="006A7052">
        <w:br/>
        <w:t>Count your blessings, name them one by one,</w:t>
      </w:r>
      <w:r w:rsidRPr="006A7052">
        <w:br/>
        <w:t>Count your blessings, see what God hath done.</w:t>
      </w:r>
      <w:r w:rsidRPr="006A7052">
        <w:br/>
        <w:t>Count your blessings, name them one by one,</w:t>
      </w:r>
      <w:r w:rsidRPr="006A7052">
        <w:br/>
        <w:t>And it will surprise you what the Lord hath done.</w:t>
      </w:r>
      <w:r w:rsidRPr="006A7052">
        <w:br/>
        <w:t xml:space="preserve">Verse 2 </w:t>
      </w:r>
      <w:r w:rsidRPr="006A7052">
        <w:br/>
        <w:t xml:space="preserve">Are you ever burdened with a </w:t>
      </w:r>
      <w:r w:rsidRPr="006A7052">
        <w:br/>
        <w:t>load of care?</w:t>
      </w:r>
      <w:r w:rsidRPr="006A7052">
        <w:br/>
        <w:t xml:space="preserve">Does the cross seem heavy </w:t>
      </w:r>
      <w:r w:rsidRPr="006A7052">
        <w:br/>
        <w:t>you are called to bear?</w:t>
      </w:r>
      <w:r w:rsidRPr="006A7052">
        <w:br/>
        <w:t xml:space="preserve">Count your many blessings, </w:t>
      </w:r>
      <w:r w:rsidRPr="006A7052">
        <w:br/>
        <w:t>every doubt will fly,</w:t>
      </w:r>
      <w:r w:rsidRPr="006A7052">
        <w:br/>
        <w:t xml:space="preserve">And you will keep singing as </w:t>
      </w:r>
      <w:r w:rsidRPr="006A7052">
        <w:br/>
        <w:t>the days go by.</w:t>
      </w:r>
      <w:r w:rsidRPr="006A7052">
        <w:br/>
        <w:t>Chorus</w:t>
      </w:r>
      <w:r w:rsidRPr="006A7052">
        <w:br/>
        <w:t>Count your blessings, name them one by one,</w:t>
      </w:r>
      <w:r w:rsidRPr="006A7052">
        <w:br/>
        <w:t>Count your blessings, see what God hath done.</w:t>
      </w:r>
      <w:r w:rsidRPr="006A7052">
        <w:br/>
        <w:t>Count your blessings, name them one by one,</w:t>
      </w:r>
      <w:r w:rsidRPr="006A7052">
        <w:br/>
        <w:t>And it will surprise you what the Lord hath done.</w:t>
      </w:r>
      <w:r w:rsidRPr="006A7052">
        <w:br/>
        <w:t>Verse 3</w:t>
      </w:r>
      <w:r w:rsidRPr="006A7052">
        <w:br/>
        <w:t xml:space="preserve">So amid the conflict, whether </w:t>
      </w:r>
      <w:r w:rsidRPr="006A7052">
        <w:br/>
        <w:t>great or small,</w:t>
      </w:r>
      <w:r w:rsidRPr="006A7052">
        <w:br/>
        <w:t xml:space="preserve">Do not be disheartened, </w:t>
      </w:r>
      <w:r w:rsidRPr="006A7052">
        <w:br/>
        <w:t>God is over all;</w:t>
      </w:r>
      <w:r w:rsidRPr="006A7052">
        <w:br/>
        <w:t xml:space="preserve">Count your many blessings, </w:t>
      </w:r>
      <w:r w:rsidRPr="006A7052">
        <w:br/>
        <w:t>angels will attend,</w:t>
      </w:r>
      <w:r w:rsidRPr="006A7052">
        <w:br/>
        <w:t xml:space="preserve">Help and comfort give you to </w:t>
      </w:r>
      <w:r w:rsidRPr="006A7052">
        <w:br/>
        <w:t>your journey's end.</w:t>
      </w:r>
      <w:r w:rsidRPr="006A7052">
        <w:br/>
        <w:t>Chorus</w:t>
      </w:r>
      <w:r w:rsidRPr="006A7052">
        <w:br/>
        <w:t>Count your blessings, name them one by one,</w:t>
      </w:r>
      <w:r w:rsidRPr="006A7052">
        <w:br/>
        <w:t>Count your blessings, see what God hath done.</w:t>
      </w:r>
      <w:r w:rsidRPr="006A7052">
        <w:br/>
        <w:t>Count your blessings, name them one by one,</w:t>
      </w:r>
      <w:r w:rsidRPr="006A7052">
        <w:br/>
        <w:t>And it will surprise you what the Lord hath done.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910 Why should life</w:t>
      </w:r>
    </w:p>
    <w:p w:rsidR="00B3499D" w:rsidRPr="006A7052" w:rsidRDefault="00000000">
      <w:r w:rsidRPr="006A7052">
        <w:t>Verse 1</w:t>
      </w:r>
      <w:r w:rsidRPr="006A7052">
        <w:br/>
        <w:t>Why should life a weary journey seem?</w:t>
      </w:r>
      <w:r w:rsidRPr="006A7052">
        <w:br/>
        <w:t>Jesus is my light and song.</w:t>
      </w:r>
      <w:r w:rsidRPr="006A7052">
        <w:br/>
        <w:t>Why should I my cross a burden deem?</w:t>
      </w:r>
      <w:r w:rsidRPr="006A7052">
        <w:br/>
        <w:t>Jesus is my light and song.</w:t>
      </w:r>
      <w:r w:rsidRPr="006A7052">
        <w:br/>
        <w:t>All the way is marked by love divine,</w:t>
      </w:r>
      <w:r w:rsidRPr="006A7052">
        <w:br/>
        <w:t>Round my path the rays of glory shine,</w:t>
      </w:r>
      <w:r w:rsidRPr="006A7052">
        <w:br/>
        <w:t>Christ himself companion is of mine,</w:t>
      </w:r>
      <w:r w:rsidRPr="006A7052">
        <w:br/>
        <w:t>Jesus is my light and song.</w:t>
      </w:r>
      <w:r w:rsidRPr="006A7052">
        <w:br/>
        <w:t>Chorus</w:t>
      </w:r>
      <w:r w:rsidRPr="006A7052">
        <w:br/>
        <w:t>Jesus is my light, Jesus is my light,</w:t>
      </w:r>
      <w:r w:rsidRPr="006A7052">
        <w:br/>
        <w:t>Jesus is my light and song;</w:t>
      </w:r>
      <w:r w:rsidRPr="006A7052">
        <w:br/>
        <w:t>Jesus is my light, I'll serve him with my might,</w:t>
      </w:r>
      <w:r w:rsidRPr="006A7052">
        <w:br/>
        <w:t>Jesus is my light and song.</w:t>
      </w:r>
      <w:r w:rsidRPr="006A7052">
        <w:br/>
        <w:t>Verse 2</w:t>
      </w:r>
      <w:r w:rsidRPr="006A7052">
        <w:br/>
        <w:t>What though foes at every hand I meet?</w:t>
      </w:r>
      <w:r w:rsidRPr="006A7052">
        <w:br/>
        <w:t>Jesus is my light and song.</w:t>
      </w:r>
      <w:r w:rsidRPr="006A7052">
        <w:br/>
        <w:t>What though snares are ready for my feet?</w:t>
      </w:r>
      <w:r w:rsidRPr="006A7052">
        <w:br/>
        <w:t>Jesus is my light and song.</w:t>
      </w:r>
      <w:r w:rsidRPr="006A7052">
        <w:br/>
        <w:t>Christ himself was first to lead the way,</w:t>
      </w:r>
      <w:r w:rsidRPr="006A7052">
        <w:br/>
        <w:t>He was first to battle in the fray,</w:t>
      </w:r>
      <w:r w:rsidRPr="006A7052">
        <w:br/>
        <w:t>Now on him my every hope I stay,</w:t>
      </w:r>
      <w:r w:rsidRPr="006A7052">
        <w:br/>
        <w:t>Jesus is my light and song.</w:t>
      </w:r>
      <w:r w:rsidRPr="006A7052">
        <w:br/>
        <w:t>Chorus</w:t>
      </w:r>
      <w:r w:rsidRPr="006A7052">
        <w:br/>
        <w:t>Jesus is my light, Jesus is my light,</w:t>
      </w:r>
      <w:r w:rsidRPr="006A7052">
        <w:br/>
        <w:t>Jesus is my light and song;</w:t>
      </w:r>
      <w:r w:rsidRPr="006A7052">
        <w:br/>
        <w:t>Jesus is my light, I'll serve him with my might,</w:t>
      </w:r>
      <w:r w:rsidRPr="006A7052">
        <w:br/>
        <w:t>Jesus is my light and song.</w:t>
      </w:r>
      <w:r w:rsidRPr="006A7052">
        <w:br/>
        <w:t xml:space="preserve">Verse 3 </w:t>
      </w:r>
      <w:r w:rsidRPr="006A7052">
        <w:br/>
        <w:t>When my feet shall reach the open door,</w:t>
      </w:r>
      <w:r w:rsidRPr="006A7052">
        <w:br/>
        <w:t>Jesus is my light and song.</w:t>
      </w:r>
      <w:r w:rsidRPr="006A7052">
        <w:br/>
        <w:t>When life's pilgrimage on earth is o'er,</w:t>
      </w:r>
      <w:r w:rsidRPr="006A7052">
        <w:br/>
        <w:t>Jesus is my light and song.</w:t>
      </w:r>
      <w:r w:rsidRPr="006A7052">
        <w:br/>
        <w:t>This through countless years my song shall be,</w:t>
      </w:r>
      <w:r w:rsidRPr="006A7052">
        <w:br/>
        <w:t>Love for him who sets the prisoner free,</w:t>
      </w:r>
      <w:r w:rsidRPr="006A7052">
        <w:br/>
        <w:t>Love for him who gave his life for me,</w:t>
      </w:r>
      <w:r w:rsidRPr="006A7052">
        <w:br/>
        <w:t>Jesus is my light and song.</w:t>
      </w:r>
      <w:r w:rsidRPr="006A7052">
        <w:br/>
        <w:t>Chorus</w:t>
      </w:r>
      <w:r w:rsidRPr="006A7052">
        <w:br/>
        <w:t>Jesus is my light, Jesus is my light,</w:t>
      </w:r>
      <w:r w:rsidRPr="006A7052">
        <w:br/>
        <w:t>Jesus is my light and song;</w:t>
      </w:r>
      <w:r w:rsidRPr="006A7052">
        <w:br/>
        <w:t>Jesus is my light, I'll serve him with my might,</w:t>
      </w:r>
      <w:r w:rsidRPr="006A7052">
        <w:br/>
        <w:t>Jesus is my light and song.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911 With my heart so bright</w:t>
      </w:r>
    </w:p>
    <w:p w:rsidR="00B3499D" w:rsidRPr="006A7052" w:rsidRDefault="00000000">
      <w:r w:rsidRPr="006A7052">
        <w:t>Verse 1</w:t>
      </w:r>
      <w:r w:rsidRPr="006A7052">
        <w:br/>
        <w:t xml:space="preserve">With my heart so bright </w:t>
      </w:r>
      <w:r w:rsidRPr="006A7052">
        <w:br/>
        <w:t>in the heavenly light,</w:t>
      </w:r>
      <w:r w:rsidRPr="006A7052">
        <w:br/>
        <w:t>I live with Jesus all the time;</w:t>
      </w:r>
      <w:r w:rsidRPr="006A7052">
        <w:br/>
        <w:t xml:space="preserve">And I know I am washed </w:t>
      </w:r>
      <w:r w:rsidRPr="006A7052">
        <w:br/>
        <w:t>in his blood quite white,</w:t>
      </w:r>
      <w:r w:rsidRPr="006A7052">
        <w:br/>
        <w:t>And I am his and he is mine.</w:t>
      </w:r>
      <w:r w:rsidRPr="006A7052">
        <w:br/>
        <w:t>Chorus</w:t>
      </w:r>
      <w:r w:rsidRPr="006A7052">
        <w:br/>
        <w:t xml:space="preserve">My soul is full of joy </w:t>
      </w:r>
      <w:r w:rsidRPr="006A7052">
        <w:br/>
        <w:t>the devil can't destroy,</w:t>
      </w:r>
      <w:r w:rsidRPr="006A7052">
        <w:br/>
        <w:t>I'm serving such a mighty, mighty King;</w:t>
      </w:r>
      <w:r w:rsidRPr="006A7052">
        <w:br/>
        <w:t>And it doesn't matter now</w:t>
      </w:r>
      <w:r w:rsidRPr="006A7052">
        <w:br/>
        <w:t>What the world may do or vow,</w:t>
      </w:r>
      <w:r w:rsidRPr="006A7052">
        <w:br/>
        <w:t xml:space="preserve">While Jesus is my </w:t>
      </w:r>
      <w:r w:rsidRPr="006A7052">
        <w:br/>
        <w:t>Saviour</w:t>
      </w:r>
      <w:r w:rsidRPr="006A7052">
        <w:br/>
        <w:t xml:space="preserve"> I can sing.</w:t>
      </w:r>
      <w:r w:rsidRPr="006A7052">
        <w:br/>
        <w:t>I've joined the Army of the Lord,</w:t>
      </w:r>
      <w:r w:rsidRPr="006A7052">
        <w:br/>
        <w:t>Fighting for the King of kings;</w:t>
      </w:r>
      <w:r w:rsidRPr="006A7052">
        <w:br/>
        <w:t>And it doesn't matter now</w:t>
      </w:r>
      <w:r w:rsidRPr="006A7052">
        <w:br/>
        <w:t>What the world may do or vow,</w:t>
      </w:r>
      <w:r w:rsidRPr="006A7052">
        <w:br/>
        <w:t xml:space="preserve">While Jesus is my </w:t>
      </w:r>
      <w:r w:rsidRPr="006A7052">
        <w:br/>
        <w:t>Saviour</w:t>
      </w:r>
      <w:r w:rsidRPr="006A7052">
        <w:br/>
        <w:t xml:space="preserve"> I can sing.</w:t>
      </w:r>
      <w:r w:rsidRPr="006A7052">
        <w:br/>
        <w:t xml:space="preserve">Verse 2 </w:t>
      </w:r>
      <w:r w:rsidRPr="006A7052">
        <w:br/>
        <w:t xml:space="preserve">When my heart was dark, </w:t>
      </w:r>
      <w:r w:rsidRPr="006A7052">
        <w:br/>
        <w:t>and my soul was lost,</w:t>
      </w:r>
      <w:r w:rsidRPr="006A7052">
        <w:br/>
        <w:t>My Jesus spoke a pardon free;</w:t>
      </w:r>
      <w:r w:rsidRPr="006A7052">
        <w:br/>
        <w:t>And he stilled by his power the ocean that tossed</w:t>
      </w:r>
      <w:r w:rsidRPr="006A7052">
        <w:br/>
        <w:t>And bade me go and happy be.</w:t>
      </w:r>
      <w:r w:rsidRPr="006A7052">
        <w:br/>
        <w:t>Chorus</w:t>
      </w:r>
      <w:r w:rsidRPr="006A7052">
        <w:br/>
        <w:t xml:space="preserve">My soul is full of joy </w:t>
      </w:r>
      <w:r w:rsidRPr="006A7052">
        <w:br/>
        <w:t>the devil can't destroy,</w:t>
      </w:r>
      <w:r w:rsidRPr="006A7052">
        <w:br/>
        <w:t>I'm serving such a mighty, mighty King;</w:t>
      </w:r>
      <w:r w:rsidRPr="006A7052">
        <w:br/>
        <w:t>And it doesn't matter now</w:t>
      </w:r>
      <w:r w:rsidRPr="006A7052">
        <w:br/>
        <w:t>What the world may do or vow,</w:t>
      </w:r>
      <w:r w:rsidRPr="006A7052">
        <w:br/>
        <w:t xml:space="preserve">While Jesus is my </w:t>
      </w:r>
      <w:r w:rsidRPr="006A7052">
        <w:br/>
        <w:t>Saviour</w:t>
      </w:r>
      <w:r w:rsidRPr="006A7052">
        <w:br/>
        <w:t xml:space="preserve"> I can sing.</w:t>
      </w:r>
      <w:r w:rsidRPr="006A7052">
        <w:br/>
        <w:t>I've joined the Army of the Lord,</w:t>
      </w:r>
      <w:r w:rsidRPr="006A7052">
        <w:br/>
        <w:t>Fighting for the King of kings;</w:t>
      </w:r>
      <w:r w:rsidRPr="006A7052">
        <w:br/>
        <w:t>And it doesn't matter now</w:t>
      </w:r>
      <w:r w:rsidRPr="006A7052">
        <w:br/>
        <w:t>What the world may do or vow,</w:t>
      </w:r>
      <w:r w:rsidRPr="006A7052">
        <w:br/>
      </w:r>
      <w:r w:rsidRPr="006A7052">
        <w:lastRenderedPageBreak/>
        <w:t xml:space="preserve">While Jesus is my </w:t>
      </w:r>
      <w:r w:rsidRPr="006A7052">
        <w:br/>
        <w:t>Saviour</w:t>
      </w:r>
      <w:r w:rsidRPr="006A7052">
        <w:br/>
        <w:t xml:space="preserve"> I can sing.</w:t>
      </w:r>
      <w:r w:rsidRPr="006A7052">
        <w:br/>
        <w:t xml:space="preserve">Verse 3 </w:t>
      </w:r>
      <w:r w:rsidRPr="006A7052">
        <w:br/>
        <w:t xml:space="preserve">By his death he bought </w:t>
      </w:r>
      <w:r w:rsidRPr="006A7052">
        <w:br/>
        <w:t>me everlasting life,</w:t>
      </w:r>
      <w:r w:rsidRPr="006A7052">
        <w:br/>
        <w:t>By his stripes my soul was healed;</w:t>
      </w:r>
      <w:r w:rsidRPr="006A7052">
        <w:br/>
        <w:t xml:space="preserve">And for my transgression </w:t>
      </w:r>
      <w:r w:rsidRPr="006A7052">
        <w:br/>
        <w:t>he has borne the strife,</w:t>
      </w:r>
      <w:r w:rsidRPr="006A7052">
        <w:br/>
        <w:t xml:space="preserve">And by his sorrow joy revealed. </w:t>
      </w:r>
      <w:r w:rsidRPr="006A7052">
        <w:br/>
        <w:t>Chorus</w:t>
      </w:r>
      <w:r w:rsidRPr="006A7052">
        <w:br/>
        <w:t xml:space="preserve">My soul is full of joy </w:t>
      </w:r>
      <w:r w:rsidRPr="006A7052">
        <w:br/>
        <w:t>the devil can't destroy,</w:t>
      </w:r>
      <w:r w:rsidRPr="006A7052">
        <w:br/>
        <w:t>I'm serving such a mighty, mighty King;</w:t>
      </w:r>
      <w:r w:rsidRPr="006A7052">
        <w:br/>
        <w:t>And it doesn't matter now</w:t>
      </w:r>
      <w:r w:rsidRPr="006A7052">
        <w:br/>
        <w:t>What the world may do or vow,</w:t>
      </w:r>
      <w:r w:rsidRPr="006A7052">
        <w:br/>
        <w:t xml:space="preserve">While Jesus is my </w:t>
      </w:r>
      <w:r w:rsidRPr="006A7052">
        <w:br/>
        <w:t>Saviour</w:t>
      </w:r>
      <w:r w:rsidRPr="006A7052">
        <w:br/>
        <w:t xml:space="preserve"> I can sing.</w:t>
      </w:r>
      <w:r w:rsidRPr="006A7052">
        <w:br/>
        <w:t>I've joined the Army of the Lord,</w:t>
      </w:r>
      <w:r w:rsidRPr="006A7052">
        <w:br/>
        <w:t>Fighting for the King of kings;</w:t>
      </w:r>
      <w:r w:rsidRPr="006A7052">
        <w:br/>
        <w:t>And it doesn't matter now</w:t>
      </w:r>
      <w:r w:rsidRPr="006A7052">
        <w:br/>
        <w:t>What the world may do or vow,</w:t>
      </w:r>
      <w:r w:rsidRPr="006A7052">
        <w:br/>
        <w:t xml:space="preserve">While Jesus is my </w:t>
      </w:r>
      <w:r w:rsidRPr="006A7052">
        <w:br/>
        <w:t>Saviour</w:t>
      </w:r>
      <w:r w:rsidRPr="006A7052">
        <w:br/>
        <w:t xml:space="preserve"> I can sing.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912 Would you know</w:t>
      </w:r>
    </w:p>
    <w:p w:rsidR="00B3499D" w:rsidRPr="006A7052" w:rsidRDefault="00000000">
      <w:r w:rsidRPr="006A7052">
        <w:t>Verse 1</w:t>
      </w:r>
      <w:r w:rsidRPr="006A7052">
        <w:br/>
        <w:t>Would you know why I love Jesus,</w:t>
      </w:r>
      <w:r w:rsidRPr="006A7052">
        <w:br/>
        <w:t>Why he is so dear to me?</w:t>
      </w:r>
      <w:r w:rsidRPr="006A7052">
        <w:br/>
        <w:t xml:space="preserve">'Tis because my </w:t>
      </w:r>
      <w:r w:rsidRPr="006A7052">
        <w:br/>
        <w:t>blessèd</w:t>
      </w:r>
      <w:r w:rsidRPr="006A7052">
        <w:br/>
        <w:t xml:space="preserve"> </w:t>
      </w:r>
      <w:r w:rsidRPr="006A7052">
        <w:br/>
        <w:t>Saviour</w:t>
      </w:r>
      <w:r w:rsidRPr="006A7052">
        <w:br/>
        <w:t xml:space="preserve">From my sins has ransomed me. </w:t>
      </w:r>
      <w:r w:rsidRPr="006A7052">
        <w:br/>
        <w:t>Chorus:</w:t>
      </w:r>
      <w:r w:rsidRPr="006A7052">
        <w:br/>
        <w:t>This is why I love my Jesus,</w:t>
      </w:r>
      <w:r w:rsidRPr="006A7052">
        <w:br/>
        <w:t>This is why I love him so:</w:t>
      </w:r>
      <w:r w:rsidRPr="006A7052">
        <w:br/>
        <w:t>He has pardoned my transgressions,</w:t>
      </w:r>
      <w:r w:rsidRPr="006A7052">
        <w:br/>
        <w:t>He has washed me white as snow.</w:t>
      </w:r>
      <w:r w:rsidRPr="006A7052">
        <w:br/>
        <w:t xml:space="preserve"> </w:t>
      </w:r>
      <w:r w:rsidRPr="006A7052">
        <w:br/>
        <w:t>Verse 2</w:t>
      </w:r>
      <w:r w:rsidRPr="006A7052">
        <w:br/>
        <w:t>Would you know why I love Jesus,</w:t>
      </w:r>
      <w:r w:rsidRPr="006A7052">
        <w:br/>
        <w:t>Why he is so dear to me?</w:t>
      </w:r>
      <w:r w:rsidRPr="006A7052">
        <w:br/>
        <w:t>'Tis because the blood of Jesus</w:t>
      </w:r>
      <w:r w:rsidRPr="006A7052">
        <w:br/>
        <w:t xml:space="preserve">Fully saves and cleanses me. </w:t>
      </w:r>
      <w:r w:rsidRPr="006A7052">
        <w:br/>
        <w:t>Chorus:</w:t>
      </w:r>
      <w:r w:rsidRPr="006A7052">
        <w:br/>
        <w:t>This is why I love my Jesus,</w:t>
      </w:r>
      <w:r w:rsidRPr="006A7052">
        <w:br/>
        <w:t>This is why I love him so:</w:t>
      </w:r>
      <w:r w:rsidRPr="006A7052">
        <w:br/>
        <w:t>He has pardoned my transgressions,</w:t>
      </w:r>
      <w:r w:rsidRPr="006A7052">
        <w:br/>
        <w:t>He has washed me white as snow.</w:t>
      </w:r>
      <w:r w:rsidRPr="006A7052">
        <w:br/>
        <w:t xml:space="preserve"> </w:t>
      </w:r>
      <w:r w:rsidRPr="006A7052">
        <w:br/>
        <w:t>Verse 3</w:t>
      </w:r>
      <w:r w:rsidRPr="006A7052">
        <w:br/>
        <w:t>Would you know why I love Jesus,</w:t>
      </w:r>
      <w:r w:rsidRPr="006A7052">
        <w:br/>
        <w:t>Why he is so dear to me?</w:t>
      </w:r>
      <w:r w:rsidRPr="006A7052">
        <w:br/>
        <w:t>'Tis because, amid temptation,</w:t>
      </w:r>
      <w:r w:rsidRPr="006A7052">
        <w:br/>
        <w:t xml:space="preserve">He supports and strengthens me. </w:t>
      </w:r>
      <w:r w:rsidRPr="006A7052">
        <w:br/>
        <w:t>Chorus:</w:t>
      </w:r>
      <w:r w:rsidRPr="006A7052">
        <w:br/>
        <w:t>This is why I love my Jesus,</w:t>
      </w:r>
      <w:r w:rsidRPr="006A7052">
        <w:br/>
        <w:t>This is why I love him so:</w:t>
      </w:r>
      <w:r w:rsidRPr="006A7052">
        <w:br/>
        <w:t>He has pardoned my transgressions,</w:t>
      </w:r>
      <w:r w:rsidRPr="006A7052">
        <w:br/>
        <w:t>He has washed me white as snow.</w:t>
      </w:r>
      <w:r w:rsidRPr="006A7052">
        <w:br/>
        <w:t xml:space="preserve"> </w:t>
      </w:r>
      <w:r w:rsidRPr="006A7052">
        <w:br/>
        <w:t>Verse 4</w:t>
      </w:r>
      <w:r w:rsidRPr="006A7052">
        <w:br/>
        <w:t>Would you know why I love Jesus,</w:t>
      </w:r>
      <w:r w:rsidRPr="006A7052">
        <w:br/>
        <w:t>Why he is so dear to me?</w:t>
      </w:r>
      <w:r w:rsidRPr="006A7052">
        <w:br/>
        <w:t>'Tis because in every conflict</w:t>
      </w:r>
      <w:r w:rsidRPr="006A7052">
        <w:br/>
        <w:t xml:space="preserve">Jesus gives me victory. </w:t>
      </w:r>
      <w:r w:rsidRPr="006A7052">
        <w:br/>
        <w:t>Chorus:</w:t>
      </w:r>
      <w:r w:rsidRPr="006A7052">
        <w:br/>
      </w:r>
      <w:r w:rsidRPr="006A7052">
        <w:lastRenderedPageBreak/>
        <w:t>This is why I love my Jesus,</w:t>
      </w:r>
      <w:r w:rsidRPr="006A7052">
        <w:br/>
        <w:t>This is why I love him so:</w:t>
      </w:r>
      <w:r w:rsidRPr="006A7052">
        <w:br/>
        <w:t>He has pardoned my transgressions,</w:t>
      </w:r>
      <w:r w:rsidRPr="006A7052">
        <w:br/>
        <w:t>He has washed me white as snow.</w:t>
      </w:r>
      <w:r w:rsidRPr="006A7052">
        <w:br/>
        <w:t xml:space="preserve"> </w:t>
      </w:r>
      <w:r w:rsidRPr="006A7052">
        <w:br/>
        <w:t>Verse 5</w:t>
      </w:r>
      <w:r w:rsidRPr="006A7052">
        <w:br/>
        <w:t>Would you know why I love Jesus,</w:t>
      </w:r>
      <w:r w:rsidRPr="006A7052">
        <w:br/>
        <w:t>Why he is so dear to me?</w:t>
      </w:r>
      <w:r w:rsidRPr="006A7052">
        <w:br/>
        <w:t xml:space="preserve">'Tis because my friend and </w:t>
      </w:r>
      <w:r w:rsidRPr="006A7052">
        <w:br/>
        <w:t>Saviour</w:t>
      </w:r>
      <w:r w:rsidRPr="006A7052">
        <w:br/>
        <w:t>He will ever, ever be.</w:t>
      </w:r>
      <w:r w:rsidRPr="006A7052">
        <w:br/>
        <w:t>Chorus:</w:t>
      </w:r>
      <w:r w:rsidRPr="006A7052">
        <w:br/>
        <w:t>This is why I love my Jesus,</w:t>
      </w:r>
      <w:r w:rsidRPr="006A7052">
        <w:br/>
        <w:t>This is why I love him so:</w:t>
      </w:r>
      <w:r w:rsidRPr="006A7052">
        <w:br/>
        <w:t>He has pardoned my transgressions,</w:t>
      </w:r>
      <w:r w:rsidRPr="006A7052">
        <w:br/>
        <w:t>He has washed me white as snow.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913 Above the world-wide battlefield through</w:t>
      </w:r>
    </w:p>
    <w:p w:rsidR="00B3499D" w:rsidRPr="006A7052" w:rsidRDefault="00000000">
      <w:r w:rsidRPr="006A7052">
        <w:t>Verse 1</w:t>
      </w:r>
      <w:r w:rsidRPr="006A7052">
        <w:br/>
        <w:t>Above the worldwide battlefield</w:t>
      </w:r>
      <w:r w:rsidRPr="006A7052">
        <w:br/>
        <w:t>Through long and warring years,</w:t>
      </w:r>
      <w:r w:rsidRPr="006A7052">
        <w:br/>
        <w:t>A flag of many victories triumphantly appears;</w:t>
      </w:r>
      <w:r w:rsidRPr="006A7052">
        <w:br/>
        <w:t>And as we fight beneath its folds</w:t>
      </w:r>
      <w:r w:rsidRPr="006A7052">
        <w:br/>
        <w:t>For all that most we prize,</w:t>
      </w:r>
      <w:r w:rsidRPr="006A7052">
        <w:br/>
        <w:t>O God of battles, in Thy name</w:t>
      </w:r>
      <w:r w:rsidRPr="006A7052">
        <w:br/>
        <w:t>Our flag unhindered flies.</w:t>
      </w:r>
      <w:r w:rsidRPr="006A7052">
        <w:br/>
        <w:t>Chorus</w:t>
      </w:r>
      <w:r w:rsidRPr="006A7052">
        <w:br/>
        <w:t xml:space="preserve">'Neath our </w:t>
      </w:r>
      <w:r w:rsidRPr="006A7052">
        <w:br/>
        <w:t>colours</w:t>
      </w:r>
      <w:r w:rsidRPr="006A7052">
        <w:br/>
        <w:t>, waving,</w:t>
      </w:r>
      <w:r w:rsidRPr="006A7052">
        <w:br/>
        <w:t>We will fight, nor will we tire</w:t>
      </w:r>
      <w:r w:rsidRPr="006A7052">
        <w:br/>
        <w:t>While our God is saving</w:t>
      </w:r>
      <w:r w:rsidRPr="006A7052">
        <w:br/>
        <w:t>The world by Blood and Fire.</w:t>
      </w:r>
      <w:r w:rsidRPr="006A7052">
        <w:br/>
        <w:t>Verse 2.</w:t>
      </w:r>
      <w:r w:rsidRPr="006A7052">
        <w:br/>
        <w:t>O flag of hallowed memories</w:t>
      </w:r>
      <w:r w:rsidRPr="006A7052">
        <w:br/>
        <w:t>A thousand times retold,</w:t>
      </w:r>
      <w:r w:rsidRPr="006A7052">
        <w:br/>
        <w:t>The chronicles of twice born men</w:t>
      </w:r>
      <w:r w:rsidRPr="006A7052">
        <w:br/>
        <w:t>Beneath thy shade enrolled;</w:t>
      </w:r>
      <w:r w:rsidRPr="006A7052">
        <w:br/>
        <w:t>Glad trophies won from Satan's power</w:t>
      </w:r>
      <w:r w:rsidRPr="006A7052">
        <w:br/>
        <w:t>Who fight nor count the odds,</w:t>
      </w:r>
      <w:r w:rsidRPr="006A7052">
        <w:br/>
        <w:t>Contented that the wounds be theirs,</w:t>
      </w:r>
      <w:r w:rsidRPr="006A7052">
        <w:br/>
        <w:t>They claim the victory God's.</w:t>
      </w:r>
      <w:r w:rsidRPr="006A7052">
        <w:br/>
        <w:t>Chorus</w:t>
      </w:r>
      <w:r w:rsidRPr="006A7052">
        <w:br/>
        <w:t xml:space="preserve">'Neath our </w:t>
      </w:r>
      <w:r w:rsidRPr="006A7052">
        <w:br/>
        <w:t>colours</w:t>
      </w:r>
      <w:r w:rsidRPr="006A7052">
        <w:br/>
        <w:t>, waving,</w:t>
      </w:r>
      <w:r w:rsidRPr="006A7052">
        <w:br/>
        <w:t>We will fight, nor will we tire</w:t>
      </w:r>
      <w:r w:rsidRPr="006A7052">
        <w:br/>
        <w:t>While our God is saving</w:t>
      </w:r>
      <w:r w:rsidRPr="006A7052">
        <w:br/>
        <w:t>The world by Blood and Fire.</w:t>
      </w:r>
      <w:r w:rsidRPr="006A7052">
        <w:br/>
        <w:t xml:space="preserve">Verse </w:t>
      </w:r>
      <w:r w:rsidRPr="006A7052">
        <w:br/>
        <w:t>3.</w:t>
      </w:r>
      <w:r w:rsidRPr="006A7052">
        <w:br/>
        <w:t>And when, in solemn covenant,</w:t>
      </w:r>
      <w:r w:rsidRPr="006A7052">
        <w:br/>
        <w:t>Its folds hung over me,</w:t>
      </w:r>
      <w:r w:rsidRPr="006A7052">
        <w:br/>
        <w:t>I promised God most earnestly</w:t>
      </w:r>
      <w:r w:rsidRPr="006A7052">
        <w:br/>
        <w:t>His soldier I would be;</w:t>
      </w:r>
      <w:r w:rsidRPr="006A7052">
        <w:br/>
        <w:t>I pray that when the trumpet calls,</w:t>
      </w:r>
      <w:r w:rsidRPr="006A7052">
        <w:br/>
        <w:t>My last great battle won,</w:t>
      </w:r>
      <w:r w:rsidRPr="006A7052">
        <w:br/>
        <w:t>The Army flag shall cover all</w:t>
      </w:r>
      <w:r w:rsidRPr="006A7052">
        <w:br/>
        <w:t>That death can seize upon.</w:t>
      </w:r>
      <w:r w:rsidRPr="006A7052">
        <w:br/>
        <w:t>Chorus</w:t>
      </w:r>
      <w:r w:rsidRPr="006A7052">
        <w:br/>
      </w:r>
      <w:r w:rsidRPr="006A7052">
        <w:lastRenderedPageBreak/>
        <w:t xml:space="preserve">'Neath our </w:t>
      </w:r>
      <w:r w:rsidRPr="006A7052">
        <w:br/>
        <w:t>colours</w:t>
      </w:r>
      <w:r w:rsidRPr="006A7052">
        <w:br/>
        <w:t>, waving,</w:t>
      </w:r>
      <w:r w:rsidRPr="006A7052">
        <w:br/>
        <w:t>We will fight, nor will we tire</w:t>
      </w:r>
      <w:r w:rsidRPr="006A7052">
        <w:br/>
        <w:t>While our God is saving</w:t>
      </w:r>
      <w:r w:rsidRPr="006A7052">
        <w:br/>
        <w:t>The world by Blood and Fire.</w:t>
      </w:r>
      <w:r w:rsidRPr="006A7052">
        <w:br/>
        <w:t>Verse 4.</w:t>
      </w:r>
      <w:r w:rsidRPr="006A7052">
        <w:br/>
        <w:t>A standard for the multitude</w:t>
      </w:r>
      <w:r w:rsidRPr="006A7052">
        <w:br/>
        <w:t>Uplifted everywhere;</w:t>
      </w:r>
      <w:r w:rsidRPr="006A7052">
        <w:br/>
        <w:t>For this and nothing less than this,</w:t>
      </w:r>
      <w:r w:rsidRPr="006A7052">
        <w:br/>
        <w:t>Thine Army, Lord, prepare;</w:t>
      </w:r>
      <w:r w:rsidRPr="006A7052">
        <w:br/>
        <w:t>'</w:t>
      </w:r>
      <w:r w:rsidRPr="006A7052">
        <w:br/>
        <w:t>Gainst</w:t>
      </w:r>
      <w:r w:rsidRPr="006A7052">
        <w:br/>
        <w:t xml:space="preserve"> sin and darkness still to fight</w:t>
      </w:r>
      <w:r w:rsidRPr="006A7052">
        <w:br/>
        <w:t>To bring that day to birth</w:t>
      </w:r>
      <w:r w:rsidRPr="006A7052">
        <w:br/>
        <w:t>When folded lies the Blood and Fire,</w:t>
      </w:r>
      <w:r w:rsidRPr="006A7052">
        <w:br/>
        <w:t>Thy Kingdom come on earth.</w:t>
      </w:r>
      <w:r w:rsidRPr="006A7052">
        <w:br/>
        <w:t>Chorus</w:t>
      </w:r>
      <w:r w:rsidRPr="006A7052">
        <w:br/>
        <w:t xml:space="preserve">'Neath our </w:t>
      </w:r>
      <w:r w:rsidRPr="006A7052">
        <w:br/>
        <w:t>colours</w:t>
      </w:r>
      <w:r w:rsidRPr="006A7052">
        <w:br/>
        <w:t>, waving,</w:t>
      </w:r>
      <w:r w:rsidRPr="006A7052">
        <w:br/>
        <w:t>We will fight, nor will we tire</w:t>
      </w:r>
      <w:r w:rsidRPr="006A7052">
        <w:br/>
        <w:t>While our God is saving</w:t>
      </w:r>
      <w:r w:rsidRPr="006A7052">
        <w:br/>
        <w:t>The world by Blood and Fire.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914 Army flag! Thy threefold glory</w:t>
      </w:r>
    </w:p>
    <w:p w:rsidR="00B3499D" w:rsidRPr="006A7052" w:rsidRDefault="00000000">
      <w:r w:rsidRPr="006A7052">
        <w:t>Verse 1</w:t>
      </w:r>
      <w:r w:rsidRPr="006A7052">
        <w:br/>
        <w:t>Army flag Thy threefold glory</w:t>
      </w:r>
      <w:r w:rsidRPr="006A7052">
        <w:br/>
        <w:t>Greets the rising of the sun</w:t>
      </w:r>
      <w:r w:rsidRPr="006A7052">
        <w:br/>
        <w:t>Radiant is the way before thee</w:t>
      </w:r>
      <w:r w:rsidRPr="006A7052">
        <w:br/>
        <w:t>Rich the trophies to be won</w:t>
      </w:r>
      <w:r w:rsidRPr="006A7052">
        <w:br/>
        <w:t>Onward in the cause of Jesus</w:t>
      </w:r>
      <w:r w:rsidRPr="006A7052">
        <w:br/>
        <w:t>Witness where the dawning glows</w:t>
      </w:r>
      <w:r w:rsidRPr="006A7052">
        <w:br/>
        <w:t>Flying on the wings of morning</w:t>
      </w:r>
      <w:r w:rsidRPr="006A7052">
        <w:br/>
        <w:t xml:space="preserve">Follow where the </w:t>
      </w:r>
      <w:r w:rsidRPr="006A7052">
        <w:br/>
        <w:t>Saviour</w:t>
      </w:r>
      <w:r w:rsidRPr="006A7052">
        <w:br/>
        <w:t xml:space="preserve"> goes</w:t>
      </w:r>
      <w:r w:rsidRPr="006A7052">
        <w:br/>
        <w:t>Verse 2</w:t>
      </w:r>
      <w:r w:rsidRPr="006A7052">
        <w:br/>
        <w:t>Slowly sinks the reign of darkness</w:t>
      </w:r>
      <w:r w:rsidRPr="006A7052">
        <w:br/>
        <w:t xml:space="preserve">Yielding to the </w:t>
      </w:r>
      <w:r w:rsidRPr="006A7052">
        <w:br/>
        <w:t>Saviour's</w:t>
      </w:r>
      <w:r w:rsidRPr="006A7052">
        <w:br/>
        <w:t xml:space="preserve"> day</w:t>
      </w:r>
      <w:r w:rsidRPr="006A7052">
        <w:br/>
        <w:t>When the slaves of sinful bondage</w:t>
      </w:r>
      <w:r w:rsidRPr="006A7052">
        <w:br/>
        <w:t>Cast their evil chains away</w:t>
      </w:r>
      <w:r w:rsidRPr="006A7052">
        <w:br/>
        <w:t xml:space="preserve">Upward </w:t>
      </w:r>
      <w:r w:rsidRPr="006A7052">
        <w:br/>
        <w:t>Christward</w:t>
      </w:r>
      <w:r w:rsidRPr="006A7052">
        <w:br/>
        <w:t xml:space="preserve"> homeward Godward</w:t>
      </w:r>
      <w:r w:rsidRPr="006A7052">
        <w:br/>
        <w:t>Millions who are now afar</w:t>
      </w:r>
      <w:r w:rsidRPr="006A7052">
        <w:br/>
        <w:t>Shall be brought into the Kingdom</w:t>
      </w:r>
      <w:r w:rsidRPr="006A7052">
        <w:br/>
        <w:t>Where the Father's children are</w:t>
      </w:r>
      <w:r w:rsidRPr="006A7052">
        <w:br/>
        <w:t>Verse 3</w:t>
      </w:r>
      <w:r w:rsidRPr="006A7052">
        <w:br/>
        <w:t>Army flag We too will follow</w:t>
      </w:r>
      <w:r w:rsidRPr="006A7052">
        <w:br/>
        <w:t>Follow</w:t>
      </w:r>
      <w:r w:rsidRPr="006A7052">
        <w:br/>
        <w:t xml:space="preserve"> as with willing heart</w:t>
      </w:r>
      <w:r w:rsidRPr="006A7052">
        <w:br/>
        <w:t>Honoured</w:t>
      </w:r>
      <w:r w:rsidRPr="006A7052">
        <w:br/>
        <w:t xml:space="preserve"> in the cause we fight for</w:t>
      </w:r>
      <w:r w:rsidRPr="006A7052">
        <w:br/>
        <w:t>Glad to take a soldier's part</w:t>
      </w:r>
      <w:r w:rsidRPr="006A7052">
        <w:br/>
        <w:t>Until men confess Christ's Kingdom</w:t>
      </w:r>
      <w:r w:rsidRPr="006A7052">
        <w:br/>
        <w:t>Vaster than the world has seen</w:t>
      </w:r>
      <w:r w:rsidRPr="006A7052">
        <w:br/>
        <w:t>Crown with glory and dominion</w:t>
      </w:r>
      <w:r w:rsidRPr="006A7052">
        <w:br/>
        <w:t>Christ the lowly Nazarene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915 Boundless as the mighty ocean</w:t>
      </w:r>
    </w:p>
    <w:p w:rsidR="00B3499D" w:rsidRPr="006A7052" w:rsidRDefault="00000000">
      <w:r w:rsidRPr="006A7052">
        <w:t>Verse 1</w:t>
      </w:r>
      <w:r w:rsidRPr="006A7052">
        <w:br/>
        <w:t>Boundless as the mighty ocean,</w:t>
      </w:r>
      <w:r w:rsidRPr="006A7052">
        <w:br/>
        <w:t>Rolling on from pole to pole,</w:t>
      </w:r>
      <w:r w:rsidRPr="006A7052">
        <w:br/>
        <w:t>Is the boundless love of Jesus</w:t>
      </w:r>
      <w:r w:rsidRPr="006A7052">
        <w:br/>
        <w:t>To the weary, sinful soul,</w:t>
      </w:r>
      <w:r w:rsidRPr="006A7052">
        <w:br/>
        <w:t>Boundless mercy, boundless mercy,</w:t>
      </w:r>
      <w:r w:rsidRPr="006A7052">
        <w:br/>
        <w:t>Making guilty sinners whole.</w:t>
      </w:r>
      <w:r w:rsidRPr="006A7052">
        <w:br/>
        <w:t>Verse 2.</w:t>
      </w:r>
      <w:r w:rsidRPr="006A7052">
        <w:br/>
        <w:t>Boundless as the starry heavens,</w:t>
      </w:r>
      <w:r w:rsidRPr="006A7052">
        <w:br/>
        <w:t>Filled with fiery orbs of light,</w:t>
      </w:r>
      <w:r w:rsidRPr="006A7052">
        <w:br/>
        <w:t>Are the promises of Jesus</w:t>
      </w:r>
      <w:r w:rsidRPr="006A7052">
        <w:br/>
        <w:t>For the soul in nature's night,</w:t>
      </w:r>
      <w:r w:rsidRPr="006A7052">
        <w:br/>
        <w:t>Ever shining, ever shining</w:t>
      </w:r>
      <w:r w:rsidRPr="006A7052">
        <w:br/>
        <w:t>Till our faith is changed to sight.</w:t>
      </w:r>
      <w:r w:rsidRPr="006A7052">
        <w:br/>
        <w:t>Verse 3.</w:t>
      </w:r>
      <w:r w:rsidRPr="006A7052">
        <w:br/>
        <w:t>Boundless as eternal ages,</w:t>
      </w:r>
      <w:r w:rsidRPr="006A7052">
        <w:br/>
        <w:t>As the air we breathe as free,</w:t>
      </w:r>
      <w:r w:rsidRPr="006A7052">
        <w:br/>
        <w:t>Is the boundless, full salvation</w:t>
      </w:r>
      <w:r w:rsidRPr="006A7052">
        <w:br/>
        <w:t>Jesus purchased on the tree,</w:t>
      </w:r>
      <w:r w:rsidRPr="006A7052">
        <w:br/>
        <w:t>Boundless cleansing, boundless cleansing</w:t>
      </w:r>
      <w:r w:rsidRPr="006A7052">
        <w:br/>
        <w:t>From all sin's impurity.</w:t>
      </w:r>
      <w:r w:rsidRPr="006A7052">
        <w:br/>
        <w:t>Verse 4.</w:t>
      </w:r>
      <w:r w:rsidRPr="006A7052">
        <w:br/>
        <w:t>Boundless is the grace to save us</w:t>
      </w:r>
      <w:r w:rsidRPr="006A7052">
        <w:br/>
        <w:t>From the guilt and power of sin;</w:t>
      </w:r>
      <w:r w:rsidRPr="006A7052">
        <w:br/>
        <w:t>Boundless is His power to keep us</w:t>
      </w:r>
      <w:r w:rsidRPr="006A7052">
        <w:br/>
        <w:t>Now and every instant clean.</w:t>
      </w:r>
      <w:r w:rsidRPr="006A7052">
        <w:br/>
        <w:t>Boundless praises, boundless praises</w:t>
      </w:r>
      <w:r w:rsidRPr="006A7052">
        <w:br/>
        <w:t>We our glorious Lord will bring.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916 Children, sing for gladness</w:t>
      </w:r>
    </w:p>
    <w:p w:rsidR="00B3499D" w:rsidRPr="006A7052" w:rsidRDefault="00000000">
      <w:r w:rsidRPr="006A7052">
        <w:t>Verse 1</w:t>
      </w:r>
      <w:r w:rsidRPr="006A7052">
        <w:br/>
        <w:t>Children sing for gladness</w:t>
      </w:r>
      <w:r w:rsidRPr="006A7052">
        <w:br/>
        <w:t>Tell the world in song</w:t>
      </w:r>
      <w:r w:rsidRPr="006A7052">
        <w:br/>
        <w:t xml:space="preserve">Of the </w:t>
      </w:r>
      <w:r w:rsidRPr="006A7052">
        <w:br/>
        <w:t>Saviour's</w:t>
      </w:r>
      <w:r w:rsidRPr="006A7052">
        <w:br/>
        <w:t xml:space="preserve"> goodness</w:t>
      </w:r>
      <w:r w:rsidRPr="006A7052">
        <w:br/>
        <w:t>Who forgives the wrong</w:t>
      </w:r>
      <w:r w:rsidRPr="006A7052">
        <w:br/>
        <w:t>Spread the tidings everywhere</w:t>
      </w:r>
      <w:r w:rsidRPr="006A7052">
        <w:br/>
        <w:t>Tell it all around</w:t>
      </w:r>
      <w:r w:rsidRPr="006A7052">
        <w:br/>
        <w:t xml:space="preserve">What a loving </w:t>
      </w:r>
      <w:r w:rsidRPr="006A7052">
        <w:br/>
        <w:t>Saviour</w:t>
      </w:r>
      <w:r w:rsidRPr="006A7052">
        <w:br/>
        <w:t>May by all be found</w:t>
      </w:r>
      <w:r w:rsidRPr="006A7052">
        <w:br/>
        <w:t>Chorus</w:t>
      </w:r>
      <w:r w:rsidRPr="006A7052">
        <w:br/>
        <w:t xml:space="preserve">Sing </w:t>
      </w:r>
      <w:r w:rsidRPr="006A7052">
        <w:br/>
        <w:t>sing</w:t>
      </w:r>
      <w:r w:rsidRPr="006A7052">
        <w:br/>
        <w:t xml:space="preserve"> for gladness</w:t>
      </w:r>
      <w:r w:rsidRPr="006A7052">
        <w:br/>
        <w:t>Children sing</w:t>
      </w:r>
      <w:r w:rsidRPr="006A7052">
        <w:br/>
        <w:t>Sing</w:t>
      </w:r>
      <w:r w:rsidRPr="006A7052">
        <w:br/>
        <w:t xml:space="preserve"> </w:t>
      </w:r>
      <w:r w:rsidRPr="006A7052">
        <w:br/>
        <w:t>sing</w:t>
      </w:r>
      <w:r w:rsidRPr="006A7052">
        <w:br/>
        <w:t xml:space="preserve"> in sweetness</w:t>
      </w:r>
      <w:r w:rsidRPr="006A7052">
        <w:br/>
        <w:t>For your King</w:t>
      </w:r>
      <w:r w:rsidRPr="006A7052">
        <w:br/>
        <w:t>Sound out the praises</w:t>
      </w:r>
      <w:r w:rsidRPr="006A7052">
        <w:br/>
        <w:t>Everywhere</w:t>
      </w:r>
      <w:r w:rsidRPr="006A7052">
        <w:br/>
        <w:t xml:space="preserve">Of a loving </w:t>
      </w:r>
      <w:r w:rsidRPr="006A7052">
        <w:br/>
        <w:t>Saviour</w:t>
      </w:r>
      <w:r w:rsidRPr="006A7052">
        <w:br/>
        <w:t>Ever near</w:t>
      </w:r>
      <w:r w:rsidRPr="006A7052">
        <w:br/>
        <w:t>Verse 2</w:t>
      </w:r>
      <w:r w:rsidRPr="006A7052">
        <w:br/>
        <w:t>Sing about the mercy</w:t>
      </w:r>
      <w:r w:rsidRPr="006A7052">
        <w:br/>
        <w:t>Of our heavenly King</w:t>
      </w:r>
      <w:r w:rsidRPr="006A7052">
        <w:br/>
        <w:t>Shout aloud the victories</w:t>
      </w:r>
      <w:r w:rsidRPr="006A7052">
        <w:br/>
        <w:t>He for us did bring</w:t>
      </w:r>
      <w:r w:rsidRPr="006A7052">
        <w:br/>
        <w:t>How he left his throne above</w:t>
      </w:r>
      <w:r w:rsidRPr="006A7052">
        <w:br/>
        <w:t>Pain and death to bear</w:t>
      </w:r>
      <w:r w:rsidRPr="006A7052">
        <w:br/>
        <w:t>To reveal Heaven's glory</w:t>
      </w:r>
      <w:r w:rsidRPr="006A7052">
        <w:br/>
        <w:t>And to lead us there</w:t>
      </w:r>
      <w:r w:rsidRPr="006A7052">
        <w:br/>
        <w:t>Chorus</w:t>
      </w:r>
      <w:r w:rsidRPr="006A7052">
        <w:br/>
        <w:t xml:space="preserve">Sing </w:t>
      </w:r>
      <w:r w:rsidRPr="006A7052">
        <w:br/>
        <w:t>sing</w:t>
      </w:r>
      <w:r w:rsidRPr="006A7052">
        <w:br/>
        <w:t xml:space="preserve"> for gladness</w:t>
      </w:r>
      <w:r w:rsidRPr="006A7052">
        <w:br/>
        <w:t>Children sing</w:t>
      </w:r>
      <w:r w:rsidRPr="006A7052">
        <w:br/>
        <w:t>Sing</w:t>
      </w:r>
      <w:r w:rsidRPr="006A7052">
        <w:br/>
      </w:r>
      <w:r w:rsidRPr="006A7052">
        <w:lastRenderedPageBreak/>
        <w:t xml:space="preserve"> </w:t>
      </w:r>
      <w:r w:rsidRPr="006A7052">
        <w:br/>
        <w:t>sing</w:t>
      </w:r>
      <w:r w:rsidRPr="006A7052">
        <w:br/>
        <w:t xml:space="preserve"> in sweetness</w:t>
      </w:r>
      <w:r w:rsidRPr="006A7052">
        <w:br/>
        <w:t>For your King</w:t>
      </w:r>
      <w:r w:rsidRPr="006A7052">
        <w:br/>
        <w:t>Sound out the praises</w:t>
      </w:r>
      <w:r w:rsidRPr="006A7052">
        <w:br/>
        <w:t>Everywhere</w:t>
      </w:r>
      <w:r w:rsidRPr="006A7052">
        <w:br/>
        <w:t xml:space="preserve">Of a loving </w:t>
      </w:r>
      <w:r w:rsidRPr="006A7052">
        <w:br/>
        <w:t>Saviour</w:t>
      </w:r>
      <w:r w:rsidRPr="006A7052">
        <w:br/>
        <w:t>Ever near</w:t>
      </w:r>
      <w:r w:rsidRPr="006A7052">
        <w:br/>
        <w:t>Verse 3</w:t>
      </w:r>
      <w:r w:rsidRPr="006A7052">
        <w:br/>
        <w:t>Sing aloud of Heaven</w:t>
      </w:r>
      <w:r w:rsidRPr="006A7052">
        <w:br/>
        <w:t>Where the holy go</w:t>
      </w:r>
      <w:r w:rsidRPr="006A7052">
        <w:br/>
        <w:t>Who through Jesus' power</w:t>
      </w:r>
      <w:r w:rsidRPr="006A7052">
        <w:br/>
        <w:t>Conquer every foe</w:t>
      </w:r>
      <w:r w:rsidRPr="006A7052">
        <w:br/>
        <w:t>There in songs unbroken</w:t>
      </w:r>
      <w:r w:rsidRPr="006A7052">
        <w:br/>
        <w:t>Bowed before his face</w:t>
      </w:r>
      <w:r w:rsidRPr="006A7052">
        <w:br/>
        <w:t>Sing 'mid bliss unspoken</w:t>
      </w:r>
      <w:r w:rsidRPr="006A7052">
        <w:br/>
        <w:t>Of his wondrous grace</w:t>
      </w:r>
      <w:r w:rsidRPr="006A7052">
        <w:br/>
        <w:t>Chorus</w:t>
      </w:r>
      <w:r w:rsidRPr="006A7052">
        <w:br/>
        <w:t xml:space="preserve">Sing </w:t>
      </w:r>
      <w:r w:rsidRPr="006A7052">
        <w:br/>
        <w:t>sing</w:t>
      </w:r>
      <w:r w:rsidRPr="006A7052">
        <w:br/>
        <w:t xml:space="preserve"> for gladness</w:t>
      </w:r>
      <w:r w:rsidRPr="006A7052">
        <w:br/>
        <w:t>Children sing</w:t>
      </w:r>
      <w:r w:rsidRPr="006A7052">
        <w:br/>
        <w:t>Sing</w:t>
      </w:r>
      <w:r w:rsidRPr="006A7052">
        <w:br/>
        <w:t xml:space="preserve"> </w:t>
      </w:r>
      <w:r w:rsidRPr="006A7052">
        <w:br/>
        <w:t>sing</w:t>
      </w:r>
      <w:r w:rsidRPr="006A7052">
        <w:br/>
        <w:t xml:space="preserve"> in sweetness</w:t>
      </w:r>
      <w:r w:rsidRPr="006A7052">
        <w:br/>
        <w:t>For your King</w:t>
      </w:r>
      <w:r w:rsidRPr="006A7052">
        <w:br/>
        <w:t>Sound out the praises</w:t>
      </w:r>
      <w:r w:rsidRPr="006A7052">
        <w:br/>
        <w:t>Everywhere</w:t>
      </w:r>
      <w:r w:rsidRPr="006A7052">
        <w:br/>
        <w:t xml:space="preserve">Of a loving </w:t>
      </w:r>
      <w:r w:rsidRPr="006A7052">
        <w:br/>
        <w:t>Saviour</w:t>
      </w:r>
      <w:r w:rsidRPr="006A7052">
        <w:br/>
        <w:t>Ever near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917 Christ for the world</w:t>
      </w:r>
    </w:p>
    <w:p w:rsidR="00B3499D" w:rsidRPr="006A7052" w:rsidRDefault="00000000">
      <w:r w:rsidRPr="006A7052">
        <w:t>Verse 1</w:t>
      </w:r>
      <w:r w:rsidRPr="006A7052">
        <w:br/>
        <w:t>Christ for the world, we sing;</w:t>
      </w:r>
      <w:r w:rsidRPr="006A7052">
        <w:br/>
        <w:t>The world to Christ we bring</w:t>
      </w:r>
      <w:r w:rsidRPr="006A7052">
        <w:br/>
        <w:t>With loving zeal;</w:t>
      </w:r>
      <w:r w:rsidRPr="006A7052">
        <w:br/>
        <w:t>The poor and those who mourn,</w:t>
      </w:r>
      <w:r w:rsidRPr="006A7052">
        <w:br/>
        <w:t>The faint and overborne,</w:t>
      </w:r>
      <w:r w:rsidRPr="006A7052">
        <w:br/>
        <w:t>Sin‑sick and sorrow‑worn,</w:t>
      </w:r>
      <w:r w:rsidRPr="006A7052">
        <w:br/>
        <w:t>Whom Christ doth heal.</w:t>
      </w:r>
      <w:r w:rsidRPr="006A7052">
        <w:br/>
        <w:t xml:space="preserve">Verse 2 </w:t>
      </w:r>
      <w:r w:rsidRPr="006A7052">
        <w:br/>
        <w:t>Christ for the world, we sing;</w:t>
      </w:r>
      <w:r w:rsidRPr="006A7052">
        <w:br/>
        <w:t>The world to Christ we bring</w:t>
      </w:r>
      <w:r w:rsidRPr="006A7052">
        <w:br/>
        <w:t>With fervent prayer;</w:t>
      </w:r>
      <w:r w:rsidRPr="006A7052">
        <w:br/>
        <w:t>The wayward and the lost</w:t>
      </w:r>
      <w:r w:rsidRPr="006A7052">
        <w:br/>
        <w:t>By restless passions tossed,</w:t>
      </w:r>
      <w:r w:rsidRPr="006A7052">
        <w:br/>
        <w:t>Redeemed at countless cost</w:t>
      </w:r>
      <w:r w:rsidRPr="006A7052">
        <w:br/>
        <w:t>From dark despair.</w:t>
      </w:r>
      <w:r w:rsidRPr="006A7052">
        <w:br/>
        <w:t xml:space="preserve">Verse 3 </w:t>
      </w:r>
      <w:r w:rsidRPr="006A7052">
        <w:br/>
        <w:t>Christ for the world, we sing;</w:t>
      </w:r>
      <w:r w:rsidRPr="006A7052">
        <w:br/>
        <w:t>The world to Christ we bring</w:t>
      </w:r>
      <w:r w:rsidRPr="006A7052">
        <w:br/>
        <w:t>With joyful song;</w:t>
      </w:r>
      <w:r w:rsidRPr="006A7052">
        <w:br/>
        <w:t>The new‑born souls, whose days</w:t>
      </w:r>
      <w:r w:rsidRPr="006A7052">
        <w:br/>
        <w:t>Reclaimed from sin's dark ways,</w:t>
      </w:r>
      <w:r w:rsidRPr="006A7052">
        <w:br/>
        <w:t>Inspired with hope and praise,</w:t>
      </w:r>
      <w:r w:rsidRPr="006A7052">
        <w:br/>
        <w:t xml:space="preserve">To Christ belong. </w:t>
      </w:r>
      <w:r w:rsidRPr="006A7052">
        <w:br/>
        <w:t xml:space="preserve">Verse 4 </w:t>
      </w:r>
      <w:r w:rsidRPr="006A7052">
        <w:br/>
        <w:t>Christ for the world, we sing;</w:t>
      </w:r>
      <w:r w:rsidRPr="006A7052">
        <w:br/>
        <w:t>The world to Christ we bring</w:t>
      </w:r>
      <w:r w:rsidRPr="006A7052">
        <w:br/>
        <w:t>With one accord;</w:t>
      </w:r>
      <w:r w:rsidRPr="006A7052">
        <w:br/>
        <w:t>With us the work to share,</w:t>
      </w:r>
      <w:r w:rsidRPr="006A7052">
        <w:br/>
        <w:t>With us reproach to dare,</w:t>
      </w:r>
      <w:r w:rsidRPr="006A7052">
        <w:br/>
        <w:t>With us the cross to bear,</w:t>
      </w:r>
      <w:r w:rsidRPr="006A7052">
        <w:br/>
        <w:t>For Christ our Lord.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918 Emblem of a thousand battles</w:t>
      </w:r>
    </w:p>
    <w:p w:rsidR="00B3499D" w:rsidRPr="006A7052" w:rsidRDefault="00000000">
      <w:r w:rsidRPr="006A7052">
        <w:t>Verse 1</w:t>
      </w:r>
      <w:r w:rsidRPr="006A7052">
        <w:br/>
        <w:t>Emblem of a thousand battles</w:t>
      </w:r>
      <w:r w:rsidRPr="006A7052">
        <w:br/>
        <w:t>In the war for truth and right</w:t>
      </w:r>
      <w:r w:rsidRPr="006A7052">
        <w:br/>
        <w:t>Leading onward through the darkness</w:t>
      </w:r>
      <w:r w:rsidRPr="006A7052">
        <w:br/>
        <w:t>To the everlasting light</w:t>
      </w:r>
      <w:r w:rsidRPr="006A7052">
        <w:br/>
        <w:t xml:space="preserve">Proudly we salute the </w:t>
      </w:r>
      <w:r w:rsidRPr="006A7052">
        <w:br/>
        <w:t>colours</w:t>
      </w:r>
      <w:r w:rsidRPr="006A7052">
        <w:br/>
        <w:t>For this flag our love confess</w:t>
      </w:r>
      <w:r w:rsidRPr="006A7052">
        <w:br/>
        <w:t>Which when flown o'er all the nations</w:t>
      </w:r>
      <w:r w:rsidRPr="006A7052">
        <w:br/>
        <w:t>Stands for peace and righteousness</w:t>
      </w:r>
      <w:r w:rsidRPr="006A7052">
        <w:br/>
        <w:t>Verse 2</w:t>
      </w:r>
      <w:r w:rsidRPr="006A7052">
        <w:br/>
        <w:t>Red reveals the love of Calvary</w:t>
      </w:r>
      <w:r w:rsidRPr="006A7052">
        <w:br/>
        <w:t>Where the healing fountains flow</w:t>
      </w:r>
      <w:r w:rsidRPr="006A7052">
        <w:br/>
        <w:t>Richness of our Savior's giving</w:t>
      </w:r>
      <w:r w:rsidRPr="006A7052">
        <w:br/>
        <w:t>To mankind in need and woe</w:t>
      </w:r>
      <w:r w:rsidRPr="006A7052">
        <w:br/>
        <w:t>Proof supreme of heavenly pity</w:t>
      </w:r>
      <w:r w:rsidRPr="006A7052">
        <w:br/>
        <w:t>For a lost and sinning race</w:t>
      </w:r>
      <w:r w:rsidRPr="006A7052">
        <w:br/>
        <w:t>Over which our heavenly Father</w:t>
      </w:r>
      <w:r w:rsidRPr="006A7052">
        <w:br/>
        <w:t>Poured His tenderness and grace</w:t>
      </w:r>
      <w:r w:rsidRPr="006A7052">
        <w:br/>
        <w:t>Verse 3</w:t>
      </w:r>
      <w:r w:rsidRPr="006A7052">
        <w:br/>
        <w:t>Blue the sign of holy living</w:t>
      </w:r>
      <w:r w:rsidRPr="006A7052">
        <w:br/>
        <w:t>Speaks of inward purity</w:t>
      </w:r>
      <w:r w:rsidRPr="006A7052">
        <w:br/>
        <w:t>Yellow stands for fire from Heaven</w:t>
      </w:r>
      <w:r w:rsidRPr="006A7052">
        <w:br/>
        <w:t>Healing cleansing setting free</w:t>
      </w:r>
      <w:r w:rsidRPr="006A7052">
        <w:br/>
        <w:t>First the cross to bear for Jesus</w:t>
      </w:r>
      <w:r w:rsidRPr="006A7052">
        <w:br/>
        <w:t>Bearing shame for His dear sake</w:t>
      </w:r>
      <w:r w:rsidRPr="006A7052">
        <w:br/>
        <w:t>Then the crown of fadeless glory</w:t>
      </w:r>
      <w:r w:rsidRPr="006A7052">
        <w:br/>
        <w:t>Which we from His hands shall take</w:t>
      </w:r>
      <w:r w:rsidRPr="006A7052">
        <w:br/>
        <w:t>Verse 4</w:t>
      </w:r>
      <w:r w:rsidRPr="006A7052">
        <w:br/>
        <w:t>Lo the flag again is lifted</w:t>
      </w:r>
      <w:r w:rsidRPr="006A7052">
        <w:br/>
        <w:t>So that all may plainly see</w:t>
      </w:r>
      <w:r w:rsidRPr="006A7052">
        <w:br/>
        <w:t>Red and blue and yellow gleaming</w:t>
      </w:r>
      <w:r w:rsidRPr="006A7052">
        <w:br/>
        <w:t>Proof of final victory</w:t>
      </w:r>
      <w:r w:rsidRPr="006A7052">
        <w:br/>
        <w:t>We will pledge a fresh allegiance</w:t>
      </w:r>
      <w:r w:rsidRPr="006A7052">
        <w:br/>
        <w:t>To the cause of Christ our king</w:t>
      </w:r>
      <w:r w:rsidRPr="006A7052">
        <w:br/>
        <w:t>Offer Him our heart's devotion</w:t>
      </w:r>
      <w:r w:rsidRPr="006A7052">
        <w:br/>
        <w:t>Dearest treasures to Him bring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919 Faith is the victory!</w:t>
      </w:r>
    </w:p>
    <w:p w:rsidR="00B3499D" w:rsidRPr="006A7052" w:rsidRDefault="00000000">
      <w:r w:rsidRPr="006A7052">
        <w:t>Faith is the victory</w:t>
      </w:r>
      <w:r w:rsidRPr="006A7052">
        <w:br/>
        <w:t>Faith is the victory</w:t>
      </w:r>
      <w:r w:rsidRPr="006A7052">
        <w:br/>
        <w:t>Oh glorious victory</w:t>
      </w:r>
      <w:r w:rsidRPr="006A7052">
        <w:br/>
        <w:t>That overcomes the world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920 Far and near hear the call</w:t>
      </w:r>
    </w:p>
    <w:p w:rsidR="00B3499D" w:rsidRPr="006A7052" w:rsidRDefault="00000000">
      <w:r w:rsidRPr="006A7052">
        <w:t>Verse 1</w:t>
      </w:r>
      <w:r w:rsidRPr="006A7052">
        <w:br/>
        <w:t>Far and near hear the call</w:t>
      </w:r>
      <w:r w:rsidRPr="006A7052">
        <w:br/>
        <w:t>Worship Him Lord of all</w:t>
      </w:r>
      <w:r w:rsidRPr="006A7052">
        <w:br/>
        <w:t>Families of nations come</w:t>
      </w:r>
      <w:r w:rsidRPr="006A7052">
        <w:br/>
        <w:t>Celebrate what God has done</w:t>
      </w:r>
      <w:r w:rsidRPr="006A7052">
        <w:br/>
        <w:t>Chorus</w:t>
      </w:r>
      <w:r w:rsidRPr="006A7052">
        <w:br/>
        <w:t>Say it loud say it strong</w:t>
      </w:r>
      <w:r w:rsidRPr="006A7052">
        <w:br/>
        <w:t>Tell the world what God has done</w:t>
      </w:r>
      <w:r w:rsidRPr="006A7052">
        <w:br/>
        <w:t>Say it loud praise His name</w:t>
      </w:r>
      <w:r w:rsidRPr="006A7052">
        <w:br/>
        <w:t>Let the earth rejoice the Lord reigns</w:t>
      </w:r>
      <w:r w:rsidRPr="006A7052">
        <w:br/>
        <w:t>(The Lord reigns)</w:t>
      </w:r>
      <w:r w:rsidRPr="006A7052">
        <w:br/>
        <w:t>Verse 2</w:t>
      </w:r>
      <w:r w:rsidRPr="006A7052">
        <w:br/>
        <w:t>Deep and wide is the love</w:t>
      </w:r>
      <w:r w:rsidRPr="006A7052">
        <w:br/>
        <w:t>Heaven sent from above</w:t>
      </w:r>
      <w:r w:rsidRPr="006A7052">
        <w:br/>
        <w:t>God's own Son for sinners died</w:t>
      </w:r>
      <w:r w:rsidRPr="006A7052">
        <w:br/>
        <w:t>Calls again He is alive</w:t>
      </w:r>
      <w:r w:rsidRPr="006A7052">
        <w:br/>
        <w:t>Chorus</w:t>
      </w:r>
      <w:r w:rsidRPr="006A7052">
        <w:br/>
        <w:t>Say it loud say it strong</w:t>
      </w:r>
      <w:r w:rsidRPr="006A7052">
        <w:br/>
        <w:t>Tell the world what God has done</w:t>
      </w:r>
      <w:r w:rsidRPr="006A7052">
        <w:br/>
        <w:t>Say it loud praise His name</w:t>
      </w:r>
      <w:r w:rsidRPr="006A7052">
        <w:br/>
        <w:t>Let the earth rejoice the Lord reigns</w:t>
      </w:r>
      <w:r w:rsidRPr="006A7052">
        <w:br/>
        <w:t>(The Lord reigns)</w:t>
      </w:r>
      <w:r w:rsidRPr="006A7052">
        <w:br/>
        <w:t>Verse 3</w:t>
      </w:r>
      <w:r w:rsidRPr="006A7052">
        <w:br/>
        <w:t>At His name let praise begin</w:t>
      </w:r>
      <w:r w:rsidRPr="006A7052">
        <w:br/>
        <w:t>Oceans roar nature sings</w:t>
      </w:r>
      <w:r w:rsidRPr="006A7052">
        <w:br/>
        <w:t>For He comes to judge the earth</w:t>
      </w:r>
      <w:r w:rsidRPr="006A7052">
        <w:br/>
        <w:t>In righteousness and in His truth</w:t>
      </w:r>
      <w:r w:rsidRPr="006A7052">
        <w:br/>
        <w:t>Chorus</w:t>
      </w:r>
      <w:r w:rsidRPr="006A7052">
        <w:br/>
        <w:t>Say it loud say it strong</w:t>
      </w:r>
      <w:r w:rsidRPr="006A7052">
        <w:br/>
        <w:t>Tell the world what God has done</w:t>
      </w:r>
      <w:r w:rsidRPr="006A7052">
        <w:br/>
        <w:t>Say it loud praise His name</w:t>
      </w:r>
      <w:r w:rsidRPr="006A7052">
        <w:br/>
        <w:t>Let the earth rejoice the Lord reigns</w:t>
      </w:r>
      <w:r w:rsidRPr="006A7052">
        <w:br/>
        <w:t>(The Lord reigns)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921 Forward! be our watchword</w:t>
      </w:r>
    </w:p>
    <w:p w:rsidR="00B3499D" w:rsidRPr="006A7052" w:rsidRDefault="00000000">
      <w:r w:rsidRPr="006A7052">
        <w:t>Verse 1</w:t>
      </w:r>
      <w:r w:rsidRPr="006A7052">
        <w:br/>
        <w:t>Forward! be our watchword,</w:t>
      </w:r>
      <w:r w:rsidRPr="006A7052">
        <w:br/>
        <w:t>Steps and voices joined;</w:t>
      </w:r>
      <w:r w:rsidRPr="006A7052">
        <w:br/>
        <w:t>Seek the things before us,</w:t>
      </w:r>
      <w:r w:rsidRPr="006A7052">
        <w:br/>
        <w:t>Not a look behind.</w:t>
      </w:r>
      <w:r w:rsidRPr="006A7052">
        <w:br/>
        <w:t>Burns the fiery pillar</w:t>
      </w:r>
      <w:r w:rsidRPr="006A7052">
        <w:br/>
        <w:t>At our army's head;</w:t>
      </w:r>
      <w:r w:rsidRPr="006A7052">
        <w:br/>
        <w:t>Who shall dream of shrinking,</w:t>
      </w:r>
      <w:r w:rsidRPr="006A7052">
        <w:br/>
        <w:t>By our Captain led?</w:t>
      </w:r>
      <w:r w:rsidRPr="006A7052">
        <w:br/>
        <w:t>Forward through the desert,</w:t>
      </w:r>
      <w:r w:rsidRPr="006A7052">
        <w:br/>
        <w:t>Through the toil and fight;</w:t>
      </w:r>
      <w:r w:rsidRPr="006A7052">
        <w:br/>
        <w:t>Jordan flows before us,</w:t>
      </w:r>
      <w:r w:rsidRPr="006A7052">
        <w:br/>
        <w:t>Zion beams with light.</w:t>
      </w:r>
      <w:r w:rsidRPr="006A7052">
        <w:br/>
        <w:t>Verse 2.</w:t>
      </w:r>
      <w:r w:rsidRPr="006A7052">
        <w:br/>
        <w:t>Forward, flock of Jesus,</w:t>
      </w:r>
      <w:r w:rsidRPr="006A7052">
        <w:br/>
        <w:t>Salt of all the earth,</w:t>
      </w:r>
      <w:r w:rsidRPr="006A7052">
        <w:br/>
        <w:t>Till each yearning purpose</w:t>
      </w:r>
      <w:r w:rsidRPr="006A7052">
        <w:br/>
        <w:t>Springs to glorious birth.</w:t>
      </w:r>
      <w:r w:rsidRPr="006A7052">
        <w:br/>
        <w:t>Sick, they ask for healing,</w:t>
      </w:r>
      <w:r w:rsidRPr="006A7052">
        <w:br/>
        <w:t>Blind, they grope for day;</w:t>
      </w:r>
      <w:r w:rsidRPr="006A7052">
        <w:br/>
        <w:t>Pour upon the nations</w:t>
      </w:r>
      <w:r w:rsidRPr="006A7052">
        <w:br/>
        <w:t>Wisdom's loving ray.</w:t>
      </w:r>
      <w:r w:rsidRPr="006A7052">
        <w:br/>
        <w:t>Forward, out of error,</w:t>
      </w:r>
      <w:r w:rsidRPr="006A7052">
        <w:br/>
        <w:t>Leave behind the night;</w:t>
      </w:r>
      <w:r w:rsidRPr="006A7052">
        <w:br/>
        <w:t>Forward through the darkness,</w:t>
      </w:r>
      <w:r w:rsidRPr="006A7052">
        <w:br/>
        <w:t>Forward into light.</w:t>
      </w:r>
      <w:r w:rsidRPr="006A7052">
        <w:br/>
        <w:t>Verse 3.</w:t>
      </w:r>
      <w:r w:rsidRPr="006A7052">
        <w:br/>
        <w:t>Glories upon glories</w:t>
      </w:r>
      <w:r w:rsidRPr="006A7052">
        <w:br/>
        <w:t>Hath our God prepared,</w:t>
      </w:r>
      <w:r w:rsidRPr="006A7052">
        <w:br/>
        <w:t>By the souls that love Him</w:t>
      </w:r>
      <w:r w:rsidRPr="006A7052">
        <w:br/>
        <w:t>One day to be shared.</w:t>
      </w:r>
      <w:r w:rsidRPr="006A7052">
        <w:br/>
        <w:t>Eye hath not beheld them,</w:t>
      </w:r>
      <w:r w:rsidRPr="006A7052">
        <w:br/>
        <w:t>Ear hath never heard,</w:t>
      </w:r>
      <w:r w:rsidRPr="006A7052">
        <w:br/>
        <w:t>Nor of these hath uttered</w:t>
      </w:r>
      <w:r w:rsidRPr="006A7052">
        <w:br/>
        <w:t>Thought or speech a word.</w:t>
      </w:r>
      <w:r w:rsidRPr="006A7052">
        <w:br/>
        <w:t>Forward, ever forward,</w:t>
      </w:r>
      <w:r w:rsidRPr="006A7052">
        <w:br/>
        <w:t>Where the heaven is bright;</w:t>
      </w:r>
      <w:r w:rsidRPr="006A7052">
        <w:br/>
        <w:t>Till the veil be lifted,</w:t>
      </w:r>
      <w:r w:rsidRPr="006A7052">
        <w:br/>
        <w:t>Till our faith be sight.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922 Go forth and tell! O Church of God, awake!</w:t>
      </w:r>
    </w:p>
    <w:p w:rsidR="00B3499D" w:rsidRPr="006A7052" w:rsidRDefault="00000000">
      <w:r w:rsidRPr="006A7052">
        <w:t>Verse 1</w:t>
      </w:r>
      <w:r w:rsidRPr="006A7052">
        <w:br/>
        <w:t>Go forth and tell O Church of God awake</w:t>
      </w:r>
      <w:r w:rsidRPr="006A7052">
        <w:br/>
        <w:t>God's saving news to all the nations take</w:t>
      </w:r>
      <w:r w:rsidRPr="006A7052">
        <w:br/>
        <w:t xml:space="preserve">Proclaim Christ Jesus </w:t>
      </w:r>
      <w:r w:rsidRPr="006A7052">
        <w:br/>
        <w:t>Saviour</w:t>
      </w:r>
      <w:r w:rsidRPr="006A7052">
        <w:br/>
        <w:t xml:space="preserve"> Lord and King</w:t>
      </w:r>
      <w:r w:rsidRPr="006A7052">
        <w:br/>
        <w:t>That all the world His worthy praise may sing</w:t>
      </w:r>
      <w:r w:rsidRPr="006A7052">
        <w:br/>
        <w:t>Verse 2</w:t>
      </w:r>
      <w:r w:rsidRPr="006A7052">
        <w:br/>
        <w:t>Go forth and tell God's love embraces all</w:t>
      </w:r>
      <w:r w:rsidRPr="006A7052">
        <w:br/>
        <w:t>He will in grace respond to all who call</w:t>
      </w:r>
      <w:r w:rsidRPr="006A7052">
        <w:br/>
        <w:t>How shall they call if they have never heard</w:t>
      </w:r>
      <w:r w:rsidRPr="006A7052">
        <w:br/>
        <w:t>The gracious invitation of His word</w:t>
      </w:r>
      <w:r w:rsidRPr="006A7052">
        <w:br/>
        <w:t>Verse 3</w:t>
      </w:r>
      <w:r w:rsidRPr="006A7052">
        <w:br/>
        <w:t>Go forth and tell where still the darkness lies</w:t>
      </w:r>
      <w:r w:rsidRPr="006A7052">
        <w:br/>
        <w:t>In wealth or want the sinner surely dies</w:t>
      </w:r>
      <w:r w:rsidRPr="006A7052">
        <w:br/>
        <w:t>Give us O Lord concern of heart and mind</w:t>
      </w:r>
      <w:r w:rsidRPr="006A7052">
        <w:br/>
        <w:t>A love like Yours which cares for all mankind</w:t>
      </w:r>
      <w:r w:rsidRPr="006A7052">
        <w:br/>
        <w:t>Verse 4</w:t>
      </w:r>
      <w:r w:rsidRPr="006A7052">
        <w:br/>
        <w:t>Go forth and tell the doors are open wide</w:t>
      </w:r>
      <w:r w:rsidRPr="006A7052">
        <w:br/>
        <w:t>Share God's good gifts let no one be denied</w:t>
      </w:r>
      <w:r w:rsidRPr="006A7052">
        <w:br/>
        <w:t>Live out your life as Christ your Lord shall choose</w:t>
      </w:r>
      <w:r w:rsidRPr="006A7052">
        <w:br/>
        <w:t>Your ransomed powers for His sole glory use</w:t>
      </w:r>
      <w:r w:rsidRPr="006A7052">
        <w:br/>
        <w:t>Verse 5</w:t>
      </w:r>
      <w:r w:rsidRPr="006A7052">
        <w:br/>
        <w:t>Go forth and tell O Church of God arise</w:t>
      </w:r>
      <w:r w:rsidRPr="006A7052">
        <w:br/>
        <w:t>Go in the strength which Christ your Lord supplies</w:t>
      </w:r>
      <w:r w:rsidRPr="006A7052">
        <w:br/>
        <w:t>Go till all nations His great name adore</w:t>
      </w:r>
      <w:r w:rsidRPr="006A7052">
        <w:br/>
        <w:t>And serve Him Lord and King for evermore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923 God is with us</w:t>
      </w:r>
    </w:p>
    <w:p w:rsidR="00B3499D" w:rsidRPr="006A7052" w:rsidRDefault="00000000">
      <w:r w:rsidRPr="006A7052">
        <w:t>God is with us, God is with us,</w:t>
      </w:r>
      <w:r w:rsidRPr="006A7052">
        <w:br/>
        <w:t>So our brave forefathers sang,</w:t>
      </w:r>
      <w:r w:rsidRPr="006A7052">
        <w:br/>
        <w:t>Far across the field of battle</w:t>
      </w:r>
      <w:r w:rsidRPr="006A7052">
        <w:br/>
        <w:t>Loud their holy war cry rang;</w:t>
      </w:r>
      <w:r w:rsidRPr="006A7052">
        <w:br/>
        <w:t>Though at times they feared and faltered,</w:t>
      </w:r>
      <w:r w:rsidRPr="006A7052">
        <w:br/>
        <w:t>Never once they ceased to sing:</w:t>
      </w:r>
      <w:r w:rsidRPr="006A7052">
        <w:br/>
        <w:t>Chorus:</w:t>
      </w:r>
      <w:r w:rsidRPr="006A7052">
        <w:br/>
        <w:t xml:space="preserve">God is with us, </w:t>
      </w:r>
      <w:r w:rsidRPr="006A7052">
        <w:br/>
        <w:t>God is with us</w:t>
      </w:r>
      <w:r w:rsidRPr="006A7052">
        <w:br/>
        <w:t>Christ our Lord shall reign as King!</w:t>
      </w:r>
      <w:r w:rsidRPr="006A7052">
        <w:br/>
        <w:t>Verse 2</w:t>
      </w:r>
      <w:r w:rsidRPr="006A7052">
        <w:br/>
        <w:t>Great the heritage they left us,</w:t>
      </w:r>
      <w:r w:rsidRPr="006A7052">
        <w:br/>
        <w:t>Great the conquests to be won,</w:t>
      </w:r>
      <w:r w:rsidRPr="006A7052">
        <w:br/>
        <w:t>Armèd</w:t>
      </w:r>
      <w:r w:rsidRPr="006A7052">
        <w:br/>
        <w:t xml:space="preserve"> hosts to meet and scatter,</w:t>
      </w:r>
      <w:r w:rsidRPr="006A7052">
        <w:br/>
        <w:t xml:space="preserve">Larger duties to be done. </w:t>
      </w:r>
      <w:r w:rsidRPr="006A7052">
        <w:br/>
        <w:t>Raise the song they nobly taught us,</w:t>
      </w:r>
      <w:r w:rsidRPr="006A7052">
        <w:br/>
        <w:t>Round the wide world let it ring:</w:t>
      </w:r>
      <w:r w:rsidRPr="006A7052">
        <w:br/>
        <w:t>Chorus:</w:t>
      </w:r>
      <w:r w:rsidRPr="006A7052">
        <w:br/>
        <w:t xml:space="preserve">God is with us, </w:t>
      </w:r>
      <w:r w:rsidRPr="006A7052">
        <w:br/>
        <w:t>God is with us</w:t>
      </w:r>
      <w:r w:rsidRPr="006A7052">
        <w:br/>
        <w:t>Christ our Lord shall reign as King!</w:t>
      </w:r>
      <w:r w:rsidRPr="006A7052">
        <w:br/>
        <w:t>Verse 3</w:t>
      </w:r>
      <w:r w:rsidRPr="006A7052">
        <w:br/>
        <w:t>Speed the cross through all the nations,</w:t>
      </w:r>
      <w:r w:rsidRPr="006A7052">
        <w:br/>
        <w:t>Speed the victories of love,</w:t>
      </w:r>
      <w:r w:rsidRPr="006A7052">
        <w:br/>
        <w:t>Preach the gospel of redemption</w:t>
      </w:r>
      <w:r w:rsidRPr="006A7052">
        <w:br/>
        <w:t>Wheresoever men may move;</w:t>
      </w:r>
      <w:r w:rsidRPr="006A7052">
        <w:br/>
        <w:t>Make the future in the present,</w:t>
      </w:r>
      <w:r w:rsidRPr="006A7052">
        <w:br/>
        <w:t>Strong of heart, toil on and sing:</w:t>
      </w:r>
      <w:r w:rsidRPr="006A7052">
        <w:br/>
        <w:t>Chorus:</w:t>
      </w:r>
      <w:r w:rsidRPr="006A7052">
        <w:br/>
        <w:t xml:space="preserve">God is with us, </w:t>
      </w:r>
      <w:r w:rsidRPr="006A7052">
        <w:br/>
        <w:t>God is with us</w:t>
      </w:r>
      <w:r w:rsidRPr="006A7052">
        <w:br/>
        <w:t>Christ our Lord shall reign as King!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924 Hark the sound of</w:t>
      </w:r>
    </w:p>
    <w:p w:rsidR="00B3499D" w:rsidRPr="006A7052" w:rsidRDefault="00000000">
      <w:r w:rsidRPr="006A7052">
        <w:t>Verse 1</w:t>
      </w:r>
      <w:r w:rsidRPr="006A7052">
        <w:br/>
        <w:t>Hark! the sounds of singing</w:t>
      </w:r>
      <w:r w:rsidRPr="006A7052">
        <w:br/>
        <w:t>Coming on the breeze,</w:t>
      </w:r>
      <w:r w:rsidRPr="006A7052">
        <w:br/>
        <w:t>Notes of triumph winging</w:t>
      </w:r>
      <w:r w:rsidRPr="006A7052">
        <w:br/>
        <w:t>Over lands and seas.</w:t>
      </w:r>
      <w:r w:rsidRPr="006A7052">
        <w:br/>
        <w:t>Martial hosts assemble,</w:t>
      </w:r>
      <w:r w:rsidRPr="006A7052">
        <w:br/>
        <w:t>Flushed with victory,</w:t>
      </w:r>
      <w:r w:rsidRPr="006A7052">
        <w:br/>
        <w:t>Hell's battalions tremble</w:t>
      </w:r>
      <w:r w:rsidRPr="006A7052">
        <w:br/>
        <w:t>And prepare to flee.</w:t>
      </w:r>
      <w:r w:rsidRPr="006A7052">
        <w:br/>
        <w:t>Chorus</w:t>
      </w:r>
      <w:r w:rsidRPr="006A7052">
        <w:br/>
        <w:t>Army of salvation!</w:t>
      </w:r>
      <w:r w:rsidRPr="006A7052">
        <w:br/>
        <w:t>Army of the Lord!</w:t>
      </w:r>
      <w:r w:rsidRPr="006A7052">
        <w:br/>
        <w:t>Christ our inspiration,</w:t>
      </w:r>
      <w:r w:rsidRPr="006A7052">
        <w:br/>
        <w:t>Christ our great reward.</w:t>
      </w:r>
      <w:r w:rsidRPr="006A7052">
        <w:br/>
        <w:t xml:space="preserve">Verse 2 </w:t>
      </w:r>
      <w:r w:rsidRPr="006A7052">
        <w:br/>
        <w:t>Whence have come these legions,</w:t>
      </w:r>
      <w:r w:rsidRPr="006A7052">
        <w:br/>
        <w:t>Valiant, free and strong?</w:t>
      </w:r>
      <w:r w:rsidRPr="006A7052">
        <w:br/>
        <w:t>Worldwide are the regions</w:t>
      </w:r>
      <w:r w:rsidRPr="006A7052">
        <w:br/>
        <w:t>Where they combat wrong.</w:t>
      </w:r>
      <w:r w:rsidRPr="006A7052">
        <w:br/>
        <w:t>Gathering 'neath our banner</w:t>
      </w:r>
      <w:r w:rsidRPr="006A7052">
        <w:br/>
        <w:t>While the trumpets blend,</w:t>
      </w:r>
      <w:r w:rsidRPr="006A7052">
        <w:br/>
        <w:t>Here in fervent manner</w:t>
      </w:r>
      <w:r w:rsidRPr="006A7052">
        <w:br/>
        <w:t>Let our praise ascend.</w:t>
      </w:r>
      <w:r w:rsidRPr="006A7052">
        <w:br/>
        <w:t>Chorus</w:t>
      </w:r>
      <w:r w:rsidRPr="006A7052">
        <w:br/>
        <w:t>Army of salvation!</w:t>
      </w:r>
      <w:r w:rsidRPr="006A7052">
        <w:br/>
        <w:t>Army of the Lord!</w:t>
      </w:r>
      <w:r w:rsidRPr="006A7052">
        <w:br/>
        <w:t>Christ our inspiration,</w:t>
      </w:r>
      <w:r w:rsidRPr="006A7052">
        <w:br/>
        <w:t>Christ our great reward.</w:t>
      </w:r>
      <w:r w:rsidRPr="006A7052">
        <w:br/>
        <w:t xml:space="preserve">Verse 3 </w:t>
      </w:r>
      <w:r w:rsidRPr="006A7052">
        <w:br/>
        <w:t>Plucked as brands from burning,</w:t>
      </w:r>
      <w:r w:rsidRPr="006A7052">
        <w:br/>
        <w:t>Saved by Jesus' might,</w:t>
      </w:r>
      <w:r w:rsidRPr="006A7052">
        <w:br/>
        <w:t>Earth's allurement spurning,</w:t>
      </w:r>
      <w:r w:rsidRPr="006A7052">
        <w:br/>
        <w:t>We for Christ will fight.</w:t>
      </w:r>
      <w:r w:rsidRPr="006A7052">
        <w:br/>
        <w:t>He who found and freed us</w:t>
      </w:r>
      <w:r w:rsidRPr="006A7052">
        <w:br/>
        <w:t>From our captive chain,</w:t>
      </w:r>
      <w:r w:rsidRPr="006A7052">
        <w:br/>
        <w:t>Surely he shall lead us</w:t>
      </w:r>
      <w:r w:rsidRPr="006A7052">
        <w:br/>
        <w:t>To eternal gain.</w:t>
      </w:r>
      <w:r w:rsidRPr="006A7052">
        <w:br/>
        <w:t>Chorus</w:t>
      </w:r>
      <w:r w:rsidRPr="006A7052">
        <w:br/>
        <w:t>Army of salvation!</w:t>
      </w:r>
      <w:r w:rsidRPr="006A7052">
        <w:br/>
        <w:t>Army of the Lord!</w:t>
      </w:r>
      <w:r w:rsidRPr="006A7052">
        <w:br/>
        <w:t>Christ our inspiration,</w:t>
      </w:r>
      <w:r w:rsidRPr="006A7052">
        <w:br/>
        <w:t>Christ our great reward.</w:t>
      </w:r>
      <w:r w:rsidRPr="006A7052">
        <w:br/>
      </w:r>
      <w:r w:rsidRPr="006A7052">
        <w:lastRenderedPageBreak/>
        <w:t xml:space="preserve">Verse 4 </w:t>
      </w:r>
      <w:r w:rsidRPr="006A7052">
        <w:br/>
        <w:t>Wondrous, wondrous story</w:t>
      </w:r>
      <w:r w:rsidRPr="006A7052">
        <w:br/>
        <w:t>Of our God‑made host,</w:t>
      </w:r>
      <w:r w:rsidRPr="006A7052">
        <w:br/>
        <w:t>Unto Jesus glory,</w:t>
      </w:r>
      <w:r w:rsidRPr="006A7052">
        <w:br/>
        <w:t>'Tis in him we boast.</w:t>
      </w:r>
      <w:r w:rsidRPr="006A7052">
        <w:br/>
        <w:t>Out of every nation,</w:t>
      </w:r>
      <w:r w:rsidRPr="006A7052">
        <w:br/>
        <w:t>By his might restored,</w:t>
      </w:r>
      <w:r w:rsidRPr="006A7052">
        <w:br/>
        <w:t>Army of salvation,</w:t>
      </w:r>
      <w:r w:rsidRPr="006A7052">
        <w:br/>
        <w:t>Army of the Lord.</w:t>
      </w:r>
      <w:r w:rsidRPr="006A7052">
        <w:br/>
        <w:t>Chorus</w:t>
      </w:r>
      <w:r w:rsidRPr="006A7052">
        <w:br/>
        <w:t>Army of salvation!</w:t>
      </w:r>
      <w:r w:rsidRPr="006A7052">
        <w:br/>
        <w:t>Army of the Lord!</w:t>
      </w:r>
      <w:r w:rsidRPr="006A7052">
        <w:br/>
        <w:t>Christ our inspiration,</w:t>
      </w:r>
      <w:r w:rsidRPr="006A7052">
        <w:br/>
        <w:t>Christ our great reward.</w:t>
      </w:r>
      <w:r w:rsidRPr="006A7052">
        <w:br/>
        <w:t xml:space="preserve">Hark! the sounds of singing </w:t>
      </w:r>
      <w:r w:rsidRPr="006A7052">
        <w:br/>
        <w:t xml:space="preserve">Charles </w:t>
      </w:r>
      <w:r w:rsidRPr="006A7052">
        <w:br/>
        <w:t>Coller</w:t>
      </w:r>
      <w:r w:rsidRPr="006A7052">
        <w:br/>
        <w:t xml:space="preserve"> (1863-1935)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925 Let us go out into the world with love in our hearts</w:t>
      </w:r>
    </w:p>
    <w:p w:rsidR="00B3499D" w:rsidRPr="006A7052" w:rsidRDefault="00000000">
      <w:r w:rsidRPr="006A7052">
        <w:t>Let us go out into the world with love in our hearts.</w:t>
      </w:r>
      <w:r w:rsidRPr="006A7052">
        <w:br/>
        <w:t>Let us go out into the world with love in our hearts.</w:t>
      </w:r>
      <w:r w:rsidRPr="006A7052">
        <w:br/>
        <w:t>Love is patient, love is kind,</w:t>
      </w:r>
      <w:r w:rsidRPr="006A7052">
        <w:br/>
        <w:t>And leaves selfishness behind;</w:t>
      </w:r>
      <w:r w:rsidRPr="006A7052">
        <w:br/>
        <w:t>Let us go out into the world with love in our hearts.</w:t>
      </w:r>
      <w:r w:rsidRPr="006A7052">
        <w:br/>
        <w:t>Let us go out into the world with joy in our hearts.</w:t>
      </w:r>
      <w:r w:rsidRPr="006A7052">
        <w:br/>
        <w:t>Let us go out into the world with joy in our hearts.</w:t>
      </w:r>
      <w:r w:rsidRPr="006A7052">
        <w:br/>
        <w:t>Joy for ever will remain</w:t>
      </w:r>
      <w:r w:rsidRPr="006A7052">
        <w:br/>
        <w:t>From the day we’re born again;</w:t>
      </w:r>
      <w:r w:rsidRPr="006A7052">
        <w:br/>
        <w:t>Let us go out into the world with joy in our hearts.</w:t>
      </w:r>
      <w:r w:rsidRPr="006A7052">
        <w:br/>
        <w:t>Let us go out into the world with faith in our hearts.</w:t>
      </w:r>
      <w:r w:rsidRPr="006A7052">
        <w:br/>
        <w:t>Let us go out into the world with faith in our hearts.</w:t>
      </w:r>
      <w:r w:rsidRPr="006A7052">
        <w:br/>
        <w:t>Faith will take away our fear</w:t>
      </w:r>
      <w:r w:rsidRPr="006A7052">
        <w:br/>
        <w:t>And God’s purpose will be clear;</w:t>
      </w:r>
      <w:r w:rsidRPr="006A7052">
        <w:br/>
        <w:t>Let us go out into the world with faith in our hearts.</w:t>
      </w:r>
      <w:r w:rsidRPr="006A7052">
        <w:br/>
        <w:t>Let us go out into the world with Christ in our hearts.</w:t>
      </w:r>
      <w:r w:rsidRPr="006A7052">
        <w:br/>
        <w:t>Let us go out into the world with Christ in our hearts.</w:t>
      </w:r>
      <w:r w:rsidRPr="006A7052">
        <w:br/>
        <w:t>He will take away our sin</w:t>
      </w:r>
      <w:r w:rsidRPr="006A7052">
        <w:br/>
        <w:t>And new life will then begin;</w:t>
      </w:r>
      <w:r w:rsidRPr="006A7052">
        <w:br/>
        <w:t>Let us go out into the world with faith in Christ hearts.</w:t>
      </w:r>
      <w:r w:rsidRPr="006A7052">
        <w:br/>
        <w:t>Let us go out into the world with love in our hearts</w:t>
      </w:r>
      <w:r w:rsidRPr="006A7052">
        <w:br/>
        <w:t xml:space="preserve"> </w:t>
      </w:r>
      <w:r w:rsidRPr="006A7052">
        <w:br/>
        <w:t xml:space="preserve">Derek </w:t>
      </w:r>
      <w:r w:rsidRPr="006A7052">
        <w:br/>
        <w:t>Hartopp</w:t>
      </w:r>
      <w:r w:rsidRPr="006A7052">
        <w:br/>
        <w:t xml:space="preserve"> </w:t>
      </w:r>
      <w:r w:rsidRPr="006A7052">
        <w:br/>
        <w:t xml:space="preserve">© Derek </w:t>
      </w:r>
      <w:r w:rsidRPr="006A7052">
        <w:br/>
        <w:t>Hartopp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926 O Thou God of every nation</w:t>
      </w:r>
    </w:p>
    <w:p w:rsidR="00B3499D" w:rsidRPr="006A7052" w:rsidRDefault="00000000">
      <w:r w:rsidRPr="006A7052">
        <w:t>Verse 1</w:t>
      </w:r>
      <w:r w:rsidRPr="006A7052">
        <w:br/>
        <w:t>O thou God of every nation,</w:t>
      </w:r>
      <w:r w:rsidRPr="006A7052">
        <w:br/>
        <w:t>We now for thy blessing call;</w:t>
      </w:r>
      <w:r w:rsidRPr="006A7052">
        <w:br/>
        <w:t>Fit us for full consecration,</w:t>
      </w:r>
      <w:r w:rsidRPr="006A7052">
        <w:br/>
        <w:t>Let the fire from Heaven fall.</w:t>
      </w:r>
      <w:r w:rsidRPr="006A7052">
        <w:br/>
        <w:t>Bless our Army! Bless our Army!</w:t>
      </w:r>
      <w:r w:rsidRPr="006A7052">
        <w:br/>
        <w:t xml:space="preserve">With thy power </w:t>
      </w:r>
      <w:r w:rsidRPr="006A7052">
        <w:br/>
        <w:t>baptise</w:t>
      </w:r>
      <w:r w:rsidRPr="006A7052">
        <w:br/>
        <w:t xml:space="preserve"> us all.</w:t>
      </w:r>
      <w:r w:rsidRPr="006A7052">
        <w:br/>
        <w:t>Fill us with thy Holy Spirit;</w:t>
      </w:r>
      <w:r w:rsidRPr="006A7052">
        <w:br/>
        <w:t>Make our soldiers white as snow;</w:t>
      </w:r>
      <w:r w:rsidRPr="006A7052">
        <w:br/>
        <w:t>Save the world through Jesus' merit,</w:t>
      </w:r>
      <w:r w:rsidRPr="006A7052">
        <w:br/>
        <w:t>Satan's kingdom overthrow.</w:t>
      </w:r>
      <w:r w:rsidRPr="006A7052">
        <w:br/>
        <w:t>Bless our Army! Bless our Army!</w:t>
      </w:r>
      <w:r w:rsidRPr="006A7052">
        <w:br/>
        <w:t>Send us where we ought to go.</w:t>
      </w:r>
      <w:r w:rsidRPr="006A7052">
        <w:br/>
        <w:t>Give us all more holy living,</w:t>
      </w:r>
      <w:r w:rsidRPr="006A7052">
        <w:br/>
        <w:t>Fill us with abundant power;</w:t>
      </w:r>
      <w:r w:rsidRPr="006A7052">
        <w:br/>
        <w:t>Give the Army more thanksgiving,</w:t>
      </w:r>
      <w:r w:rsidRPr="006A7052">
        <w:br/>
        <w:t>Greater victories every hour.</w:t>
      </w:r>
      <w:r w:rsidRPr="006A7052">
        <w:br/>
        <w:t>Bless our Army! Bless our Army!</w:t>
      </w:r>
      <w:r w:rsidRPr="006A7052">
        <w:br/>
        <w:t>Be our rock, our shield, our tower.</w:t>
      </w:r>
      <w:r w:rsidRPr="006A7052">
        <w:br/>
        <w:t>Bless our General, bless our leaders,</w:t>
      </w:r>
      <w:r w:rsidRPr="006A7052">
        <w:br/>
        <w:t>Bless our officers as well.</w:t>
      </w:r>
      <w:r w:rsidRPr="006A7052">
        <w:br/>
        <w:t>Bless our converts, bless our soldiers;</w:t>
      </w:r>
      <w:r w:rsidRPr="006A7052">
        <w:br/>
        <w:t>Speed the war 'gainst sin and hell.</w:t>
      </w:r>
      <w:r w:rsidRPr="006A7052">
        <w:br/>
        <w:t>Bless our Army! Bless our Army!</w:t>
      </w:r>
      <w:r w:rsidRPr="006A7052">
        <w:br/>
        <w:t>We will all thy goodness tell.</w:t>
      </w:r>
      <w:r w:rsidRPr="006A7052">
        <w:br/>
        <w:t>O thou God of every nation</w:t>
      </w:r>
      <w:r w:rsidRPr="006A7052">
        <w:br/>
        <w:t>William James Pearson (1832-1892)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927 Rescue the perishing</w:t>
      </w:r>
    </w:p>
    <w:p w:rsidR="00B3499D" w:rsidRPr="006A7052" w:rsidRDefault="00000000">
      <w:r w:rsidRPr="006A7052">
        <w:t>Verse 1</w:t>
      </w:r>
      <w:r w:rsidRPr="006A7052">
        <w:br/>
        <w:t>Rescue the perishing, care for the dying,</w:t>
      </w:r>
      <w:r w:rsidRPr="006A7052">
        <w:br/>
        <w:t>Snatch them in pity from sin and the grave;</w:t>
      </w:r>
      <w:r w:rsidRPr="006A7052">
        <w:br/>
        <w:t>Weep o'er the erring one, lift up the fallen,</w:t>
      </w:r>
      <w:r w:rsidRPr="006A7052">
        <w:br/>
        <w:t>Tell them of Jesus, the mighty to save.</w:t>
      </w:r>
      <w:r w:rsidRPr="006A7052">
        <w:br/>
        <w:t>Chorus</w:t>
      </w:r>
      <w:r w:rsidRPr="006A7052">
        <w:br/>
        <w:t xml:space="preserve">Rescue the perishing, </w:t>
      </w:r>
      <w:r w:rsidRPr="006A7052">
        <w:br/>
        <w:t>care for the dying,</w:t>
      </w:r>
      <w:r w:rsidRPr="006A7052">
        <w:br/>
        <w:t xml:space="preserve">Jesus is merciful, </w:t>
      </w:r>
      <w:r w:rsidRPr="006A7052">
        <w:br/>
        <w:t>Jesus will save.</w:t>
      </w:r>
      <w:r w:rsidRPr="006A7052">
        <w:br/>
        <w:t>Verse 2</w:t>
      </w:r>
      <w:r w:rsidRPr="006A7052">
        <w:br/>
        <w:t xml:space="preserve">Though they are slighting him, </w:t>
      </w:r>
      <w:r w:rsidRPr="006A7052">
        <w:br/>
        <w:t>still he is waiting,</w:t>
      </w:r>
      <w:r w:rsidRPr="006A7052">
        <w:br/>
        <w:t>Waiting the penitent child to receive;</w:t>
      </w:r>
      <w:r w:rsidRPr="006A7052">
        <w:br/>
        <w:t xml:space="preserve">Plead with them earnestly, </w:t>
      </w:r>
      <w:r w:rsidRPr="006A7052">
        <w:br/>
        <w:t>plead with them gently,</w:t>
      </w:r>
      <w:r w:rsidRPr="006A7052">
        <w:br/>
        <w:t>He will forgive if they on him believe.</w:t>
      </w:r>
      <w:r w:rsidRPr="006A7052">
        <w:br/>
        <w:t>Chorus</w:t>
      </w:r>
      <w:r w:rsidRPr="006A7052">
        <w:br/>
        <w:t xml:space="preserve">Rescue the perishing, </w:t>
      </w:r>
      <w:r w:rsidRPr="006A7052">
        <w:br/>
        <w:t>care for the dying,</w:t>
      </w:r>
      <w:r w:rsidRPr="006A7052">
        <w:br/>
        <w:t xml:space="preserve">Jesus is merciful, </w:t>
      </w:r>
      <w:r w:rsidRPr="006A7052">
        <w:br/>
        <w:t>Jesus will save.</w:t>
      </w:r>
      <w:r w:rsidRPr="006A7052">
        <w:br/>
        <w:t>Verse 3</w:t>
      </w:r>
      <w:r w:rsidRPr="006A7052">
        <w:br/>
        <w:t>Down in the human heart, crushed by the tempter,</w:t>
      </w:r>
      <w:r w:rsidRPr="006A7052">
        <w:br/>
        <w:t>Feelings lie buried that grace can restore;</w:t>
      </w:r>
      <w:r w:rsidRPr="006A7052">
        <w:br/>
        <w:t>Touched by a loving hand, wakened by kindness,</w:t>
      </w:r>
      <w:r w:rsidRPr="006A7052">
        <w:br/>
        <w:t>Chords that were broken will vibrate once more.</w:t>
      </w:r>
      <w:r w:rsidRPr="006A7052">
        <w:br/>
        <w:t>Chorus</w:t>
      </w:r>
      <w:r w:rsidRPr="006A7052">
        <w:br/>
        <w:t xml:space="preserve">Rescue the perishing, </w:t>
      </w:r>
      <w:r w:rsidRPr="006A7052">
        <w:br/>
        <w:t>care for the dying,</w:t>
      </w:r>
      <w:r w:rsidRPr="006A7052">
        <w:br/>
        <w:t xml:space="preserve">Jesus is merciful, </w:t>
      </w:r>
      <w:r w:rsidRPr="006A7052">
        <w:br/>
        <w:t>Jesus will save.</w:t>
      </w:r>
      <w:r w:rsidRPr="006A7052">
        <w:br/>
        <w:t>Verse 4</w:t>
      </w:r>
      <w:r w:rsidRPr="006A7052">
        <w:br/>
        <w:t>Rescue the perishing, duty demands it;</w:t>
      </w:r>
      <w:r w:rsidRPr="006A7052">
        <w:br/>
        <w:t>Strength for thy labour the Lord will provide;</w:t>
      </w:r>
      <w:r w:rsidRPr="006A7052">
        <w:br/>
        <w:t>Back to the narrow way patiently win them;</w:t>
      </w:r>
      <w:r w:rsidRPr="006A7052">
        <w:br/>
        <w:t>Tell the poor wanderer a Saviour has died.</w:t>
      </w:r>
      <w:r w:rsidRPr="006A7052">
        <w:br/>
        <w:t>Chorus</w:t>
      </w:r>
      <w:r w:rsidRPr="006A7052">
        <w:br/>
        <w:t xml:space="preserve">Rescue the perishing, </w:t>
      </w:r>
      <w:r w:rsidRPr="006A7052">
        <w:br/>
        <w:t>care for the dying,</w:t>
      </w:r>
      <w:r w:rsidRPr="006A7052">
        <w:br/>
        <w:t xml:space="preserve">Jesus is merciful, </w:t>
      </w:r>
      <w:r w:rsidRPr="006A7052">
        <w:br/>
        <w:t>Jesus will save.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928 Saints of God, Lift up</w:t>
      </w:r>
    </w:p>
    <w:p w:rsidR="00B3499D" w:rsidRPr="006A7052" w:rsidRDefault="00000000">
      <w:r w:rsidRPr="006A7052">
        <w:t>Verse 1</w:t>
      </w:r>
      <w:r w:rsidRPr="006A7052">
        <w:br/>
        <w:t>Saints of God, lift up your voices,</w:t>
      </w:r>
      <w:r w:rsidRPr="006A7052">
        <w:br/>
        <w:t>Praise ye the Lord!</w:t>
      </w:r>
      <w:r w:rsidRPr="006A7052">
        <w:br/>
        <w:t>While the host of Heaven rejoices,</w:t>
      </w:r>
      <w:r w:rsidRPr="006A7052">
        <w:br/>
        <w:t>Praise ye the Lord!</w:t>
      </w:r>
      <w:r w:rsidRPr="006A7052">
        <w:br/>
        <w:t>Praise him as ye onward go</w:t>
      </w:r>
      <w:r w:rsidRPr="006A7052">
        <w:br/>
        <w:t>To the realms of endless glory;</w:t>
      </w:r>
      <w:r w:rsidRPr="006A7052">
        <w:br/>
        <w:t xml:space="preserve">Let his praise each heart </w:t>
      </w:r>
      <w:r w:rsidRPr="006A7052">
        <w:br/>
        <w:t>o'erflow</w:t>
      </w:r>
      <w:r w:rsidRPr="006A7052">
        <w:br/>
        <w:t>,</w:t>
      </w:r>
      <w:r w:rsidRPr="006A7052">
        <w:br/>
        <w:t>Praise ye the Lord!</w:t>
      </w:r>
      <w:r w:rsidRPr="006A7052">
        <w:br/>
        <w:t>Verse 2</w:t>
      </w:r>
      <w:r w:rsidRPr="006A7052">
        <w:br/>
        <w:t>For the hope of every nation,</w:t>
      </w:r>
      <w:r w:rsidRPr="006A7052">
        <w:br/>
        <w:t>Praise ye the Lord!</w:t>
      </w:r>
      <w:r w:rsidRPr="006A7052">
        <w:br/>
        <w:t>He has bought for us salvation,</w:t>
      </w:r>
      <w:r w:rsidRPr="006A7052">
        <w:br/>
        <w:t>Praise ye the Lord!</w:t>
      </w:r>
      <w:r w:rsidRPr="006A7052">
        <w:br/>
        <w:t>Jesus died for you and me,</w:t>
      </w:r>
      <w:r w:rsidRPr="006A7052">
        <w:br/>
        <w:t>Died for all on Calvary's mountain;</w:t>
      </w:r>
      <w:r w:rsidRPr="006A7052">
        <w:br/>
        <w:t>Every sinner may be free,</w:t>
      </w:r>
      <w:r w:rsidRPr="006A7052">
        <w:br/>
        <w:t>Praise ye the Lord!</w:t>
      </w:r>
      <w:r w:rsidRPr="006A7052">
        <w:br/>
        <w:t>Verse 3</w:t>
      </w:r>
      <w:r w:rsidRPr="006A7052">
        <w:br/>
        <w:t xml:space="preserve">Thousands have in Christ </w:t>
      </w:r>
      <w:r w:rsidRPr="006A7052">
        <w:br/>
        <w:t>believèd</w:t>
      </w:r>
      <w:r w:rsidRPr="006A7052">
        <w:br/>
        <w:t>,</w:t>
      </w:r>
      <w:r w:rsidRPr="006A7052">
        <w:br/>
        <w:t>Praise ye the Lord!</w:t>
      </w:r>
      <w:r w:rsidRPr="006A7052">
        <w:br/>
        <w:t xml:space="preserve">And his pardoning love </w:t>
      </w:r>
      <w:r w:rsidRPr="006A7052">
        <w:br/>
        <w:t>receivèd</w:t>
      </w:r>
      <w:r w:rsidRPr="006A7052">
        <w:br/>
        <w:t>,</w:t>
      </w:r>
      <w:r w:rsidRPr="006A7052">
        <w:br/>
        <w:t>Praise ye the Lord!</w:t>
      </w:r>
      <w:r w:rsidRPr="006A7052">
        <w:br/>
        <w:t>We have joined the happy throng,</w:t>
      </w:r>
      <w:r w:rsidRPr="006A7052">
        <w:br/>
        <w:t>God is with us, we're his soldiers;</w:t>
      </w:r>
      <w:r w:rsidRPr="006A7052">
        <w:br/>
        <w:t>Jesus shall be all our song,</w:t>
      </w:r>
      <w:r w:rsidRPr="006A7052">
        <w:br/>
        <w:t>Praise ye the Lord!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929 Salvation! Shout Salvation</w:t>
      </w:r>
    </w:p>
    <w:p w:rsidR="00B3499D" w:rsidRPr="006A7052" w:rsidRDefault="00000000">
      <w:r w:rsidRPr="006A7052">
        <w:t>Verse 1</w:t>
      </w:r>
      <w:r w:rsidRPr="006A7052">
        <w:br/>
        <w:t>Salvation! Shout salvation,</w:t>
      </w:r>
      <w:r w:rsidRPr="006A7052">
        <w:br/>
        <w:t>We who God's gifts enjoy;</w:t>
      </w:r>
      <w:r w:rsidRPr="006A7052">
        <w:br/>
        <w:t>Let sanctified elation</w:t>
      </w:r>
      <w:r w:rsidRPr="006A7052">
        <w:br/>
        <w:t>Our grateful songs employ.</w:t>
      </w:r>
      <w:r w:rsidRPr="006A7052">
        <w:br/>
        <w:t>The sweet redemption story</w:t>
      </w:r>
      <w:r w:rsidRPr="006A7052">
        <w:br/>
        <w:t>To us is ever new;</w:t>
      </w:r>
      <w:r w:rsidRPr="006A7052">
        <w:br/>
        <w:t>To Jesus be the glory,</w:t>
      </w:r>
      <w:r w:rsidRPr="006A7052">
        <w:br/>
        <w:t>Our Saviour strong and true.</w:t>
      </w:r>
      <w:r w:rsidRPr="006A7052">
        <w:br/>
        <w:t>Verse 2</w:t>
      </w:r>
      <w:r w:rsidRPr="006A7052">
        <w:br/>
        <w:t>Salvation! Sing salvation;</w:t>
      </w:r>
      <w:r w:rsidRPr="006A7052">
        <w:br/>
        <w:t>Was e'er so grand a theme?</w:t>
      </w:r>
      <w:r w:rsidRPr="006A7052">
        <w:br/>
        <w:t>Sing on till every nation</w:t>
      </w:r>
      <w:r w:rsidRPr="006A7052">
        <w:br/>
        <w:t>Shall hear of Calvary's stream.</w:t>
      </w:r>
      <w:r w:rsidRPr="006A7052">
        <w:br/>
        <w:t>Sing out the tidings glorious</w:t>
      </w:r>
      <w:r w:rsidRPr="006A7052">
        <w:br/>
        <w:t>That God so loved the world,</w:t>
      </w:r>
      <w:r w:rsidRPr="006A7052">
        <w:br/>
        <w:t>Till Christ shall be victorious</w:t>
      </w:r>
      <w:r w:rsidRPr="006A7052">
        <w:br/>
        <w:t>And Hell be backward hurled.</w:t>
      </w:r>
      <w:r w:rsidRPr="006A7052">
        <w:br/>
        <w:t>Verse 3</w:t>
      </w:r>
      <w:r w:rsidRPr="006A7052">
        <w:br/>
        <w:t>Salvation! Speak salvation</w:t>
      </w:r>
      <w:r w:rsidRPr="006A7052">
        <w:br/>
        <w:t>In every sinner's ear;</w:t>
      </w:r>
      <w:r w:rsidRPr="006A7052">
        <w:br/>
        <w:t>It carries consolation,</w:t>
      </w:r>
      <w:r w:rsidRPr="006A7052">
        <w:br/>
        <w:t>It stanches sorrow's tear.</w:t>
      </w:r>
      <w:r w:rsidRPr="006A7052">
        <w:br/>
        <w:t>The sad, the sick, the dying,</w:t>
      </w:r>
      <w:r w:rsidRPr="006A7052">
        <w:br/>
        <w:t>In Christ are fully blest;</w:t>
      </w:r>
      <w:r w:rsidRPr="006A7052">
        <w:br/>
        <w:t>Yea, all on him relying</w:t>
      </w:r>
      <w:r w:rsidRPr="006A7052">
        <w:br/>
        <w:t>In him find perfect rest.</w:t>
      </w:r>
      <w:r w:rsidRPr="006A7052">
        <w:br/>
        <w:t>Verse 4</w:t>
      </w:r>
      <w:r w:rsidRPr="006A7052">
        <w:br/>
        <w:t>Salvation! Shout salvation</w:t>
      </w:r>
      <w:r w:rsidRPr="006A7052">
        <w:br/>
        <w:t>Till Jesus comes again</w:t>
      </w:r>
      <w:r w:rsidRPr="006A7052">
        <w:br/>
        <w:t>To claim each blood‑bought nation</w:t>
      </w:r>
      <w:r w:rsidRPr="006A7052">
        <w:br/>
        <w:t>And o'er his Kingdom reign.</w:t>
      </w:r>
      <w:r w:rsidRPr="006A7052">
        <w:br/>
        <w:t>Soon we in realms of Glory</w:t>
      </w:r>
      <w:r w:rsidRPr="006A7052">
        <w:br/>
        <w:t>Shall join the ransomed throng,</w:t>
      </w:r>
      <w:r w:rsidRPr="006A7052">
        <w:br/>
        <w:t>And sing the deathless story,</w:t>
      </w:r>
      <w:r w:rsidRPr="006A7052">
        <w:br/>
        <w:t>Redemption's endless song.</w:t>
      </w:r>
      <w:r w:rsidRPr="006A7052">
        <w:br/>
        <w:t>Salvation! Shout salvation</w:t>
      </w:r>
      <w:r w:rsidRPr="006A7052">
        <w:br/>
        <w:t>Charles Coller (1863-1935)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930 Tell them in the east</w:t>
      </w:r>
    </w:p>
    <w:p w:rsidR="00B3499D" w:rsidRPr="006A7052" w:rsidRDefault="00000000">
      <w:r w:rsidRPr="006A7052">
        <w:t>Verse 1</w:t>
      </w:r>
      <w:r w:rsidRPr="006A7052">
        <w:br/>
        <w:t>Tell them in the east and in the west,</w:t>
      </w:r>
      <w:r w:rsidRPr="006A7052">
        <w:br/>
        <w:t>Tell them of the one you love the best.</w:t>
      </w:r>
      <w:r w:rsidRPr="006A7052">
        <w:br/>
        <w:t>Tell them how to find the sweetest rest</w:t>
      </w:r>
      <w:r w:rsidRPr="006A7052">
        <w:br/>
        <w:t>Leaning on the loving Saviour's breast.</w:t>
      </w:r>
      <w:r w:rsidRPr="006A7052">
        <w:br/>
        <w:t>Tell them all about the dear old book,</w:t>
      </w:r>
      <w:r w:rsidRPr="006A7052">
        <w:br/>
        <w:t>Tell them there is life just for a look;</w:t>
      </w:r>
      <w:r w:rsidRPr="006A7052">
        <w:br/>
        <w:t>Let this banner be unfurled:</w:t>
      </w:r>
      <w:r w:rsidRPr="006A7052">
        <w:br/>
        <w:t>Christ for the whole wide world.</w:t>
      </w:r>
      <w:r w:rsidRPr="006A7052">
        <w:br/>
        <w:t>Chorus</w:t>
      </w:r>
      <w:r w:rsidRPr="006A7052">
        <w:br/>
        <w:t>Tell them of the baby in the manger laid,</w:t>
      </w:r>
      <w:r w:rsidRPr="006A7052">
        <w:br/>
        <w:t>Sent from Heaven above;</w:t>
      </w:r>
      <w:r w:rsidRPr="006A7052">
        <w:br/>
        <w:t>Tell them how for them he was a ransom paid,</w:t>
      </w:r>
      <w:r w:rsidRPr="006A7052">
        <w:br/>
        <w:t>Just because of love.</w:t>
      </w:r>
      <w:r w:rsidRPr="006A7052">
        <w:br/>
        <w:t>Tell them with your lips and by your actions too,</w:t>
      </w:r>
      <w:r w:rsidRPr="006A7052">
        <w:br/>
        <w:t>And with flag unfurled,</w:t>
      </w:r>
      <w:r w:rsidRPr="006A7052">
        <w:br/>
        <w:t>Tell it out with a shout, tell it out with a shout:</w:t>
      </w:r>
      <w:r w:rsidRPr="006A7052">
        <w:br/>
        <w:t>Christ for the whole wide world</w:t>
      </w:r>
      <w:r w:rsidRPr="006A7052">
        <w:br/>
        <w:t>.</w:t>
      </w:r>
      <w:r w:rsidRPr="006A7052">
        <w:br/>
        <w:t>Verse 2</w:t>
      </w:r>
      <w:r w:rsidRPr="006A7052">
        <w:br/>
        <w:t>To the beat of Army drums, make known</w:t>
      </w:r>
      <w:r w:rsidRPr="006A7052">
        <w:br/>
        <w:t xml:space="preserve">That the Saviour-King has sin </w:t>
      </w:r>
      <w:r w:rsidRPr="006A7052">
        <w:br/>
        <w:t>o'erthrown</w:t>
      </w:r>
      <w:r w:rsidRPr="006A7052">
        <w:br/>
        <w:t>;</w:t>
      </w:r>
      <w:r w:rsidRPr="006A7052">
        <w:br/>
        <w:t>Tell the rich and poor, the sad and lone,</w:t>
      </w:r>
      <w:r w:rsidRPr="006A7052">
        <w:br/>
        <w:t>Till his power to everyone is shown.</w:t>
      </w:r>
      <w:r w:rsidRPr="006A7052">
        <w:br/>
        <w:t>Tell it to the people you may meet.</w:t>
      </w:r>
      <w:r w:rsidRPr="006A7052">
        <w:br/>
        <w:t>Tell it in the hall and in the street;</w:t>
      </w:r>
      <w:r w:rsidRPr="006A7052">
        <w:br/>
        <w:t>Let this banner be unfurled:</w:t>
      </w:r>
      <w:r w:rsidRPr="006A7052">
        <w:br/>
        <w:t>Christ for the whole wide world.</w:t>
      </w:r>
      <w:r w:rsidRPr="006A7052">
        <w:br/>
        <w:t>Chorus</w:t>
      </w:r>
      <w:r w:rsidRPr="006A7052">
        <w:br/>
        <w:t>Tell them of the baby in the manger laid,</w:t>
      </w:r>
      <w:r w:rsidRPr="006A7052">
        <w:br/>
        <w:t>Sent from Heaven above;</w:t>
      </w:r>
      <w:r w:rsidRPr="006A7052">
        <w:br/>
        <w:t>Tell them how for them he was a ransom paid,</w:t>
      </w:r>
      <w:r w:rsidRPr="006A7052">
        <w:br/>
        <w:t>Just because of love.</w:t>
      </w:r>
      <w:r w:rsidRPr="006A7052">
        <w:br/>
        <w:t>Tell them with your lips and by your actions too,</w:t>
      </w:r>
      <w:r w:rsidRPr="006A7052">
        <w:br/>
        <w:t>And with flag unfurled,</w:t>
      </w:r>
      <w:r w:rsidRPr="006A7052">
        <w:br/>
        <w:t>Tell it out with a shout, tell it out with a shout:</w:t>
      </w:r>
      <w:r w:rsidRPr="006A7052">
        <w:br/>
        <w:t>Christ for the whole wide world</w:t>
      </w:r>
      <w:r w:rsidRPr="006A7052">
        <w:br/>
        <w:t>.</w:t>
      </w:r>
      <w:r w:rsidRPr="006A7052">
        <w:br/>
        <w:t>Verse 3</w:t>
      </w:r>
      <w:r w:rsidRPr="006A7052">
        <w:br/>
        <w:t>Tell it to the young and to the old,</w:t>
      </w:r>
      <w:r w:rsidRPr="006A7052">
        <w:br/>
      </w:r>
      <w:r w:rsidRPr="006A7052">
        <w:lastRenderedPageBreak/>
        <w:t>Tell them they may all be warriors bold,</w:t>
      </w:r>
      <w:r w:rsidRPr="006A7052">
        <w:br/>
        <w:t>Tell them of the shepherd and the fold,</w:t>
      </w:r>
      <w:r w:rsidRPr="006A7052">
        <w:br/>
        <w:t>Tell them of the heavenly harps of gold.</w:t>
      </w:r>
      <w:r w:rsidRPr="006A7052">
        <w:br/>
        <w:t>Tell it with a clarion voice so clear,</w:t>
      </w:r>
      <w:r w:rsidRPr="006A7052">
        <w:br/>
        <w:t>Let the story ring out far and near,</w:t>
      </w:r>
      <w:r w:rsidRPr="006A7052">
        <w:br/>
        <w:t>Let this banner be unfurled:</w:t>
      </w:r>
      <w:r w:rsidRPr="006A7052">
        <w:br/>
        <w:t>Christ for the whole wide world.</w:t>
      </w:r>
      <w:r w:rsidRPr="006A7052">
        <w:br/>
        <w:t>Chorus</w:t>
      </w:r>
      <w:r w:rsidRPr="006A7052">
        <w:br/>
        <w:t>Tell them of the baby in the manger laid,</w:t>
      </w:r>
      <w:r w:rsidRPr="006A7052">
        <w:br/>
        <w:t>Sent from Heaven above;</w:t>
      </w:r>
      <w:r w:rsidRPr="006A7052">
        <w:br/>
        <w:t>Tell them how for them he was a ransom paid,</w:t>
      </w:r>
      <w:r w:rsidRPr="006A7052">
        <w:br/>
        <w:t>Just because of love.</w:t>
      </w:r>
      <w:r w:rsidRPr="006A7052">
        <w:br/>
        <w:t>Tell them with your lips and by your actions too,</w:t>
      </w:r>
      <w:r w:rsidRPr="006A7052">
        <w:br/>
        <w:t>And with flag unfurled,</w:t>
      </w:r>
      <w:r w:rsidRPr="006A7052">
        <w:br/>
        <w:t>Tell it out with a shout, tell it out with a shout:</w:t>
      </w:r>
      <w:r w:rsidRPr="006A7052">
        <w:br/>
        <w:t>Christ for the whole wide world</w:t>
      </w:r>
      <w:r w:rsidRPr="006A7052">
        <w:br/>
        <w:t>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931 The flag is yours</w:t>
      </w:r>
    </w:p>
    <w:p w:rsidR="00B3499D" w:rsidRPr="006A7052" w:rsidRDefault="00000000">
      <w:r w:rsidRPr="006A7052">
        <w:t>Verse 1</w:t>
      </w:r>
      <w:r w:rsidRPr="006A7052">
        <w:br/>
        <w:t>The flag is yours, the flag is mine,</w:t>
      </w:r>
      <w:r w:rsidRPr="006A7052">
        <w:br/>
        <w:t>That flies o'er lands and seas;</w:t>
      </w:r>
      <w:r w:rsidRPr="006A7052">
        <w:br/>
        <w:t>From north to south, from east to west,</w:t>
      </w:r>
      <w:r w:rsidRPr="006A7052">
        <w:br/>
        <w:t>Unfurled by every breeze.</w:t>
      </w:r>
      <w:r w:rsidRPr="006A7052">
        <w:br/>
        <w:t>The blood‑stained flag, the fiery flag,</w:t>
      </w:r>
      <w:r w:rsidRPr="006A7052">
        <w:br/>
        <w:t>The flag of purity,</w:t>
      </w:r>
      <w:r w:rsidRPr="006A7052">
        <w:br/>
        <w:t>That brings new life, new hope, new joy,</w:t>
      </w:r>
      <w:r w:rsidRPr="006A7052">
        <w:br/>
        <w:t>And tells of victory.</w:t>
      </w:r>
      <w:r w:rsidRPr="006A7052">
        <w:br/>
        <w:t>Chorus</w:t>
      </w:r>
      <w:r w:rsidRPr="006A7052">
        <w:br/>
        <w:t>Yellow star and red and blue,</w:t>
      </w:r>
      <w:r w:rsidRPr="006A7052">
        <w:br/>
        <w:t>Blood and fire, through and through;</w:t>
      </w:r>
      <w:r w:rsidRPr="006A7052">
        <w:br/>
        <w:t>That's the flag for me and you,</w:t>
      </w:r>
      <w:r w:rsidRPr="006A7052">
        <w:br/>
        <w:t>The flag of the dear old Army.</w:t>
      </w:r>
      <w:r w:rsidRPr="006A7052">
        <w:br/>
        <w:t>Verse 2</w:t>
      </w:r>
      <w:r w:rsidRPr="006A7052">
        <w:br/>
        <w:t>The flag is yours, the flag is mine,</w:t>
      </w:r>
      <w:r w:rsidRPr="006A7052">
        <w:br/>
        <w:t>With all its colours mean;</w:t>
      </w:r>
      <w:r w:rsidRPr="006A7052">
        <w:br/>
        <w:t>The Saviour's blood, the Holy Ghost,</w:t>
      </w:r>
      <w:r w:rsidRPr="006A7052">
        <w:br/>
        <w:t>A love that's pure and clean.</w:t>
      </w:r>
      <w:r w:rsidRPr="006A7052">
        <w:br/>
        <w:t>That heart of yours, this heart of mine,</w:t>
      </w:r>
      <w:r w:rsidRPr="006A7052">
        <w:br/>
        <w:t>Must beat for ever true</w:t>
      </w:r>
      <w:r w:rsidRPr="006A7052">
        <w:br/>
        <w:t>To the flag of God's great Army,</w:t>
      </w:r>
      <w:r w:rsidRPr="006A7052">
        <w:br/>
        <w:t>The yellow, red and blue.</w:t>
      </w:r>
      <w:r w:rsidRPr="006A7052">
        <w:br/>
        <w:t>Chorus</w:t>
      </w:r>
      <w:r w:rsidRPr="006A7052">
        <w:br/>
        <w:t>Yellow star and red and blue,</w:t>
      </w:r>
      <w:r w:rsidRPr="006A7052">
        <w:br/>
        <w:t>Blood and fire, through and through;</w:t>
      </w:r>
      <w:r w:rsidRPr="006A7052">
        <w:br/>
        <w:t>That's the flag for me and you,</w:t>
      </w:r>
      <w:r w:rsidRPr="006A7052">
        <w:br/>
        <w:t>The flag of the dear old Army.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932 The Lord's command</w:t>
      </w:r>
    </w:p>
    <w:p w:rsidR="00B3499D" w:rsidRPr="006A7052" w:rsidRDefault="00000000">
      <w:r w:rsidRPr="006A7052">
        <w:t>Verse 1</w:t>
      </w:r>
      <w:r w:rsidRPr="006A7052">
        <w:br/>
        <w:t xml:space="preserve">The Lord's command to go into the world and </w:t>
      </w:r>
      <w:r w:rsidRPr="006A7052">
        <w:br/>
        <w:t>preach the gospel unto all,</w:t>
      </w:r>
      <w:r w:rsidRPr="006A7052">
        <w:br/>
        <w:t xml:space="preserve">Is just as true today as when his first disciples </w:t>
      </w:r>
      <w:r w:rsidRPr="006A7052">
        <w:br/>
        <w:t>heard this mighty call;</w:t>
      </w:r>
      <w:r w:rsidRPr="006A7052">
        <w:br/>
        <w:t>So let us gird ourselves and go to battle '</w:t>
      </w:r>
      <w:r w:rsidRPr="006A7052">
        <w:br/>
        <w:t>gainst</w:t>
      </w:r>
      <w:r w:rsidRPr="006A7052">
        <w:br/>
        <w:t xml:space="preserve"> the </w:t>
      </w:r>
      <w:r w:rsidRPr="006A7052">
        <w:br/>
        <w:t>powers of sin and wrong,</w:t>
      </w:r>
      <w:r w:rsidRPr="006A7052">
        <w:br/>
        <w:t>Join the fight for the right, in his everlasting might,</w:t>
      </w:r>
      <w:r w:rsidRPr="006A7052">
        <w:br/>
        <w:t>and sing our marching song:</w:t>
      </w:r>
      <w:r w:rsidRPr="006A7052">
        <w:br/>
        <w:t>On we march with the blood and the fire,</w:t>
      </w:r>
      <w:r w:rsidRPr="006A7052">
        <w:br/>
        <w:t>To the ends of the earth we will go;</w:t>
      </w:r>
      <w:r w:rsidRPr="006A7052">
        <w:br/>
        <w:t xml:space="preserve">And the Saviour's love </w:t>
      </w:r>
      <w:r w:rsidRPr="006A7052">
        <w:br/>
        <w:t>will be the theme of our song</w:t>
      </w:r>
      <w:r w:rsidRPr="006A7052">
        <w:br/>
        <w:t>Because we love him so.</w:t>
      </w:r>
      <w:r w:rsidRPr="006A7052">
        <w:br/>
        <w:t xml:space="preserve">O'er land and sea the  Saviour shows </w:t>
      </w:r>
      <w:r w:rsidRPr="006A7052">
        <w:br/>
        <w:t>the way to every soul sunk deep in sin;</w:t>
      </w:r>
      <w:r w:rsidRPr="006A7052">
        <w:br/>
        <w:t xml:space="preserve">From Calvary's rugged cross there flows a stream </w:t>
      </w:r>
      <w:r w:rsidRPr="006A7052">
        <w:br/>
        <w:t>to make the foulest sinner clean;</w:t>
      </w:r>
      <w:r w:rsidRPr="006A7052">
        <w:br/>
        <w:t xml:space="preserve">We'll fill the ranks and, trusting in the God of hosts </w:t>
      </w:r>
      <w:r w:rsidRPr="006A7052">
        <w:br/>
        <w:t>to lead our mighty throng,</w:t>
      </w:r>
      <w:r w:rsidRPr="006A7052">
        <w:br/>
        <w:t>Join the fight for the right, in his ever-lasting might,</w:t>
      </w:r>
      <w:r w:rsidRPr="006A7052">
        <w:br/>
        <w:t>and sing our marching song:</w:t>
      </w:r>
      <w:r w:rsidRPr="006A7052">
        <w:br/>
        <w:t>On we march with the blood and the fire,</w:t>
      </w:r>
      <w:r w:rsidRPr="006A7052">
        <w:br/>
        <w:t>To the ends of the earth we will go;</w:t>
      </w:r>
      <w:r w:rsidRPr="006A7052">
        <w:br/>
        <w:t xml:space="preserve">And the Saviour's love </w:t>
      </w:r>
      <w:r w:rsidRPr="006A7052">
        <w:br/>
        <w:t>will be the theme of our song</w:t>
      </w:r>
      <w:r w:rsidRPr="006A7052">
        <w:br/>
        <w:t>Because we love him so.</w:t>
      </w:r>
      <w:r w:rsidRPr="006A7052">
        <w:br/>
        <w:t xml:space="preserve">The victory's sure; we're trusting in the promise </w:t>
      </w:r>
      <w:r w:rsidRPr="006A7052">
        <w:br/>
        <w:t>of our Saviour, Lord and King;</w:t>
      </w:r>
      <w:r w:rsidRPr="006A7052">
        <w:br/>
        <w:t xml:space="preserve">Lo, I am with you, keeps us free from doubting; </w:t>
      </w:r>
      <w:r w:rsidRPr="006A7052">
        <w:br/>
        <w:t xml:space="preserve">to the heavens our praises ring; </w:t>
      </w:r>
      <w:r w:rsidRPr="006A7052">
        <w:br/>
        <w:t xml:space="preserve">The whole wide world shall come beneath the </w:t>
      </w:r>
      <w:r w:rsidRPr="006A7052">
        <w:br/>
        <w:t>sway of Christ; proclaim it loud and long,</w:t>
      </w:r>
      <w:r w:rsidRPr="006A7052">
        <w:br/>
        <w:t xml:space="preserve">Join the fight for the right, in his ever-lasting </w:t>
      </w:r>
      <w:r w:rsidRPr="006A7052">
        <w:br/>
        <w:t>might, and sing our marching song:</w:t>
      </w:r>
      <w:r w:rsidRPr="006A7052">
        <w:br/>
        <w:t>On we march with the blood and the fire,</w:t>
      </w:r>
      <w:r w:rsidRPr="006A7052">
        <w:br/>
        <w:t>To the ends of the earth we will go;</w:t>
      </w:r>
      <w:r w:rsidRPr="006A7052">
        <w:br/>
        <w:t xml:space="preserve">And the Saviour's love </w:t>
      </w:r>
      <w:r w:rsidRPr="006A7052">
        <w:br/>
        <w:t>will be the theme of our song</w:t>
      </w:r>
      <w:r w:rsidRPr="006A7052">
        <w:br/>
        <w:t>Because we love him so.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933 The world for God! The world for God!</w:t>
      </w:r>
    </w:p>
    <w:p w:rsidR="00B3499D" w:rsidRPr="006A7052" w:rsidRDefault="00000000">
      <w:r w:rsidRPr="006A7052">
        <w:t>Verse 1</w:t>
      </w:r>
      <w:r w:rsidRPr="006A7052">
        <w:br/>
        <w:t>The world for God! The world for God!</w:t>
      </w:r>
      <w:r w:rsidRPr="006A7052">
        <w:br/>
        <w:t>There's nothing else will meet</w:t>
      </w:r>
      <w:r w:rsidRPr="006A7052">
        <w:br/>
        <w:t>The hunger of my soul.</w:t>
      </w:r>
      <w:r w:rsidRPr="006A7052">
        <w:br/>
        <w:t>I see forsaken children,</w:t>
      </w:r>
      <w:r w:rsidRPr="006A7052">
        <w:br/>
        <w:t>I see the tears that fall</w:t>
      </w:r>
      <w:r w:rsidRPr="006A7052">
        <w:br/>
        <w:t>From women's eyes, once merry,</w:t>
      </w:r>
      <w:r w:rsidRPr="006A7052">
        <w:br/>
        <w:t>Now never laugh at all;</w:t>
      </w:r>
      <w:r w:rsidRPr="006A7052">
        <w:br/>
        <w:t>I see the sins and sorrows of</w:t>
      </w:r>
      <w:r w:rsidRPr="006A7052">
        <w:br/>
        <w:t>Those who sit in darkness;</w:t>
      </w:r>
      <w:r w:rsidRPr="006A7052">
        <w:br/>
        <w:t>I see in lands far distant,</w:t>
      </w:r>
      <w:r w:rsidRPr="006A7052">
        <w:br/>
        <w:t>The hungry and oppressed.</w:t>
      </w:r>
      <w:r w:rsidRPr="006A7052">
        <w:br/>
        <w:t>But behold! On a hill, Calvary! Calvary!</w:t>
      </w:r>
      <w:r w:rsidRPr="006A7052">
        <w:br/>
        <w:t>The world for God! The world for God!</w:t>
      </w:r>
      <w:r w:rsidRPr="006A7052">
        <w:br/>
        <w:t>I give my heart! I'll do my part!</w:t>
      </w:r>
      <w:r w:rsidRPr="006A7052">
        <w:br/>
        <w:t>The world for God! The world for God!</w:t>
      </w:r>
      <w:r w:rsidRPr="006A7052">
        <w:br/>
        <w:t>I give my heart! I will do my part!</w:t>
      </w:r>
      <w:r w:rsidRPr="006A7052">
        <w:br/>
        <w:t>Verse 2.</w:t>
      </w:r>
      <w:r w:rsidRPr="006A7052">
        <w:br/>
        <w:t>The world for God! The world for God!</w:t>
      </w:r>
      <w:r w:rsidRPr="006A7052">
        <w:br/>
        <w:t>I call to arms</w:t>
      </w:r>
      <w:r w:rsidRPr="006A7052">
        <w:br/>
        <w:t>The soldiers of the Blood and Fire:</w:t>
      </w:r>
      <w:r w:rsidRPr="006A7052">
        <w:br/>
        <w:t>Go with the Holy Bible.</w:t>
      </w:r>
      <w:r w:rsidRPr="006A7052">
        <w:br/>
        <w:t>Its words are peace and life</w:t>
      </w:r>
      <w:r w:rsidRPr="006A7052">
        <w:br/>
        <w:t>To multitudes who struggle</w:t>
      </w:r>
      <w:r w:rsidRPr="006A7052">
        <w:br/>
        <w:t>With crime and want and strife.</w:t>
      </w:r>
      <w:r w:rsidRPr="006A7052">
        <w:br/>
        <w:t>Go with your songs of mercy,</w:t>
      </w:r>
      <w:r w:rsidRPr="006A7052">
        <w:br/>
        <w:t>Show Christ in lovingkindness,</w:t>
      </w:r>
      <w:r w:rsidRPr="006A7052">
        <w:br/>
        <w:t>Make known the sufferings of the cross,</w:t>
      </w:r>
      <w:r w:rsidRPr="006A7052">
        <w:br/>
        <w:t>The sacrifice of God;</w:t>
      </w:r>
      <w:r w:rsidRPr="006A7052">
        <w:br/>
        <w:t>For behold! On a hill, Calvary! Calvary!</w:t>
      </w:r>
      <w:r w:rsidRPr="006A7052">
        <w:br/>
        <w:t>The world for God! The world for God!</w:t>
      </w:r>
      <w:r w:rsidRPr="006A7052">
        <w:br/>
        <w:t>I give my heart! I'll do my part!</w:t>
      </w:r>
      <w:r w:rsidRPr="006A7052">
        <w:br/>
        <w:t>The world for God! The world for God!</w:t>
      </w:r>
      <w:r w:rsidRPr="006A7052">
        <w:br/>
        <w:t>I give my heart! I will do my part!</w:t>
      </w:r>
      <w:r w:rsidRPr="006A7052">
        <w:br/>
        <w:t>Verse 3.</w:t>
      </w:r>
      <w:r w:rsidRPr="006A7052">
        <w:br/>
        <w:t>The world for God! The world for God!</w:t>
      </w:r>
      <w:r w:rsidRPr="006A7052">
        <w:br/>
        <w:t>For this, dear Lord,</w:t>
      </w:r>
      <w:r w:rsidRPr="006A7052">
        <w:br/>
        <w:t>Give to my soul consuming fire.</w:t>
      </w:r>
      <w:r w:rsidRPr="006A7052">
        <w:br/>
        <w:t>Give fire that makes men heroes,</w:t>
      </w:r>
      <w:r w:rsidRPr="006A7052">
        <w:br/>
        <w:t>Turns weakness into might,</w:t>
      </w:r>
      <w:r w:rsidRPr="006A7052">
        <w:br/>
        <w:t>The fire that gives the courage</w:t>
      </w:r>
      <w:r w:rsidRPr="006A7052">
        <w:br/>
        <w:t>To suffer for the fight,</w:t>
      </w:r>
      <w:r w:rsidRPr="006A7052">
        <w:br/>
      </w:r>
      <w:r w:rsidRPr="006A7052">
        <w:lastRenderedPageBreak/>
        <w:t>The fire that changes</w:t>
      </w:r>
      <w:r w:rsidRPr="006A7052">
        <w:br/>
        <w:t xml:space="preserve">Fearing to </w:t>
      </w:r>
      <w:r w:rsidRPr="006A7052">
        <w:br/>
        <w:t>pentecostal</w:t>
      </w:r>
      <w:r w:rsidRPr="006A7052">
        <w:br/>
        <w:t xml:space="preserve"> daring,</w:t>
      </w:r>
      <w:r w:rsidRPr="006A7052">
        <w:br/>
        <w:t>The fire that makes me willing</w:t>
      </w:r>
      <w:r w:rsidRPr="006A7052">
        <w:br/>
        <w:t>For Christ to live or die;</w:t>
      </w:r>
      <w:r w:rsidRPr="006A7052">
        <w:br/>
        <w:t>For behold! On a hill, Calvary! Calvary!</w:t>
      </w:r>
      <w:r w:rsidRPr="006A7052">
        <w:br/>
        <w:t>The world for God! The world for God!</w:t>
      </w:r>
      <w:r w:rsidRPr="006A7052">
        <w:br/>
        <w:t>I give my heart! I'll do my part!</w:t>
      </w:r>
      <w:r w:rsidRPr="006A7052">
        <w:br/>
        <w:t>The world for God! The world for God!</w:t>
      </w:r>
      <w:r w:rsidRPr="006A7052">
        <w:br/>
        <w:t>I give my heart! I will do my part!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934 The world is needing us</w:t>
      </w:r>
    </w:p>
    <w:p w:rsidR="00B3499D" w:rsidRPr="006A7052" w:rsidRDefault="00000000">
      <w:r w:rsidRPr="006A7052">
        <w:t xml:space="preserve">The world is needing us, Christ is leading us; </w:t>
      </w:r>
      <w:r w:rsidRPr="006A7052">
        <w:br/>
        <w:t>Comrades, let us be true.</w:t>
      </w:r>
      <w:r w:rsidRPr="006A7052">
        <w:br/>
        <w:t>His love constraining us, prayer sustaining us,</w:t>
      </w:r>
      <w:r w:rsidRPr="006A7052">
        <w:br/>
        <w:t xml:space="preserve">Faith will carry us through. </w:t>
      </w:r>
      <w:r w:rsidRPr="006A7052">
        <w:br/>
        <w:t xml:space="preserve">His service calling us, </w:t>
      </w:r>
      <w:proofErr w:type="gramStart"/>
      <w:r w:rsidRPr="006A7052">
        <w:t>None</w:t>
      </w:r>
      <w:proofErr w:type="gramEnd"/>
      <w:r w:rsidRPr="006A7052">
        <w:t xml:space="preserve"> appalling us,</w:t>
      </w:r>
      <w:r w:rsidRPr="006A7052">
        <w:br/>
        <w:t xml:space="preserve">Deeds of </w:t>
      </w:r>
      <w:r w:rsidRPr="006A7052">
        <w:br/>
        <w:t>valour</w:t>
      </w:r>
      <w:r w:rsidRPr="006A7052">
        <w:br/>
        <w:t xml:space="preserve"> we'll do;</w:t>
      </w:r>
      <w:r w:rsidRPr="006A7052">
        <w:br/>
        <w:t xml:space="preserve">For souls are needing us, Christ is leading us; </w:t>
      </w:r>
      <w:r w:rsidRPr="006A7052">
        <w:br/>
        <w:t>Comrades, we will be true.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935 There are people hurting in the world out there</w:t>
      </w:r>
    </w:p>
    <w:p w:rsidR="00B3499D" w:rsidRPr="006A7052" w:rsidRDefault="00000000">
      <w:r w:rsidRPr="006A7052">
        <w:t>Verse 1</w:t>
      </w:r>
      <w:r w:rsidRPr="006A7052">
        <w:br/>
        <w:t>There are people hurting in the world out there</w:t>
      </w:r>
      <w:r w:rsidRPr="006A7052">
        <w:br/>
        <w:t>They need you they need me they need Christ</w:t>
      </w:r>
      <w:r w:rsidRPr="006A7052">
        <w:br/>
        <w:t>There are children crying and no one to care</w:t>
      </w:r>
      <w:r w:rsidRPr="006A7052">
        <w:br/>
        <w:t>They need you they need me they need Christ</w:t>
      </w:r>
      <w:r w:rsidRPr="006A7052">
        <w:br/>
        <w:t>And they'll go on hurting</w:t>
      </w:r>
      <w:r w:rsidRPr="006A7052">
        <w:br/>
        <w:t>In the world out there</w:t>
      </w:r>
      <w:r w:rsidRPr="006A7052">
        <w:br/>
        <w:t>And they'll go on dying drowning in despair</w:t>
      </w:r>
      <w:r w:rsidRPr="006A7052">
        <w:br/>
        <w:t>And they'll go on crying that's unless we care</w:t>
      </w:r>
      <w:r w:rsidRPr="006A7052">
        <w:br/>
        <w:t>They need you they need me they need Christ</w:t>
      </w:r>
      <w:r w:rsidRPr="006A7052">
        <w:br/>
        <w:t>Verse 2</w:t>
      </w:r>
      <w:r w:rsidRPr="006A7052">
        <w:br/>
        <w:t>There are people living who would rather die</w:t>
      </w:r>
      <w:r w:rsidRPr="006A7052">
        <w:br/>
        <w:t>They need you they need me they need Christ</w:t>
      </w:r>
      <w:r w:rsidRPr="006A7052">
        <w:br/>
        <w:t xml:space="preserve">And their Christian </w:t>
      </w:r>
      <w:r w:rsidRPr="006A7052">
        <w:br/>
        <w:t>neighbours</w:t>
      </w:r>
      <w:r w:rsidRPr="006A7052">
        <w:br/>
        <w:t>Simply pass them by</w:t>
      </w:r>
      <w:r w:rsidRPr="006A7052">
        <w:br/>
        <w:t>They need you they need me they need Christ</w:t>
      </w:r>
      <w:r w:rsidRPr="006A7052">
        <w:br/>
        <w:t>There are people sitting by a silent phone</w:t>
      </w:r>
      <w:r w:rsidRPr="006A7052">
        <w:br/>
        <w:t>People cold and hungry people left alone</w:t>
      </w:r>
      <w:r w:rsidRPr="006A7052">
        <w:br/>
        <w:t>Suicides for reasons that remain unknown</w:t>
      </w:r>
      <w:r w:rsidRPr="006A7052">
        <w:br/>
        <w:t>They need you they need me they need Christ</w:t>
      </w:r>
      <w:r w:rsidRPr="006A7052">
        <w:br/>
        <w:t>Verse 3</w:t>
      </w:r>
      <w:r w:rsidRPr="006A7052">
        <w:br/>
        <w:t>There's the prostitute</w:t>
      </w:r>
      <w:r w:rsidRPr="006A7052">
        <w:br/>
        <w:t xml:space="preserve">And there's the </w:t>
      </w:r>
      <w:r w:rsidRPr="006A7052">
        <w:br/>
        <w:t>pris'ner</w:t>
      </w:r>
      <w:r w:rsidRPr="006A7052">
        <w:br/>
        <w:t xml:space="preserve"> too</w:t>
      </w:r>
      <w:r w:rsidRPr="006A7052">
        <w:br/>
        <w:t>They need you they need me they need Christ</w:t>
      </w:r>
      <w:r w:rsidRPr="006A7052">
        <w:br/>
        <w:t>There's the skid row fella who won't look at you</w:t>
      </w:r>
      <w:r w:rsidRPr="006A7052">
        <w:br/>
        <w:t>They need you they need me they need Christ</w:t>
      </w:r>
      <w:r w:rsidRPr="006A7052">
        <w:br/>
        <w:t>The compulsive gambler dreaming of his yacht</w:t>
      </w:r>
      <w:r w:rsidRPr="006A7052">
        <w:br/>
        <w:t>And the lad that's stealing just to get his ‘shot'</w:t>
      </w:r>
      <w:r w:rsidRPr="006A7052">
        <w:br/>
        <w:t>And the girl that's pregnant and pretends she's not</w:t>
      </w:r>
      <w:r w:rsidRPr="006A7052">
        <w:br/>
        <w:t>They need you they need me they need Christ</w:t>
      </w:r>
      <w:r w:rsidRPr="006A7052">
        <w:br/>
        <w:t>Verse 4</w:t>
      </w:r>
      <w:r w:rsidRPr="006A7052">
        <w:br/>
        <w:t>There are runaways who want a place to go</w:t>
      </w:r>
      <w:r w:rsidRPr="006A7052">
        <w:br/>
        <w:t>They need you they need me they need Christ</w:t>
      </w:r>
      <w:r w:rsidRPr="006A7052">
        <w:br/>
        <w:t>There are alcoholics who don't seem to know</w:t>
      </w:r>
      <w:r w:rsidRPr="006A7052">
        <w:br/>
        <w:t>They need you they need me they need Christ</w:t>
      </w:r>
      <w:r w:rsidRPr="006A7052">
        <w:br/>
        <w:t>There are godless people</w:t>
      </w:r>
      <w:r w:rsidRPr="006A7052">
        <w:br/>
        <w:t>Who have lost their way</w:t>
      </w:r>
      <w:r w:rsidRPr="006A7052">
        <w:br/>
        <w:t>And they need God's love</w:t>
      </w:r>
      <w:r w:rsidRPr="006A7052">
        <w:br/>
        <w:t>But they're afraid to say</w:t>
      </w:r>
      <w:r w:rsidRPr="006A7052">
        <w:br/>
      </w:r>
      <w:r w:rsidRPr="006A7052">
        <w:lastRenderedPageBreak/>
        <w:t>If we close our eyes perhaps they'll go away</w:t>
      </w:r>
      <w:r w:rsidRPr="006A7052">
        <w:br/>
        <w:t>Without you without me without Christ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 xml:space="preserve">936 Wanted, Hearts Baptised </w:t>
      </w:r>
      <w:proofErr w:type="gramStart"/>
      <w:r w:rsidRPr="006A7052">
        <w:t>With</w:t>
      </w:r>
      <w:proofErr w:type="gramEnd"/>
      <w:r w:rsidRPr="006A7052">
        <w:t xml:space="preserve"> Fire</w:t>
      </w:r>
    </w:p>
    <w:p w:rsidR="00B3499D" w:rsidRPr="006A7052" w:rsidRDefault="00000000">
      <w:r w:rsidRPr="006A7052">
        <w:t>Wanted, hearts baptised with fire,</w:t>
      </w:r>
      <w:r w:rsidRPr="006A7052">
        <w:br/>
        <w:t>Hearts completely cleansed from sin,</w:t>
      </w:r>
      <w:r w:rsidRPr="006A7052">
        <w:br/>
        <w:t>Hearts that will go to the mire,</w:t>
      </w:r>
      <w:r w:rsidRPr="006A7052">
        <w:br/>
        <w:t xml:space="preserve">Hearts that dare do aught for him; </w:t>
      </w:r>
      <w:r w:rsidRPr="006A7052">
        <w:br/>
        <w:t>Hearts that will be firmer, braver,</w:t>
      </w:r>
      <w:r w:rsidRPr="006A7052">
        <w:br/>
        <w:t>Hearts like heroes gone before,</w:t>
      </w:r>
      <w:r w:rsidRPr="006A7052">
        <w:br/>
        <w:t>Hearts enjoying God's full favour,</w:t>
      </w:r>
      <w:r w:rsidRPr="006A7052">
        <w:br/>
        <w:t>Hearts to love him more and more.</w:t>
      </w:r>
      <w:r w:rsidRPr="006A7052">
        <w:br/>
        <w:t>Wanted, hearts that beat true ever,</w:t>
      </w:r>
      <w:r w:rsidRPr="006A7052">
        <w:br/>
        <w:t>Hearts that can for others feel,</w:t>
      </w:r>
      <w:r w:rsidRPr="006A7052">
        <w:br/>
        <w:t>Hearts that prove the traitor never,</w:t>
      </w:r>
      <w:r w:rsidRPr="006A7052">
        <w:br/>
        <w:t xml:space="preserve">Hearts that will the wounded heal; </w:t>
      </w:r>
      <w:r w:rsidRPr="006A7052">
        <w:br/>
        <w:t>Hearts o'erflowing with compassion,</w:t>
      </w:r>
      <w:r w:rsidRPr="006A7052">
        <w:br/>
        <w:t>Hearts renewed by grace divine,</w:t>
      </w:r>
      <w:r w:rsidRPr="006A7052">
        <w:br/>
        <w:t>Hearts aglow with full salvation,</w:t>
      </w:r>
      <w:r w:rsidRPr="006A7052">
        <w:br/>
        <w:t>Hearts to say: Thy will, not mine!</w:t>
      </w:r>
      <w:r w:rsidRPr="006A7052">
        <w:br/>
        <w:t>Verse 3</w:t>
      </w:r>
      <w:r w:rsidRPr="006A7052">
        <w:br/>
        <w:t>Wanted, hearts to love the masses,</w:t>
      </w:r>
      <w:r w:rsidRPr="006A7052">
        <w:br/>
        <w:t>Hearts to help him seek the lost,</w:t>
      </w:r>
      <w:r w:rsidRPr="006A7052">
        <w:br/>
        <w:t>Hearts to help him save all classes,</w:t>
      </w:r>
      <w:r w:rsidRPr="006A7052">
        <w:br/>
        <w:t xml:space="preserve">Hearts to help him save the worst; </w:t>
      </w:r>
      <w:r w:rsidRPr="006A7052">
        <w:br/>
        <w:t>Hearts to share with him the weeping,</w:t>
      </w:r>
      <w:r w:rsidRPr="006A7052">
        <w:br/>
        <w:t>Hearts to bear with him the cross,</w:t>
      </w:r>
      <w:r w:rsidRPr="006A7052">
        <w:br/>
        <w:t>Hearts to help him with the reaping,</w:t>
      </w:r>
      <w:r w:rsidRPr="006A7052">
        <w:br/>
        <w:t>Hearts to trust through gain or loss.</w:t>
      </w:r>
      <w:r w:rsidRPr="006A7052">
        <w:br/>
        <w:t>Wanted, hearts like thine, Lord, holy,</w:t>
      </w:r>
      <w:r w:rsidRPr="006A7052">
        <w:br/>
        <w:t>Hearts that in thine image shine,</w:t>
      </w:r>
      <w:r w:rsidRPr="006A7052">
        <w:br/>
        <w:t>Hearts that turn from sin and folly,</w:t>
      </w:r>
      <w:r w:rsidRPr="006A7052">
        <w:br/>
        <w:t xml:space="preserve">Hearts to know no way but thine; </w:t>
      </w:r>
      <w:r w:rsidRPr="006A7052">
        <w:br/>
        <w:t>Hearts that unto thee are given,</w:t>
      </w:r>
      <w:r w:rsidRPr="006A7052">
        <w:br/>
        <w:t>Hearts possessed with dying love,</w:t>
      </w:r>
      <w:r w:rsidRPr="006A7052">
        <w:br/>
        <w:t>Hearts on earth but filled with Heaven,</w:t>
      </w:r>
      <w:r w:rsidRPr="006A7052">
        <w:br/>
        <w:t xml:space="preserve">Hearts </w:t>
      </w:r>
      <w:r w:rsidRPr="006A7052">
        <w:br/>
        <w:t>inspirèd</w:t>
      </w:r>
      <w:r w:rsidRPr="006A7052">
        <w:br/>
        <w:t xml:space="preserve"> from above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937 We are witnesses</w:t>
      </w:r>
    </w:p>
    <w:p w:rsidR="00B3499D" w:rsidRPr="006A7052" w:rsidRDefault="00000000">
      <w:r w:rsidRPr="006A7052">
        <w:t>Verse 1</w:t>
      </w:r>
      <w:r w:rsidRPr="006A7052">
        <w:br/>
        <w:t>We are witnesses for Jesus</w:t>
      </w:r>
      <w:r w:rsidRPr="006A7052">
        <w:br/>
        <w:t>In the haunts of sin and shame,</w:t>
      </w:r>
      <w:r w:rsidRPr="006A7052">
        <w:br/>
        <w:t>In the underworld of sorrow</w:t>
      </w:r>
      <w:r w:rsidRPr="006A7052">
        <w:br/>
        <w:t>Where men seldom hear his name;</w:t>
      </w:r>
      <w:r w:rsidRPr="006A7052">
        <w:br/>
        <w:t>For to bind the broken‑hearted</w:t>
      </w:r>
      <w:r w:rsidRPr="006A7052">
        <w:br/>
        <w:t>And their liberty proclaim,</w:t>
      </w:r>
      <w:r w:rsidRPr="006A7052">
        <w:br/>
        <w:t>We are witnesses for Jesus</w:t>
      </w:r>
      <w:r w:rsidRPr="006A7052">
        <w:br/>
        <w:t xml:space="preserve">In the haunts of sin and shame. </w:t>
      </w:r>
      <w:r w:rsidRPr="006A7052">
        <w:br/>
        <w:t>Chorus</w:t>
      </w:r>
      <w:r w:rsidRPr="006A7052">
        <w:br/>
        <w:t>Tell the world, O tell the world!</w:t>
      </w:r>
      <w:r w:rsidRPr="006A7052">
        <w:br/>
        <w:t>Make salvation's story heard;</w:t>
      </w:r>
      <w:r w:rsidRPr="006A7052">
        <w:br/>
        <w:t>In the highways, in the byways,</w:t>
      </w:r>
      <w:r w:rsidRPr="006A7052">
        <w:br/>
        <w:t>And in lands beyond the sea,</w:t>
      </w:r>
      <w:r w:rsidRPr="006A7052">
        <w:br/>
        <w:t>Do some witnessing for Jesus</w:t>
      </w:r>
      <w:r w:rsidRPr="006A7052">
        <w:br/>
        <w:t xml:space="preserve">Wheresoever you may be. </w:t>
      </w:r>
      <w:r w:rsidRPr="006A7052">
        <w:br/>
        <w:t xml:space="preserve">Verse 2 </w:t>
      </w:r>
      <w:r w:rsidRPr="006A7052">
        <w:br/>
        <w:t>We are witnesses for Jesus</w:t>
      </w:r>
      <w:r w:rsidRPr="006A7052">
        <w:br/>
        <w:t>In the lands beyond the sea,</w:t>
      </w:r>
      <w:r w:rsidRPr="006A7052">
        <w:br/>
        <w:t>Where the millions bound by evil</w:t>
      </w:r>
      <w:r w:rsidRPr="006A7052">
        <w:br/>
        <w:t>Have no hope of liberty;</w:t>
      </w:r>
      <w:r w:rsidRPr="006A7052">
        <w:br/>
        <w:t>As we tell the gospel tidings,</w:t>
      </w:r>
      <w:r w:rsidRPr="006A7052">
        <w:br/>
        <w:t>Lo! the captives are set free;</w:t>
      </w:r>
      <w:r w:rsidRPr="006A7052">
        <w:br/>
        <w:t>We are witnesses for Jesus</w:t>
      </w:r>
      <w:r w:rsidRPr="006A7052">
        <w:br/>
        <w:t xml:space="preserve">In the lands beyond the sea. </w:t>
      </w:r>
      <w:r w:rsidRPr="006A7052">
        <w:br/>
        <w:t>Chorus</w:t>
      </w:r>
      <w:r w:rsidRPr="006A7052">
        <w:br/>
        <w:t>Tell the world, O tell the world!</w:t>
      </w:r>
      <w:r w:rsidRPr="006A7052">
        <w:br/>
        <w:t>Make salvation's story heard;</w:t>
      </w:r>
      <w:r w:rsidRPr="006A7052">
        <w:br/>
        <w:t>In the highways, in the byways,</w:t>
      </w:r>
      <w:r w:rsidRPr="006A7052">
        <w:br/>
        <w:t>And in lands beyond the sea,</w:t>
      </w:r>
      <w:r w:rsidRPr="006A7052">
        <w:br/>
        <w:t>Do some witnessing for Jesus</w:t>
      </w:r>
      <w:r w:rsidRPr="006A7052">
        <w:br/>
        <w:t xml:space="preserve">Wheresoever you may be. </w:t>
      </w:r>
      <w:r w:rsidRPr="006A7052">
        <w:br/>
        <w:t>Verse 3</w:t>
      </w:r>
      <w:r w:rsidRPr="006A7052">
        <w:br/>
        <w:t>We are witnesses for Jesus</w:t>
      </w:r>
      <w:r w:rsidRPr="006A7052">
        <w:br/>
        <w:t>In the home and in the mart,</w:t>
      </w:r>
      <w:r w:rsidRPr="006A7052">
        <w:br/>
        <w:t>Where the cares of life and fashion</w:t>
      </w:r>
      <w:r w:rsidRPr="006A7052">
        <w:br/>
        <w:t xml:space="preserve">Crowd the </w:t>
      </w:r>
      <w:r w:rsidRPr="006A7052">
        <w:br/>
        <w:t>Saviour</w:t>
      </w:r>
      <w:r w:rsidRPr="006A7052">
        <w:br/>
        <w:t xml:space="preserve"> from the heart;</w:t>
      </w:r>
      <w:r w:rsidRPr="006A7052">
        <w:br/>
        <w:t>When we urge his claims with wisdom</w:t>
      </w:r>
      <w:r w:rsidRPr="006A7052">
        <w:br/>
        <w:t>Many choose the better part;</w:t>
      </w:r>
      <w:r w:rsidRPr="006A7052">
        <w:br/>
        <w:t>We are witnesses for Jesus</w:t>
      </w:r>
      <w:r w:rsidRPr="006A7052">
        <w:br/>
      </w:r>
      <w:r w:rsidRPr="006A7052">
        <w:lastRenderedPageBreak/>
        <w:t xml:space="preserve">In the home and in the mart. </w:t>
      </w:r>
      <w:r w:rsidRPr="006A7052">
        <w:br/>
        <w:t>Chorus</w:t>
      </w:r>
      <w:r w:rsidRPr="006A7052">
        <w:br/>
        <w:t>Tell the world, O tell the world!</w:t>
      </w:r>
      <w:r w:rsidRPr="006A7052">
        <w:br/>
        <w:t>Make salvation's story heard;</w:t>
      </w:r>
      <w:r w:rsidRPr="006A7052">
        <w:br/>
        <w:t>In the highways, in the byways,</w:t>
      </w:r>
      <w:r w:rsidRPr="006A7052">
        <w:br/>
        <w:t>And in lands beyond the sea,</w:t>
      </w:r>
      <w:r w:rsidRPr="006A7052">
        <w:br/>
        <w:t>Do some witnessing for Jesus</w:t>
      </w:r>
      <w:r w:rsidRPr="006A7052">
        <w:br/>
        <w:t xml:space="preserve">Wheresoever you may be. </w:t>
      </w:r>
      <w:r w:rsidRPr="006A7052">
        <w:br/>
        <w:t>We are witnesses for Jesus</w:t>
      </w:r>
      <w:r w:rsidRPr="006A7052">
        <w:br/>
        <w:t xml:space="preserve">William Drake </w:t>
      </w:r>
      <w:r w:rsidRPr="006A7052">
        <w:br/>
        <w:t>Pennick</w:t>
      </w:r>
      <w:r w:rsidRPr="006A7052">
        <w:br/>
        <w:t xml:space="preserve"> (1884-1944)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938 We Have Caught the Vision</w:t>
      </w:r>
    </w:p>
    <w:p w:rsidR="00B3499D" w:rsidRPr="006A7052" w:rsidRDefault="00000000">
      <w:r w:rsidRPr="006A7052">
        <w:t>Verse 1</w:t>
      </w:r>
      <w:r w:rsidRPr="006A7052">
        <w:br/>
        <w:t>We have caught the vision splendid</w:t>
      </w:r>
      <w:r w:rsidRPr="006A7052">
        <w:br/>
        <w:t>Of a world which is to be,</w:t>
      </w:r>
      <w:r w:rsidRPr="006A7052">
        <w:br/>
        <w:t>When the pardoning love of Jesus</w:t>
      </w:r>
      <w:r w:rsidRPr="006A7052">
        <w:br/>
        <w:t>Freely flows from sea to sea,</w:t>
      </w:r>
      <w:r w:rsidRPr="006A7052">
        <w:br/>
        <w:t>When all men from strife and anger,</w:t>
      </w:r>
      <w:r w:rsidRPr="006A7052">
        <w:br/>
        <w:t>Greed and selfishness are free,</w:t>
      </w:r>
      <w:r w:rsidRPr="006A7052">
        <w:br/>
        <w:t>When the nations live together</w:t>
      </w:r>
      <w:r w:rsidRPr="006A7052">
        <w:br/>
        <w:t>In sweet peace and harmony.</w:t>
      </w:r>
      <w:r w:rsidRPr="006A7052">
        <w:br/>
        <w:t>Verse 2</w:t>
      </w:r>
      <w:r w:rsidRPr="006A7052">
        <w:br/>
        <w:t>We would help to build the city</w:t>
      </w:r>
      <w:r w:rsidRPr="006A7052">
        <w:br/>
        <w:t>Of our God, so wondrous fair;</w:t>
      </w:r>
      <w:r w:rsidRPr="006A7052">
        <w:br/>
        <w:t>Give our time, bring all our talents,</w:t>
      </w:r>
      <w:r w:rsidRPr="006A7052">
        <w:br/>
        <w:t>And each gift of beauty rare,</w:t>
      </w:r>
      <w:r w:rsidRPr="006A7052">
        <w:br/>
        <w:t>Powers of mind, and strength of purpose,</w:t>
      </w:r>
      <w:r w:rsidRPr="006A7052">
        <w:br/>
        <w:t>Days of labour, nights of strain,</w:t>
      </w:r>
      <w:r w:rsidRPr="006A7052">
        <w:br/>
        <w:t>That God's will may be accomplished,</w:t>
      </w:r>
      <w:r w:rsidRPr="006A7052">
        <w:br/>
        <w:t>O'er the kingdoms he shall reign.</w:t>
      </w:r>
      <w:r w:rsidRPr="006A7052">
        <w:br/>
        <w:t>Verse 3</w:t>
      </w:r>
      <w:r w:rsidRPr="006A7052">
        <w:br/>
        <w:t>Founded on the rock of ages,</w:t>
      </w:r>
      <w:r w:rsidRPr="006A7052">
        <w:br/>
        <w:t>Built upon God's promise sure,</w:t>
      </w:r>
      <w:r w:rsidRPr="006A7052">
        <w:br/>
        <w:t>Strengthened by the cords of service,</w:t>
      </w:r>
      <w:r w:rsidRPr="006A7052">
        <w:br/>
        <w:t>We shall stand firm and secure;</w:t>
      </w:r>
      <w:r w:rsidRPr="006A7052">
        <w:br/>
        <w:t>When the Father, Son and Spirit</w:t>
      </w:r>
      <w:r w:rsidRPr="006A7052">
        <w:br/>
        <w:t>Crown our labours with success,</w:t>
      </w:r>
      <w:r w:rsidRPr="006A7052">
        <w:br/>
        <w:t>Men and angels then uniting</w:t>
      </w:r>
      <w:r w:rsidRPr="006A7052">
        <w:br/>
        <w:t>Shall God's mighty love confess.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939 We Have Heard the Joyful Sound</w:t>
      </w:r>
    </w:p>
    <w:p w:rsidR="00B3499D" w:rsidRPr="006A7052" w:rsidRDefault="00000000">
      <w:r w:rsidRPr="006A7052">
        <w:t>Verse 1</w:t>
      </w:r>
      <w:r w:rsidRPr="006A7052">
        <w:br/>
        <w:t>We have heard the joyful sound:</w:t>
      </w:r>
      <w:r w:rsidRPr="006A7052">
        <w:br/>
        <w:t>Jesus saves!</w:t>
      </w:r>
      <w:r w:rsidRPr="006A7052">
        <w:br/>
        <w:t>Tell the message all around:</w:t>
      </w:r>
      <w:r w:rsidRPr="006A7052">
        <w:br/>
        <w:t>Jesus saves!</w:t>
      </w:r>
      <w:r w:rsidRPr="006A7052">
        <w:br/>
        <w:t>Bear the news to every land,</w:t>
      </w:r>
      <w:r w:rsidRPr="006A7052">
        <w:br/>
        <w:t>Climb the steeps and cross the waves;</w:t>
      </w:r>
      <w:r w:rsidRPr="006A7052">
        <w:br/>
        <w:t>Onward! 'tis our Lord's command:</w:t>
      </w:r>
      <w:r w:rsidRPr="006A7052">
        <w:br/>
        <w:t>Jesus saves!</w:t>
      </w:r>
      <w:r w:rsidRPr="006A7052">
        <w:br/>
        <w:t>Verse 2</w:t>
      </w:r>
      <w:r w:rsidRPr="006A7052">
        <w:br/>
        <w:t>Waft it on the rolling tide:</w:t>
      </w:r>
      <w:r w:rsidRPr="006A7052">
        <w:br/>
        <w:t>Jesus saves!</w:t>
      </w:r>
      <w:r w:rsidRPr="006A7052">
        <w:br/>
        <w:t>Say to sinners far and wide:</w:t>
      </w:r>
      <w:r w:rsidRPr="006A7052">
        <w:br/>
        <w:t>Jesus saves!</w:t>
      </w:r>
      <w:r w:rsidRPr="006A7052">
        <w:br/>
        <w:t>Sing, ye islands of the sea,</w:t>
      </w:r>
      <w:r w:rsidRPr="006A7052">
        <w:br/>
        <w:t>Echo back, ye ocean waves;</w:t>
      </w:r>
      <w:r w:rsidRPr="006A7052">
        <w:br/>
        <w:t>Earth shall keep her jubilee:</w:t>
      </w:r>
      <w:r w:rsidRPr="006A7052">
        <w:br/>
        <w:t>Jesus saves!</w:t>
      </w:r>
      <w:r w:rsidRPr="006A7052">
        <w:br/>
        <w:t>Verse 3</w:t>
      </w:r>
      <w:r w:rsidRPr="006A7052">
        <w:br/>
        <w:t>Sing above the toil and strife:</w:t>
      </w:r>
      <w:r w:rsidRPr="006A7052">
        <w:br/>
        <w:t>Jesus saves!</w:t>
      </w:r>
      <w:r w:rsidRPr="006A7052">
        <w:br/>
        <w:t>By his death and endless life</w:t>
      </w:r>
      <w:r w:rsidRPr="006A7052">
        <w:br/>
        <w:t>Jesus saves!</w:t>
      </w:r>
      <w:r w:rsidRPr="006A7052">
        <w:br/>
        <w:t>Sing it softly through the gloom,</w:t>
      </w:r>
      <w:r w:rsidRPr="006A7052">
        <w:br/>
        <w:t>When the heart for mercy craves;</w:t>
      </w:r>
      <w:r w:rsidRPr="006A7052">
        <w:br/>
        <w:t>Sing in triumph o'er the tomb:</w:t>
      </w:r>
      <w:r w:rsidRPr="006A7052">
        <w:br/>
        <w:t>Jesus saves!</w:t>
      </w:r>
      <w:r w:rsidRPr="006A7052">
        <w:br/>
        <w:t>Verse 4</w:t>
      </w:r>
      <w:r w:rsidRPr="006A7052">
        <w:br/>
        <w:t>Give the winds a mighty voice:</w:t>
      </w:r>
      <w:r w:rsidRPr="006A7052">
        <w:br/>
        <w:t>Jesus saves!</w:t>
      </w:r>
      <w:r w:rsidRPr="006A7052">
        <w:br/>
        <w:t>Let the nations now rejoice:</w:t>
      </w:r>
      <w:r w:rsidRPr="006A7052">
        <w:br/>
        <w:t>Jesus saves!</w:t>
      </w:r>
      <w:r w:rsidRPr="006A7052">
        <w:br/>
        <w:t>Shout salvation full and free</w:t>
      </w:r>
      <w:r w:rsidRPr="006A7052">
        <w:br/>
        <w:t>To each land the ocean laves;</w:t>
      </w:r>
      <w:r w:rsidRPr="006A7052">
        <w:br/>
        <w:t>This our song of victory:</w:t>
      </w:r>
      <w:r w:rsidRPr="006A7052">
        <w:br/>
        <w:t>Jesus saves!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940 We're an Army</w:t>
      </w:r>
    </w:p>
    <w:p w:rsidR="00B3499D" w:rsidRPr="006A7052" w:rsidRDefault="00000000">
      <w:r w:rsidRPr="006A7052">
        <w:t>Verse 1</w:t>
      </w:r>
      <w:r w:rsidRPr="006A7052">
        <w:br/>
        <w:t>We’re an army fighting for a glorious King;</w:t>
      </w:r>
      <w:r w:rsidRPr="006A7052">
        <w:br/>
        <w:t>We will Make the world with hallelujahs ring;</w:t>
      </w:r>
      <w:r w:rsidRPr="006A7052">
        <w:br/>
        <w:t xml:space="preserve">With victorious voices we will </w:t>
      </w:r>
      <w:r w:rsidRPr="006A7052">
        <w:br/>
        <w:t>ever sing:</w:t>
      </w:r>
      <w:r w:rsidRPr="006A7052">
        <w:br/>
        <w:t>There’s salvation for the world</w:t>
      </w:r>
      <w:r w:rsidRPr="006A7052">
        <w:br/>
        <w:t>Chorus:</w:t>
      </w:r>
      <w:r w:rsidRPr="006A7052">
        <w:br/>
        <w:t>For the world, for the world, Jesus died, Jesus died,</w:t>
      </w:r>
      <w:r w:rsidRPr="006A7052">
        <w:br/>
        <w:t>For the world, for the world, There is room in Jesus side.</w:t>
      </w:r>
      <w:r w:rsidRPr="006A7052">
        <w:br/>
        <w:t>All the world to save, to battle we will go,</w:t>
      </w:r>
      <w:r w:rsidRPr="006A7052">
        <w:br/>
        <w:t xml:space="preserve">And we ever will our </w:t>
      </w:r>
      <w:r w:rsidRPr="006A7052">
        <w:br/>
        <w:t>colours</w:t>
      </w:r>
      <w:r w:rsidRPr="006A7052">
        <w:br/>
        <w:t xml:space="preserve"> boldly show,</w:t>
      </w:r>
      <w:r w:rsidRPr="006A7052">
        <w:br/>
        <w:t>With a trumpet voice we’ll let the millions know</w:t>
      </w:r>
      <w:r w:rsidRPr="006A7052">
        <w:br/>
        <w:t xml:space="preserve">There’s salvation for the world. </w:t>
      </w:r>
      <w:r w:rsidRPr="006A7052">
        <w:br/>
        <w:t>Verse 2.</w:t>
      </w:r>
      <w:r w:rsidRPr="006A7052">
        <w:br/>
        <w:t xml:space="preserve">We’re an Army brave, arrayed </w:t>
      </w:r>
      <w:r w:rsidRPr="006A7052">
        <w:br/>
        <w:t xml:space="preserve">in </w:t>
      </w:r>
      <w:r w:rsidRPr="006A7052">
        <w:br/>
        <w:t>Armour</w:t>
      </w:r>
      <w:r w:rsidRPr="006A7052">
        <w:br/>
        <w:t xml:space="preserve"> bright;</w:t>
      </w:r>
      <w:r w:rsidRPr="006A7052">
        <w:br/>
        <w:t>We will turn the world from darkness into light;</w:t>
      </w:r>
      <w:r w:rsidRPr="006A7052">
        <w:br/>
        <w:t>As we march along we’ll shout</w:t>
      </w:r>
      <w:r w:rsidRPr="006A7052">
        <w:br/>
        <w:t>with all our might:</w:t>
      </w:r>
      <w:r w:rsidRPr="006A7052">
        <w:br/>
        <w:t>There’s salvation for the world.</w:t>
      </w:r>
      <w:r w:rsidRPr="006A7052">
        <w:br/>
        <w:t>Chorus:</w:t>
      </w:r>
      <w:r w:rsidRPr="006A7052">
        <w:br/>
        <w:t>For the world, for the world, Jesus died, Jesus died,</w:t>
      </w:r>
      <w:r w:rsidRPr="006A7052">
        <w:br/>
        <w:t>For the world, for the world, There is room in Jesus side.</w:t>
      </w:r>
      <w:r w:rsidRPr="006A7052">
        <w:br/>
        <w:t>All the world to save, to battle we will go,</w:t>
      </w:r>
      <w:r w:rsidRPr="006A7052">
        <w:br/>
        <w:t xml:space="preserve">And we ever will our </w:t>
      </w:r>
      <w:r w:rsidRPr="006A7052">
        <w:br/>
        <w:t>colours</w:t>
      </w:r>
      <w:r w:rsidRPr="006A7052">
        <w:br/>
        <w:t xml:space="preserve"> boldly show,</w:t>
      </w:r>
      <w:r w:rsidRPr="006A7052">
        <w:br/>
        <w:t>With a trumpet voice we’ll let the millions know</w:t>
      </w:r>
      <w:r w:rsidRPr="006A7052">
        <w:br/>
        <w:t xml:space="preserve">There’s salvation for the world. </w:t>
      </w:r>
      <w:r w:rsidRPr="006A7052">
        <w:br/>
        <w:t>Verse 3.</w:t>
      </w:r>
      <w:r w:rsidRPr="006A7052">
        <w:br/>
        <w:t>We’re an Army saved, by blood and fire made strong;</w:t>
      </w:r>
      <w:r w:rsidRPr="006A7052">
        <w:br/>
        <w:t>And with righteousness we mean to conquer wrong;</w:t>
      </w:r>
      <w:r w:rsidRPr="006A7052">
        <w:br/>
        <w:t>This shall be our universal battle song:</w:t>
      </w:r>
      <w:r w:rsidRPr="006A7052">
        <w:br/>
        <w:t>There’s salvation for the world.</w:t>
      </w:r>
      <w:r w:rsidRPr="006A7052">
        <w:br/>
        <w:t>Chorus:</w:t>
      </w:r>
      <w:r w:rsidRPr="006A7052">
        <w:br/>
        <w:t>For the world, for the world, Jesus died, Jesus died,</w:t>
      </w:r>
      <w:r w:rsidRPr="006A7052">
        <w:br/>
        <w:t>For the world, for the world, There is room in Jesus side.</w:t>
      </w:r>
      <w:r w:rsidRPr="006A7052">
        <w:br/>
        <w:t>All the world to save, to battle we will go,</w:t>
      </w:r>
      <w:r w:rsidRPr="006A7052">
        <w:br/>
      </w:r>
      <w:r w:rsidRPr="006A7052">
        <w:lastRenderedPageBreak/>
        <w:t xml:space="preserve">And we ever will our </w:t>
      </w:r>
      <w:r w:rsidRPr="006A7052">
        <w:br/>
        <w:t>colours</w:t>
      </w:r>
      <w:r w:rsidRPr="006A7052">
        <w:br/>
        <w:t xml:space="preserve"> boldly show,</w:t>
      </w:r>
      <w:r w:rsidRPr="006A7052">
        <w:br/>
        <w:t>With a trumpet voice we’ll let the millions know</w:t>
      </w:r>
      <w:r w:rsidRPr="006A7052">
        <w:br/>
        <w:t xml:space="preserve">There’s salvation for the world. </w:t>
      </w:r>
      <w:r w:rsidRPr="006A7052">
        <w:br/>
        <w:t>We're an army fighting for a glorious King</w:t>
      </w:r>
      <w:r w:rsidRPr="006A7052">
        <w:br/>
        <w:t>William James Pearson (1832-1892)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941 We're marching on, we're marching on</w:t>
      </w:r>
    </w:p>
    <w:p w:rsidR="00B3499D" w:rsidRPr="006A7052" w:rsidRDefault="00000000">
      <w:r w:rsidRPr="006A7052">
        <w:t>We're marching on, we're marching on,</w:t>
      </w:r>
      <w:r w:rsidRPr="006A7052">
        <w:br/>
        <w:t>We're marching on together;</w:t>
      </w:r>
      <w:r w:rsidRPr="006A7052">
        <w:br/>
        <w:t>God bless our Army round the world</w:t>
      </w:r>
      <w:r w:rsidRPr="006A7052">
        <w:br/>
        <w:t>And keep us true forever.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942 We're the soldiers of</w:t>
      </w:r>
    </w:p>
    <w:p w:rsidR="00B3499D" w:rsidRPr="006A7052" w:rsidRDefault="00000000">
      <w:r w:rsidRPr="006A7052">
        <w:t>Verse 1</w:t>
      </w:r>
      <w:r w:rsidRPr="006A7052">
        <w:br/>
        <w:t>We're the soldiers of the Army of salvation,</w:t>
      </w:r>
      <w:r w:rsidRPr="006A7052">
        <w:br/>
        <w:t>That God is raising now to save the world;</w:t>
      </w:r>
      <w:r w:rsidRPr="006A7052">
        <w:br/>
        <w:t>And we won't lay down our arms till every nation</w:t>
      </w:r>
      <w:r w:rsidRPr="006A7052">
        <w:br/>
        <w:t>Shall have seen the flag of blood and fire unfurled.</w:t>
      </w:r>
      <w:r w:rsidRPr="006A7052">
        <w:br/>
        <w:t>Chorus</w:t>
      </w:r>
      <w:r w:rsidRPr="006A7052">
        <w:br/>
        <w:t>We're the Army that shall conquer,</w:t>
      </w:r>
      <w:r w:rsidRPr="006A7052">
        <w:br/>
        <w:t>As we go to seek the lost and to bring them back to God;</w:t>
      </w:r>
      <w:r w:rsidRPr="006A7052">
        <w:br/>
        <w:t>And his salvation to every nation</w:t>
      </w:r>
      <w:r w:rsidRPr="006A7052">
        <w:br/>
        <w:t>We will carry with the fire and the blood.</w:t>
      </w:r>
      <w:r w:rsidRPr="006A7052">
        <w:br/>
        <w:t>Verse  2</w:t>
      </w:r>
      <w:r w:rsidRPr="006A7052">
        <w:br/>
        <w:t>Though the hosts of Hell and darkness all surround us,</w:t>
      </w:r>
      <w:r w:rsidRPr="006A7052">
        <w:br/>
        <w:t>By suffering and temptation we are tried,</w:t>
      </w:r>
      <w:r w:rsidRPr="006A7052">
        <w:br/>
        <w:t>But we know that not a foe can e'er confound us</w:t>
      </w:r>
      <w:r w:rsidRPr="006A7052">
        <w:br/>
        <w:t>While Jehovah's mighty power is on our side.</w:t>
      </w:r>
      <w:r w:rsidRPr="006A7052">
        <w:br/>
        <w:t>Chorus</w:t>
      </w:r>
      <w:r w:rsidRPr="006A7052">
        <w:br/>
        <w:t>We're the Army that shall conquer,</w:t>
      </w:r>
      <w:r w:rsidRPr="006A7052">
        <w:br/>
        <w:t>As we go to seek the lost and to bring them back to God;</w:t>
      </w:r>
      <w:r w:rsidRPr="006A7052">
        <w:br/>
        <w:t>And his salvation to every nation</w:t>
      </w:r>
      <w:r w:rsidRPr="006A7052">
        <w:br/>
        <w:t>We will carry with the fire and the blood.</w:t>
      </w:r>
      <w:r w:rsidRPr="006A7052">
        <w:br/>
        <w:t>Verse  3</w:t>
      </w:r>
      <w:r w:rsidRPr="006A7052">
        <w:br/>
        <w:t>So we'll put our trust in God who ne'er will fail us,</w:t>
      </w:r>
      <w:r w:rsidRPr="006A7052">
        <w:br/>
        <w:t>We know that his salvation we shall see;</w:t>
      </w:r>
      <w:r w:rsidRPr="006A7052">
        <w:br/>
        <w:t>And through all the fighting, those who shall assail us</w:t>
      </w:r>
      <w:r w:rsidRPr="006A7052">
        <w:br/>
        <w:t>Shall be conquered through the blood of Calvary.</w:t>
      </w:r>
      <w:r w:rsidRPr="006A7052">
        <w:br/>
        <w:t>Chorus</w:t>
      </w:r>
      <w:r w:rsidRPr="006A7052">
        <w:br/>
        <w:t>We're the Army that shall conquer,</w:t>
      </w:r>
      <w:r w:rsidRPr="006A7052">
        <w:br/>
        <w:t>As we go to seek the lost and to bring them back to God;</w:t>
      </w:r>
      <w:r w:rsidRPr="006A7052">
        <w:br/>
        <w:t>And his salvation to every nation</w:t>
      </w:r>
      <w:r w:rsidRPr="006A7052">
        <w:br/>
        <w:t>We will carry with the fire and the blood.</w:t>
      </w:r>
      <w:r w:rsidRPr="006A7052">
        <w:br/>
        <w:t>We're the soldiers of the Army of salvation</w:t>
      </w:r>
      <w:r w:rsidRPr="006A7052">
        <w:br/>
        <w:t>Thomas Charles Marshall (1854-1942)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943 We've a story to tell to the nations</w:t>
      </w:r>
    </w:p>
    <w:p w:rsidR="00B3499D" w:rsidRPr="006A7052" w:rsidRDefault="00000000">
      <w:r w:rsidRPr="006A7052">
        <w:t>Verse 1</w:t>
      </w:r>
      <w:r w:rsidRPr="006A7052">
        <w:br/>
        <w:t>We've a story to tell to the nations</w:t>
      </w:r>
      <w:r w:rsidRPr="006A7052">
        <w:br/>
        <w:t>That shall turn their hearts to the right</w:t>
      </w:r>
      <w:r w:rsidRPr="006A7052">
        <w:br/>
        <w:t>A story of truth and sweetness</w:t>
      </w:r>
      <w:r w:rsidRPr="006A7052">
        <w:br/>
        <w:t>A story of peace and light</w:t>
      </w:r>
      <w:r w:rsidRPr="006A7052">
        <w:br/>
        <w:t>A story of peace and light</w:t>
      </w:r>
      <w:r w:rsidRPr="006A7052">
        <w:br/>
        <w:t>Chorus</w:t>
      </w:r>
      <w:r w:rsidRPr="006A7052">
        <w:br/>
        <w:t>For the darkness shall turn to dawning</w:t>
      </w:r>
      <w:r w:rsidRPr="006A7052">
        <w:br/>
        <w:t>And the dawning to noonday bright</w:t>
      </w:r>
      <w:r w:rsidRPr="006A7052">
        <w:br/>
        <w:t>And Christ's great kingdom shall come to earth</w:t>
      </w:r>
      <w:r w:rsidRPr="006A7052">
        <w:br/>
        <w:t>The kingdom of love and light</w:t>
      </w:r>
      <w:r w:rsidRPr="006A7052">
        <w:br/>
        <w:t>Verse 2</w:t>
      </w:r>
      <w:r w:rsidRPr="006A7052">
        <w:br/>
        <w:t>We've a song to be sung to the nations</w:t>
      </w:r>
      <w:r w:rsidRPr="006A7052">
        <w:br/>
        <w:t>That shall lift their hearts to the Lord</w:t>
      </w:r>
      <w:r w:rsidRPr="006A7052">
        <w:br/>
        <w:t>A song that shall conquer evil</w:t>
      </w:r>
      <w:r w:rsidRPr="006A7052">
        <w:br/>
        <w:t>And shatter the spear and sword</w:t>
      </w:r>
      <w:r w:rsidRPr="006A7052">
        <w:br/>
        <w:t>And shatter the spear and sword</w:t>
      </w:r>
      <w:r w:rsidRPr="006A7052">
        <w:br/>
        <w:t>Chorus</w:t>
      </w:r>
      <w:r w:rsidRPr="006A7052">
        <w:br/>
        <w:t>For the darkness shall turn to dawning</w:t>
      </w:r>
      <w:r w:rsidRPr="006A7052">
        <w:br/>
        <w:t>And the dawning to noonday bright</w:t>
      </w:r>
      <w:r w:rsidRPr="006A7052">
        <w:br/>
        <w:t>And Christ's great kingdom shall come to earth</w:t>
      </w:r>
      <w:r w:rsidRPr="006A7052">
        <w:br/>
        <w:t>The kingdom of love and light</w:t>
      </w:r>
      <w:r w:rsidRPr="006A7052">
        <w:br/>
        <w:t>Verse 3</w:t>
      </w:r>
      <w:r w:rsidRPr="006A7052">
        <w:br/>
        <w:t>We've a message to give to the nations</w:t>
      </w:r>
      <w:r w:rsidRPr="006A7052">
        <w:br/>
        <w:t xml:space="preserve">That the Lord who </w:t>
      </w:r>
      <w:r w:rsidRPr="006A7052">
        <w:br/>
        <w:t>reigneth</w:t>
      </w:r>
      <w:r w:rsidRPr="006A7052">
        <w:br/>
        <w:t xml:space="preserve"> above</w:t>
      </w:r>
      <w:r w:rsidRPr="006A7052">
        <w:br/>
        <w:t>Hath sent us His Son to save us</w:t>
      </w:r>
      <w:r w:rsidRPr="006A7052">
        <w:br/>
        <w:t>And show us that God is love</w:t>
      </w:r>
      <w:r w:rsidRPr="006A7052">
        <w:br/>
        <w:t>And show us that God is love</w:t>
      </w:r>
      <w:r w:rsidRPr="006A7052">
        <w:br/>
        <w:t>Chorus</w:t>
      </w:r>
      <w:r w:rsidRPr="006A7052">
        <w:br/>
        <w:t>For the darkness shall turn to dawning</w:t>
      </w:r>
      <w:r w:rsidRPr="006A7052">
        <w:br/>
        <w:t>And the dawning to noonday bright</w:t>
      </w:r>
      <w:r w:rsidRPr="006A7052">
        <w:br/>
        <w:t>And Christ's great kingdom shall come to earth</w:t>
      </w:r>
      <w:r w:rsidRPr="006A7052">
        <w:br/>
        <w:t>The kingdom of love and light</w:t>
      </w:r>
      <w:r w:rsidRPr="006A7052">
        <w:br/>
        <w:t>Verse 4</w:t>
      </w:r>
      <w:r w:rsidRPr="006A7052">
        <w:br/>
        <w:t xml:space="preserve">We've a </w:t>
      </w:r>
      <w:r w:rsidRPr="006A7052">
        <w:br/>
        <w:t>Saviour</w:t>
      </w:r>
      <w:r w:rsidRPr="006A7052">
        <w:br/>
        <w:t xml:space="preserve"> to show to the nations</w:t>
      </w:r>
      <w:r w:rsidRPr="006A7052">
        <w:br/>
        <w:t>Who the path of sorrow has trod</w:t>
      </w:r>
      <w:r w:rsidRPr="006A7052">
        <w:br/>
        <w:t>That all of the world's great peoples</w:t>
      </w:r>
      <w:r w:rsidRPr="006A7052">
        <w:br/>
        <w:t>Might come to the truth of God</w:t>
      </w:r>
      <w:r w:rsidRPr="006A7052">
        <w:br/>
      </w:r>
      <w:r w:rsidRPr="006A7052">
        <w:lastRenderedPageBreak/>
        <w:t>Might come to the truth of God</w:t>
      </w:r>
      <w:r w:rsidRPr="006A7052">
        <w:br/>
        <w:t>Chorus</w:t>
      </w:r>
      <w:r w:rsidRPr="006A7052">
        <w:br/>
        <w:t>For the darkness shall turn to dawning</w:t>
      </w:r>
      <w:r w:rsidRPr="006A7052">
        <w:br/>
        <w:t>And the dawning to noonday bright</w:t>
      </w:r>
      <w:r w:rsidRPr="006A7052">
        <w:br/>
        <w:t>And Christ's great kingdom shall come to earth</w:t>
      </w:r>
      <w:r w:rsidRPr="006A7052">
        <w:br/>
        <w:t>The kingdom of love and light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944 What can I say</w:t>
      </w:r>
    </w:p>
    <w:p w:rsidR="00B3499D" w:rsidRPr="006A7052" w:rsidRDefault="00000000">
      <w:r w:rsidRPr="006A7052">
        <w:t>Verse 1</w:t>
      </w:r>
      <w:r w:rsidRPr="006A7052">
        <w:br/>
        <w:t>What can I say to cheer a world of sorrow?</w:t>
      </w:r>
      <w:r w:rsidRPr="006A7052">
        <w:br/>
        <w:t>How bring back hope where men have sorely failed?</w:t>
      </w:r>
      <w:r w:rsidRPr="006A7052">
        <w:br/>
        <w:t>Just where I am I'll speak the word of comfort,</w:t>
      </w:r>
      <w:r w:rsidRPr="006A7052">
        <w:br/>
        <w:t>Tell how for me Christ's  sacrifice availed.</w:t>
      </w:r>
      <w:r w:rsidRPr="006A7052">
        <w:br/>
        <w:t>Chorus</w:t>
      </w:r>
      <w:r w:rsidRPr="006A7052">
        <w:br/>
        <w:t xml:space="preserve">Just where he needs me, </w:t>
      </w:r>
      <w:r w:rsidRPr="006A7052">
        <w:br/>
        <w:t>my Lord has placed me,</w:t>
      </w:r>
      <w:r w:rsidRPr="006A7052">
        <w:br/>
        <w:t>Just where he needs me, there would I be!</w:t>
      </w:r>
      <w:r w:rsidRPr="006A7052">
        <w:br/>
        <w:t xml:space="preserve">And since he found me, </w:t>
      </w:r>
      <w:r w:rsidRPr="006A7052">
        <w:br/>
        <w:t>by love he's bound me</w:t>
      </w:r>
      <w:r w:rsidRPr="006A7052">
        <w:br/>
        <w:t>To serve him joyfully.</w:t>
      </w:r>
      <w:r w:rsidRPr="006A7052">
        <w:br/>
        <w:t>Verse 2</w:t>
      </w:r>
      <w:r w:rsidRPr="006A7052">
        <w:br/>
        <w:t>What can I do to ease life's heavy burdens?</w:t>
      </w:r>
      <w:r w:rsidRPr="006A7052">
        <w:br/>
        <w:t>What can I do to help mankind in need?</w:t>
      </w:r>
      <w:r w:rsidRPr="006A7052">
        <w:br/>
        <w:t>Just where I am I'll share my neighbour's hardship,</w:t>
      </w:r>
      <w:r w:rsidRPr="006A7052">
        <w:br/>
        <w:t xml:space="preserve">Lighten his load, </w:t>
      </w:r>
      <w:r w:rsidRPr="006A7052">
        <w:br/>
        <w:t>and prove a friend indeed.</w:t>
      </w:r>
      <w:r w:rsidRPr="006A7052">
        <w:br/>
        <w:t>Chorus</w:t>
      </w:r>
      <w:r w:rsidRPr="006A7052">
        <w:br/>
        <w:t xml:space="preserve">Just where he needs me, </w:t>
      </w:r>
      <w:r w:rsidRPr="006A7052">
        <w:br/>
        <w:t>my Lord has placed me,</w:t>
      </w:r>
      <w:r w:rsidRPr="006A7052">
        <w:br/>
        <w:t>Just where he needs me, there would I be!</w:t>
      </w:r>
      <w:r w:rsidRPr="006A7052">
        <w:br/>
        <w:t xml:space="preserve">And since he found me, </w:t>
      </w:r>
      <w:r w:rsidRPr="006A7052">
        <w:br/>
        <w:t>by love he's bound me</w:t>
      </w:r>
      <w:r w:rsidRPr="006A7052">
        <w:br/>
        <w:t>To serve him joyfully.</w:t>
      </w:r>
      <w:r w:rsidRPr="006A7052">
        <w:br/>
        <w:t>Verse 3</w:t>
      </w:r>
      <w:r w:rsidRPr="006A7052">
        <w:br/>
        <w:t>What can I do to justify my living?</w:t>
      </w:r>
      <w:r w:rsidRPr="006A7052">
        <w:br/>
        <w:t>What can I be to make this life worthwhile?</w:t>
      </w:r>
      <w:r w:rsidRPr="006A7052">
        <w:br/>
        <w:t>I'll be a voice to call men to the Saviour,</w:t>
      </w:r>
      <w:r w:rsidRPr="006A7052">
        <w:br/>
        <w:t>Just where I am, and win my Father's smile.</w:t>
      </w:r>
      <w:r w:rsidRPr="006A7052">
        <w:br/>
        <w:t xml:space="preserve"> </w:t>
      </w:r>
      <w:r w:rsidRPr="006A7052">
        <w:br/>
        <w:t>Chorus</w:t>
      </w:r>
      <w:r w:rsidRPr="006A7052">
        <w:br/>
        <w:t xml:space="preserve">Just where he needs me, </w:t>
      </w:r>
      <w:r w:rsidRPr="006A7052">
        <w:br/>
        <w:t>my Lord has placed me,</w:t>
      </w:r>
      <w:r w:rsidRPr="006A7052">
        <w:br/>
        <w:t>Just where he needs me, there would I be!</w:t>
      </w:r>
      <w:r w:rsidRPr="006A7052">
        <w:br/>
        <w:t xml:space="preserve">And since he found me, </w:t>
      </w:r>
      <w:r w:rsidRPr="006A7052">
        <w:br/>
        <w:t>by love he's bound me</w:t>
      </w:r>
      <w:r w:rsidRPr="006A7052">
        <w:br/>
        <w:t>To serve him joyfully.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945 Whosoever heareth</w:t>
      </w:r>
    </w:p>
    <w:p w:rsidR="00B3499D" w:rsidRPr="006A7052" w:rsidRDefault="00000000">
      <w:r w:rsidRPr="006A7052">
        <w:t>Verse 1</w:t>
      </w:r>
      <w:r w:rsidRPr="006A7052">
        <w:br/>
        <w:t xml:space="preserve">Whosoever heareth! </w:t>
      </w:r>
      <w:r w:rsidRPr="006A7052">
        <w:br/>
        <w:t>Shout, shout the sound;</w:t>
      </w:r>
      <w:r w:rsidRPr="006A7052">
        <w:br/>
        <w:t xml:space="preserve">Send the </w:t>
      </w:r>
      <w:r w:rsidRPr="006A7052">
        <w:br/>
        <w:t>blessèd</w:t>
      </w:r>
      <w:r w:rsidRPr="006A7052">
        <w:br/>
        <w:t xml:space="preserve"> tidings all the world around;</w:t>
      </w:r>
      <w:r w:rsidRPr="006A7052">
        <w:br/>
        <w:t>Spread the joyful news wherever man is found:</w:t>
      </w:r>
      <w:r w:rsidRPr="006A7052">
        <w:br/>
        <w:t>Whosoever will may come.</w:t>
      </w:r>
      <w:r w:rsidRPr="006A7052">
        <w:br/>
        <w:t xml:space="preserve"> </w:t>
      </w:r>
      <w:r w:rsidRPr="006A7052">
        <w:br/>
        <w:t>Chorus</w:t>
      </w:r>
      <w:r w:rsidRPr="006A7052">
        <w:br/>
        <w:t>Whosoever will!</w:t>
      </w:r>
      <w:r w:rsidRPr="006A7052">
        <w:br/>
        <w:t>Whosoever will!</w:t>
      </w:r>
      <w:r w:rsidRPr="006A7052">
        <w:br/>
        <w:t xml:space="preserve">Send the </w:t>
      </w:r>
      <w:r w:rsidRPr="006A7052">
        <w:br/>
        <w:t>blessèd</w:t>
      </w:r>
      <w:r w:rsidRPr="006A7052">
        <w:br/>
        <w:t xml:space="preserve"> tidings over vale and hill;</w:t>
      </w:r>
      <w:r w:rsidRPr="006A7052">
        <w:br/>
        <w:t>'Tis the loving Father calls the wanderer home:</w:t>
      </w:r>
      <w:r w:rsidRPr="006A7052">
        <w:br/>
        <w:t>Whosoever will may come.</w:t>
      </w:r>
      <w:r w:rsidRPr="006A7052">
        <w:br/>
        <w:t xml:space="preserve"> </w:t>
      </w:r>
      <w:r w:rsidRPr="006A7052">
        <w:br/>
        <w:t>Verse 2</w:t>
      </w:r>
      <w:r w:rsidRPr="006A7052">
        <w:br/>
        <w:t>Whosoever cometh need not delay;</w:t>
      </w:r>
      <w:r w:rsidRPr="006A7052">
        <w:br/>
        <w:t>Now the door is open, enter while you may;</w:t>
      </w:r>
      <w:r w:rsidRPr="006A7052">
        <w:br/>
        <w:t>Jesus is the true, the only living way;</w:t>
      </w:r>
      <w:r w:rsidRPr="006A7052">
        <w:br/>
        <w:t>Whosoever will may come.</w:t>
      </w:r>
      <w:r w:rsidRPr="006A7052">
        <w:br/>
        <w:t>Chorus</w:t>
      </w:r>
      <w:r w:rsidRPr="006A7052">
        <w:br/>
        <w:t>Whosoever will!</w:t>
      </w:r>
      <w:r w:rsidRPr="006A7052">
        <w:br/>
        <w:t>Whosoever will!</w:t>
      </w:r>
      <w:r w:rsidRPr="006A7052">
        <w:br/>
        <w:t xml:space="preserve">Send the </w:t>
      </w:r>
      <w:r w:rsidRPr="006A7052">
        <w:br/>
        <w:t>blessèd</w:t>
      </w:r>
      <w:r w:rsidRPr="006A7052">
        <w:br/>
        <w:t xml:space="preserve"> tidings over vale and hill;</w:t>
      </w:r>
      <w:r w:rsidRPr="006A7052">
        <w:br/>
        <w:t>'Tis the loving Father calls the wanderer home:</w:t>
      </w:r>
      <w:r w:rsidRPr="006A7052">
        <w:br/>
        <w:t>Whosoever will may come.</w:t>
      </w:r>
      <w:r w:rsidRPr="006A7052">
        <w:br/>
        <w:t xml:space="preserve"> </w:t>
      </w:r>
      <w:r w:rsidRPr="006A7052">
        <w:br/>
        <w:t>Verse 3</w:t>
      </w:r>
      <w:r w:rsidRPr="006A7052">
        <w:br/>
        <w:t>Whosoever will, the promise is secure;</w:t>
      </w:r>
      <w:r w:rsidRPr="006A7052">
        <w:br/>
        <w:t>Whosoever will, for ever shall endure;</w:t>
      </w:r>
      <w:r w:rsidRPr="006A7052">
        <w:br/>
        <w:t>Whosoever will, 'tis life for evermore;</w:t>
      </w:r>
      <w:r w:rsidRPr="006A7052">
        <w:br/>
        <w:t>Whosoever will may come.</w:t>
      </w:r>
      <w:r w:rsidRPr="006A7052">
        <w:br/>
        <w:t xml:space="preserve"> </w:t>
      </w:r>
      <w:r w:rsidRPr="006A7052">
        <w:br/>
        <w:t>Chorus</w:t>
      </w:r>
      <w:r w:rsidRPr="006A7052">
        <w:br/>
        <w:t>Whosoever will!</w:t>
      </w:r>
      <w:r w:rsidRPr="006A7052">
        <w:br/>
        <w:t>Whosoever will!</w:t>
      </w:r>
      <w:r w:rsidRPr="006A7052">
        <w:br/>
        <w:t xml:space="preserve">Send the </w:t>
      </w:r>
      <w:r w:rsidRPr="006A7052">
        <w:br/>
      </w:r>
      <w:r w:rsidRPr="006A7052">
        <w:lastRenderedPageBreak/>
        <w:t>blessèd</w:t>
      </w:r>
      <w:r w:rsidRPr="006A7052">
        <w:br/>
        <w:t xml:space="preserve"> tidings over vale and hill;</w:t>
      </w:r>
      <w:r w:rsidRPr="006A7052">
        <w:br/>
        <w:t>'Tis the loving Father calls the wanderer home:</w:t>
      </w:r>
      <w:r w:rsidRPr="006A7052">
        <w:br/>
        <w:t>Whosoever will may come.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946 A charge to keep I have</w:t>
      </w:r>
    </w:p>
    <w:p w:rsidR="00B3499D" w:rsidRPr="006A7052" w:rsidRDefault="00000000">
      <w:r w:rsidRPr="006A7052">
        <w:t>Verse 1</w:t>
      </w:r>
      <w:r w:rsidRPr="006A7052">
        <w:br/>
        <w:t>A charge to keep I have,</w:t>
      </w:r>
      <w:r w:rsidRPr="006A7052">
        <w:br/>
        <w:t>A God to glorify,</w:t>
      </w:r>
      <w:r w:rsidRPr="006A7052">
        <w:br/>
        <w:t>A never dying soul to save,</w:t>
      </w:r>
      <w:r w:rsidRPr="006A7052">
        <w:br/>
        <w:t>And fit it for the sky.</w:t>
      </w:r>
      <w:r w:rsidRPr="006A7052">
        <w:br/>
        <w:t>Verse 2.</w:t>
      </w:r>
      <w:r w:rsidRPr="006A7052">
        <w:br/>
        <w:t>To serve the present age,</w:t>
      </w:r>
      <w:r w:rsidRPr="006A7052">
        <w:br/>
        <w:t>My calling to fulfill,</w:t>
      </w:r>
      <w:r w:rsidRPr="006A7052">
        <w:br/>
        <w:t>O may it all my powers engage</w:t>
      </w:r>
      <w:r w:rsidRPr="006A7052">
        <w:br/>
        <w:t>To do my Master's will!</w:t>
      </w:r>
      <w:r w:rsidRPr="006A7052">
        <w:br/>
        <w:t>Verse 3.</w:t>
      </w:r>
      <w:r w:rsidRPr="006A7052">
        <w:br/>
        <w:t>Arm me with jealous care,</w:t>
      </w:r>
      <w:r w:rsidRPr="006A7052">
        <w:br/>
        <w:t>As in Thy sight to live;</w:t>
      </w:r>
      <w:r w:rsidRPr="006A7052">
        <w:br/>
        <w:t>And O Thy servant, Lord, prepare</w:t>
      </w:r>
      <w:r w:rsidRPr="006A7052">
        <w:br/>
        <w:t>A strict account to give!</w:t>
      </w:r>
      <w:r w:rsidRPr="006A7052">
        <w:br/>
        <w:t>Verse 4.</w:t>
      </w:r>
      <w:r w:rsidRPr="006A7052">
        <w:br/>
        <w:t>Help me to watch and pray,</w:t>
      </w:r>
      <w:r w:rsidRPr="006A7052">
        <w:br/>
        <w:t>And on Thyself rely,</w:t>
      </w:r>
      <w:r w:rsidRPr="006A7052">
        <w:br/>
        <w:t>Assured, if I my trust betray,</w:t>
      </w:r>
      <w:r w:rsidRPr="006A7052">
        <w:br/>
        <w:t>I shall forever die.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947 Am I a Soldier of the</w:t>
      </w:r>
    </w:p>
    <w:p w:rsidR="00B3499D" w:rsidRPr="006A7052" w:rsidRDefault="00000000">
      <w:r w:rsidRPr="006A7052">
        <w:t>Verse 1</w:t>
      </w:r>
      <w:r w:rsidRPr="006A7052">
        <w:br/>
        <w:t>Am I a soldier of the cross,</w:t>
      </w:r>
      <w:r w:rsidRPr="006A7052">
        <w:br/>
        <w:t>A follower of the Lamb,</w:t>
      </w:r>
      <w:r w:rsidRPr="006A7052">
        <w:br/>
        <w:t>And shall I fear to own his cause,</w:t>
      </w:r>
      <w:r w:rsidRPr="006A7052">
        <w:br/>
        <w:t>Or blush to speak his name?</w:t>
      </w:r>
      <w:r w:rsidRPr="006A7052">
        <w:br/>
        <w:t>Chorus</w:t>
      </w:r>
      <w:r w:rsidRPr="006A7052">
        <w:br/>
        <w:t>In the name, the precious name</w:t>
      </w:r>
      <w:r w:rsidRPr="006A7052">
        <w:br/>
        <w:t>Of him who died for me,</w:t>
      </w:r>
      <w:r w:rsidRPr="006A7052">
        <w:br/>
        <w:t xml:space="preserve">Through grace I'll win </w:t>
      </w:r>
      <w:r w:rsidRPr="006A7052">
        <w:br/>
        <w:t>the promised crown,</w:t>
      </w:r>
      <w:r w:rsidRPr="006A7052">
        <w:br/>
        <w:t>Whate'er my cross may be.</w:t>
      </w:r>
      <w:r w:rsidRPr="006A7052">
        <w:br/>
        <w:t>Verse 2</w:t>
      </w:r>
      <w:r w:rsidRPr="006A7052">
        <w:br/>
        <w:t>Must I be carried to the skies</w:t>
      </w:r>
      <w:r w:rsidRPr="006A7052">
        <w:br/>
        <w:t>On flowery beds of ease,</w:t>
      </w:r>
      <w:r w:rsidRPr="006A7052">
        <w:br/>
        <w:t>While others fight to win the prize,</w:t>
      </w:r>
      <w:r w:rsidRPr="006A7052">
        <w:br/>
        <w:t>And sail through stormy seas?</w:t>
      </w:r>
      <w:r w:rsidRPr="006A7052">
        <w:br/>
        <w:t>Chorus</w:t>
      </w:r>
      <w:r w:rsidRPr="006A7052">
        <w:br/>
        <w:t>In the name, the precious name</w:t>
      </w:r>
      <w:r w:rsidRPr="006A7052">
        <w:br/>
        <w:t>Of him who died for me,</w:t>
      </w:r>
      <w:r w:rsidRPr="006A7052">
        <w:br/>
        <w:t xml:space="preserve">Through grace I'll win </w:t>
      </w:r>
      <w:r w:rsidRPr="006A7052">
        <w:br/>
        <w:t>the promised crown,</w:t>
      </w:r>
      <w:r w:rsidRPr="006A7052">
        <w:br/>
        <w:t>Whate'er my cross may be.</w:t>
      </w:r>
      <w:r w:rsidRPr="006A7052">
        <w:br/>
        <w:t>Verse 3</w:t>
      </w:r>
      <w:r w:rsidRPr="006A7052">
        <w:br/>
        <w:t>Are there no foes for me to face?</w:t>
      </w:r>
      <w:r w:rsidRPr="006A7052">
        <w:br/>
        <w:t>Must I not stem the flood?</w:t>
      </w:r>
      <w:r w:rsidRPr="006A7052">
        <w:br/>
        <w:t>Is this vile world a friend to grace,</w:t>
      </w:r>
      <w:r w:rsidRPr="006A7052">
        <w:br/>
        <w:t>To help me on to God?</w:t>
      </w:r>
      <w:r w:rsidRPr="006A7052">
        <w:br/>
        <w:t>Chorus</w:t>
      </w:r>
      <w:r w:rsidRPr="006A7052">
        <w:br/>
        <w:t>In the name, the precious name</w:t>
      </w:r>
      <w:r w:rsidRPr="006A7052">
        <w:br/>
        <w:t>Of him who died for me,</w:t>
      </w:r>
      <w:r w:rsidRPr="006A7052">
        <w:br/>
        <w:t xml:space="preserve">Through grace I'll win </w:t>
      </w:r>
      <w:r w:rsidRPr="006A7052">
        <w:br/>
        <w:t>the promised crown,</w:t>
      </w:r>
      <w:r w:rsidRPr="006A7052">
        <w:br/>
        <w:t>Whate'er my cross may be.</w:t>
      </w:r>
      <w:r w:rsidRPr="006A7052">
        <w:br/>
        <w:t>Verse 4</w:t>
      </w:r>
      <w:r w:rsidRPr="006A7052">
        <w:br/>
        <w:t>Since I must fight if I would reign,</w:t>
      </w:r>
      <w:r w:rsidRPr="006A7052">
        <w:br/>
        <w:t>Increase my courage, Lord!</w:t>
      </w:r>
      <w:r w:rsidRPr="006A7052">
        <w:br/>
        <w:t>I'll bear the toil, endure the pain,</w:t>
      </w:r>
      <w:r w:rsidRPr="006A7052">
        <w:br/>
        <w:t>Supported by thy word.</w:t>
      </w:r>
      <w:r w:rsidRPr="006A7052">
        <w:br/>
        <w:t>Chorus</w:t>
      </w:r>
      <w:r w:rsidRPr="006A7052">
        <w:br/>
        <w:t>In the name, the precious name</w:t>
      </w:r>
      <w:r w:rsidRPr="006A7052">
        <w:br/>
        <w:t>Of him who died for me,</w:t>
      </w:r>
      <w:r w:rsidRPr="006A7052">
        <w:br/>
        <w:t xml:space="preserve">Through grace I'll win </w:t>
      </w:r>
      <w:r w:rsidRPr="006A7052">
        <w:br/>
      </w:r>
      <w:r w:rsidRPr="006A7052">
        <w:lastRenderedPageBreak/>
        <w:t>the promised crown,</w:t>
      </w:r>
      <w:r w:rsidRPr="006A7052">
        <w:br/>
        <w:t>Whate'er my cross may be.</w:t>
      </w:r>
      <w:r w:rsidRPr="006A7052">
        <w:br/>
        <w:t>Am I a soldier of the cross</w:t>
      </w:r>
      <w:r w:rsidRPr="006A7052">
        <w:br/>
        <w:t>Isaac Watts (1674-1748) (verses), Anon (chorus)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948 Be Strong in the grace of the</w:t>
      </w:r>
    </w:p>
    <w:p w:rsidR="00B3499D" w:rsidRPr="006A7052" w:rsidRDefault="00000000">
      <w:r w:rsidRPr="006A7052">
        <w:t>Verse 1</w:t>
      </w:r>
      <w:r w:rsidRPr="006A7052">
        <w:br/>
        <w:t>Be strong in the grace of the Lord,</w:t>
      </w:r>
      <w:r w:rsidRPr="006A7052">
        <w:br/>
        <w:t>Be noble and upright and true,</w:t>
      </w:r>
      <w:r w:rsidRPr="006A7052">
        <w:br/>
        <w:t>Be valiant for God and the right,</w:t>
      </w:r>
      <w:r w:rsidRPr="006A7052">
        <w:br/>
        <w:t>Live daily your duty to do.</w:t>
      </w:r>
      <w:r w:rsidRPr="006A7052">
        <w:br/>
        <w:t>Be strong! Be strong!</w:t>
      </w:r>
      <w:r w:rsidRPr="006A7052">
        <w:br/>
        <w:t>And God will your courage renew.</w:t>
      </w:r>
      <w:r w:rsidRPr="006A7052">
        <w:br/>
        <w:t>Verse 2</w:t>
      </w:r>
      <w:r w:rsidRPr="006A7052">
        <w:br/>
        <w:t>Be strong in the grace of the Lord,</w:t>
      </w:r>
      <w:r w:rsidRPr="006A7052">
        <w:br/>
        <w:t>For wholehearted service prepare,</w:t>
      </w:r>
      <w:r w:rsidRPr="006A7052">
        <w:br/>
        <w:t>Be thoughtful for all who are weak,</w:t>
      </w:r>
      <w:r w:rsidRPr="006A7052">
        <w:br/>
        <w:t>And hasten their burdens to share.</w:t>
      </w:r>
      <w:r w:rsidRPr="006A7052">
        <w:br/>
        <w:t>Be strong! Be strong!</w:t>
      </w:r>
      <w:r w:rsidRPr="006A7052">
        <w:br/>
        <w:t>Be eager to do and to dare.</w:t>
      </w:r>
      <w:r w:rsidRPr="006A7052">
        <w:br/>
        <w:t>Verse 3</w:t>
      </w:r>
      <w:r w:rsidRPr="006A7052">
        <w:br/>
        <w:t>Be strong in the grace of the Lord,</w:t>
      </w:r>
      <w:r w:rsidRPr="006A7052">
        <w:br/>
        <w:t>Be armed with the power of his might;</w:t>
      </w:r>
      <w:r w:rsidRPr="006A7052">
        <w:br/>
        <w:t>Be daring when dangers abound,</w:t>
      </w:r>
      <w:r w:rsidRPr="006A7052">
        <w:br/>
        <w:t>Courageous and brave in the fight.</w:t>
      </w:r>
      <w:r w:rsidRPr="006A7052">
        <w:br/>
        <w:t>Be strong! Be strong!</w:t>
      </w:r>
      <w:r w:rsidRPr="006A7052">
        <w:br/>
        <w:t xml:space="preserve">And victory will be your delight.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949 Come, Join our Army</w:t>
      </w:r>
    </w:p>
    <w:p w:rsidR="00B3499D" w:rsidRPr="006A7052" w:rsidRDefault="00000000">
      <w:r w:rsidRPr="006A7052">
        <w:t>Verse 1</w:t>
      </w:r>
      <w:r w:rsidRPr="006A7052">
        <w:br/>
        <w:t>Come, join our Army, to battle we go,</w:t>
      </w:r>
      <w:r w:rsidRPr="006A7052">
        <w:br/>
        <w:t>Jesus will help us to conquer the foe;</w:t>
      </w:r>
      <w:r w:rsidRPr="006A7052">
        <w:br/>
        <w:t>Fighting for right and opposing the wrong,</w:t>
      </w:r>
      <w:r w:rsidRPr="006A7052">
        <w:br/>
        <w:t>The Salvation Army is marching along.</w:t>
      </w:r>
      <w:r w:rsidRPr="006A7052">
        <w:br/>
        <w:t>Chorus</w:t>
      </w:r>
      <w:r w:rsidRPr="006A7052">
        <w:br/>
        <w:t>Marching along, marching along,</w:t>
      </w:r>
      <w:r w:rsidRPr="006A7052">
        <w:br/>
        <w:t>The Salvation Army is marching along;</w:t>
      </w:r>
      <w:r w:rsidRPr="006A7052">
        <w:br/>
        <w:t>Soldiers of Jesus, be valiant and strong;</w:t>
      </w:r>
      <w:r w:rsidRPr="006A7052">
        <w:br/>
        <w:t>The Salvation Army is marching along.</w:t>
      </w:r>
      <w:r w:rsidRPr="006A7052">
        <w:br/>
        <w:t xml:space="preserve"> </w:t>
      </w:r>
      <w:r w:rsidRPr="006A7052">
        <w:br/>
        <w:t xml:space="preserve">Verse 2 </w:t>
      </w:r>
      <w:r w:rsidRPr="006A7052">
        <w:br/>
        <w:t xml:space="preserve">Come, join our Army, </w:t>
      </w:r>
      <w:r w:rsidRPr="006A7052">
        <w:br/>
        <w:t>the foe must be driven;</w:t>
      </w:r>
      <w:r w:rsidRPr="006A7052">
        <w:br/>
        <w:t xml:space="preserve">To Jesus, our captain, </w:t>
      </w:r>
      <w:r w:rsidRPr="006A7052">
        <w:br/>
        <w:t>the world shall be given;</w:t>
      </w:r>
      <w:r w:rsidRPr="006A7052">
        <w:br/>
        <w:t xml:space="preserve">Foes may surround us, </w:t>
      </w:r>
      <w:r w:rsidRPr="006A7052">
        <w:br/>
        <w:t>we'll press through the throng;</w:t>
      </w:r>
      <w:r w:rsidRPr="006A7052">
        <w:br/>
        <w:t>The Salvation Army is marching along.</w:t>
      </w:r>
      <w:r w:rsidRPr="006A7052">
        <w:br/>
        <w:t xml:space="preserve"> </w:t>
      </w:r>
      <w:r w:rsidRPr="006A7052">
        <w:br/>
        <w:t>Chorus</w:t>
      </w:r>
      <w:r w:rsidRPr="006A7052">
        <w:br/>
        <w:t>Marching along, marching along,</w:t>
      </w:r>
      <w:r w:rsidRPr="006A7052">
        <w:br/>
        <w:t>The Salvation Army is marching along;</w:t>
      </w:r>
      <w:r w:rsidRPr="006A7052">
        <w:br/>
        <w:t>Soldiers of Jesus, be valiant and strong;</w:t>
      </w:r>
      <w:r w:rsidRPr="006A7052">
        <w:br/>
        <w:t>The Salvation Army is marching along.</w:t>
      </w:r>
      <w:r w:rsidRPr="006A7052">
        <w:br/>
        <w:t xml:space="preserve"> </w:t>
      </w:r>
      <w:r w:rsidRPr="006A7052">
        <w:br/>
        <w:t xml:space="preserve">Verse 3 </w:t>
      </w:r>
      <w:r w:rsidRPr="006A7052">
        <w:br/>
        <w:t>Come, join our Army, the foe we defy,</w:t>
      </w:r>
      <w:r w:rsidRPr="006A7052">
        <w:br/>
        <w:t>True to our colours, we'll fight till we die;</w:t>
      </w:r>
      <w:r w:rsidRPr="006A7052">
        <w:br/>
        <w:t>Saved from all sin is our war cry and song;</w:t>
      </w:r>
      <w:r w:rsidRPr="006A7052">
        <w:br/>
        <w:t>The Salvation Army is marching along.</w:t>
      </w:r>
      <w:r w:rsidRPr="006A7052">
        <w:br/>
        <w:t>Chorus</w:t>
      </w:r>
      <w:r w:rsidRPr="006A7052">
        <w:br/>
        <w:t>Marching along, marching along,</w:t>
      </w:r>
      <w:r w:rsidRPr="006A7052">
        <w:br/>
        <w:t>The Salvation Army is marching along;</w:t>
      </w:r>
      <w:r w:rsidRPr="006A7052">
        <w:br/>
        <w:t>Soldiers of Jesus, be valiant and strong;</w:t>
      </w:r>
      <w:r w:rsidRPr="006A7052">
        <w:br/>
        <w:t>The Salvation Army is marching along.</w:t>
      </w:r>
      <w:r w:rsidRPr="006A7052">
        <w:br/>
        <w:t xml:space="preserve"> </w:t>
      </w:r>
      <w:r w:rsidRPr="006A7052">
        <w:br/>
        <w:t xml:space="preserve">Verse 4 </w:t>
      </w:r>
      <w:r w:rsidRPr="006A7052">
        <w:br/>
        <w:t>Come, join our Army, and do not delay,</w:t>
      </w:r>
      <w:r w:rsidRPr="006A7052">
        <w:br/>
        <w:t>The time for enlisting is passing away;</w:t>
      </w:r>
      <w:r w:rsidRPr="006A7052">
        <w:br/>
        <w:t>Fierce is the battle, but victory will come;</w:t>
      </w:r>
      <w:r w:rsidRPr="006A7052">
        <w:br/>
        <w:t>The Salvation Army is marching along.</w:t>
      </w:r>
      <w:r w:rsidRPr="006A7052">
        <w:br/>
      </w:r>
      <w:r w:rsidRPr="006A7052">
        <w:lastRenderedPageBreak/>
        <w:t>Chorus</w:t>
      </w:r>
      <w:r w:rsidRPr="006A7052">
        <w:br/>
        <w:t>Marching along, marching along,</w:t>
      </w:r>
      <w:r w:rsidRPr="006A7052">
        <w:br/>
        <w:t>The Salvation Army is marching along;</w:t>
      </w:r>
      <w:r w:rsidRPr="006A7052">
        <w:br/>
        <w:t>Soldiers of Jesus, be valiant and strong;</w:t>
      </w:r>
      <w:r w:rsidRPr="006A7052">
        <w:br/>
        <w:t>The Salvation Army is marching along.</w:t>
      </w:r>
      <w:r w:rsidRPr="006A7052">
        <w:br/>
        <w:t xml:space="preserve">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950 Come, Shout and Sing</w:t>
      </w:r>
    </w:p>
    <w:p w:rsidR="00B3499D" w:rsidRPr="006A7052" w:rsidRDefault="00000000">
      <w:r w:rsidRPr="006A7052">
        <w:t>Verse 1</w:t>
      </w:r>
      <w:r w:rsidRPr="006A7052">
        <w:br/>
        <w:t>Come, shout and sing, make Heaven ring</w:t>
      </w:r>
      <w:r w:rsidRPr="006A7052">
        <w:br/>
        <w:t>With praises to our King,</w:t>
      </w:r>
      <w:r w:rsidRPr="006A7052">
        <w:br/>
        <w:t>Who bled and died, was crucified,</w:t>
      </w:r>
      <w:r w:rsidRPr="006A7052">
        <w:br/>
        <w:t>That he might pardon bring.</w:t>
      </w:r>
      <w:r w:rsidRPr="006A7052">
        <w:br/>
        <w:t>His blood doth save the soul,</w:t>
      </w:r>
      <w:r w:rsidRPr="006A7052">
        <w:br/>
        <w:t>Doth cleanse and make it whole,</w:t>
      </w:r>
      <w:r w:rsidRPr="006A7052">
        <w:br/>
        <w:t>The blood of Jesus cleanses white as snow.</w:t>
      </w:r>
      <w:r w:rsidRPr="006A7052">
        <w:br/>
        <w:t>Chorus</w:t>
      </w:r>
      <w:r w:rsidRPr="006A7052">
        <w:br/>
        <w:t>O the blood of Jesus cleanses white as snow, yes, I know!</w:t>
      </w:r>
      <w:r w:rsidRPr="006A7052">
        <w:br/>
        <w:t>The blood of Jesus cleanses white as snow, yes, I know!</w:t>
      </w:r>
      <w:r w:rsidRPr="006A7052">
        <w:br/>
        <w:t>I bless the happy day,</w:t>
      </w:r>
      <w:r w:rsidRPr="006A7052">
        <w:br/>
        <w:t>When he washed my sins away,</w:t>
      </w:r>
      <w:r w:rsidRPr="006A7052">
        <w:br/>
        <w:t>The blood of Jesus cleanses white as snow.</w:t>
      </w:r>
      <w:r w:rsidRPr="006A7052">
        <w:br/>
        <w:t>Come, join our band, and make a stand</w:t>
      </w:r>
      <w:r w:rsidRPr="006A7052">
        <w:br/>
        <w:t>To drive sin from our land;</w:t>
      </w:r>
      <w:r w:rsidRPr="006A7052">
        <w:br/>
        <w:t>To do or die, our battle cry,</w:t>
      </w:r>
      <w:r w:rsidRPr="006A7052">
        <w:br/>
        <w:t>We fight at God's command.</w:t>
      </w:r>
      <w:r w:rsidRPr="006A7052">
        <w:br/>
        <w:t>With banner wide unfurled,</w:t>
      </w:r>
      <w:r w:rsidRPr="006A7052">
        <w:br/>
        <w:t>We tell to all the world:</w:t>
      </w:r>
      <w:r w:rsidRPr="006A7052">
        <w:br/>
        <w:t>The blood of Jesus cleanses white as snow.</w:t>
      </w:r>
      <w:r w:rsidRPr="006A7052">
        <w:br/>
        <w:t>Chorus</w:t>
      </w:r>
      <w:r w:rsidRPr="006A7052">
        <w:br/>
        <w:t>O the blood of Jesus cleanses white as snow, yes, I know!</w:t>
      </w:r>
      <w:r w:rsidRPr="006A7052">
        <w:br/>
        <w:t>The blood of Jesus cleanses white as snow, yes, I know!</w:t>
      </w:r>
      <w:r w:rsidRPr="006A7052">
        <w:br/>
        <w:t>I bless the happy day,</w:t>
      </w:r>
      <w:r w:rsidRPr="006A7052">
        <w:br/>
        <w:t>When he washed my sins away,</w:t>
      </w:r>
      <w:r w:rsidRPr="006A7052">
        <w:br/>
        <w:t>The blood of Jesus cleanses white as snow.</w:t>
      </w:r>
      <w:r w:rsidRPr="006A7052">
        <w:br/>
        <w:t>The Lord is near when foes appear,</w:t>
      </w:r>
      <w:r w:rsidRPr="006A7052">
        <w:br/>
        <w:t>With him we shall not fear,</w:t>
      </w:r>
      <w:r w:rsidRPr="006A7052">
        <w:br/>
        <w:t>But fight the fight for God and right,</w:t>
      </w:r>
      <w:r w:rsidRPr="006A7052">
        <w:br/>
        <w:t>Nor count the cost too dear.</w:t>
      </w:r>
      <w:r w:rsidRPr="006A7052">
        <w:br/>
        <w:t>Then when we come to die,</w:t>
      </w:r>
      <w:r w:rsidRPr="006A7052">
        <w:br/>
        <w:t>We'll shout our battle cry:</w:t>
      </w:r>
      <w:r w:rsidRPr="006A7052">
        <w:br/>
        <w:t>The blood of Jesus cleanses white as snow.</w:t>
      </w:r>
      <w:r w:rsidRPr="006A7052">
        <w:br/>
        <w:t>Chorus</w:t>
      </w:r>
      <w:r w:rsidRPr="006A7052">
        <w:br/>
        <w:t>O the blood of Jesus cleanses white as snow, yes, I know!</w:t>
      </w:r>
      <w:r w:rsidRPr="006A7052">
        <w:br/>
        <w:t>The blood of Jesus cleanses white as snow, yes, I know!</w:t>
      </w:r>
      <w:r w:rsidRPr="006A7052">
        <w:br/>
        <w:t>I bless the happy day,</w:t>
      </w:r>
      <w:r w:rsidRPr="006A7052">
        <w:br/>
        <w:t>When he washed my sins away,</w:t>
      </w:r>
      <w:r w:rsidRPr="006A7052">
        <w:br/>
        <w:t>The blood of Jesus cleanses white as snow.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951 Equip me for the war</w:t>
      </w:r>
    </w:p>
    <w:p w:rsidR="00B3499D" w:rsidRPr="006A7052" w:rsidRDefault="00000000">
      <w:r w:rsidRPr="006A7052">
        <w:t>Verse 1</w:t>
      </w:r>
      <w:r w:rsidRPr="006A7052">
        <w:br/>
        <w:t>Equip me for the war</w:t>
      </w:r>
      <w:r w:rsidRPr="006A7052">
        <w:br/>
        <w:t>And teach my hands to fight,</w:t>
      </w:r>
      <w:r w:rsidRPr="006A7052">
        <w:br/>
        <w:t>My simple, upright heart prepare</w:t>
      </w:r>
      <w:r w:rsidRPr="006A7052">
        <w:br/>
        <w:t>And guide my words aright;</w:t>
      </w:r>
      <w:r w:rsidRPr="006A7052">
        <w:br/>
        <w:t>Control my every thought,</w:t>
      </w:r>
      <w:r w:rsidRPr="006A7052">
        <w:br/>
        <w:t>The whole of sin remove;</w:t>
      </w:r>
      <w:r w:rsidRPr="006A7052">
        <w:br/>
        <w:t>Let all my works in Thee be wrought,</w:t>
      </w:r>
      <w:r w:rsidRPr="006A7052">
        <w:br/>
        <w:t>Let all be wrought in love.</w:t>
      </w:r>
      <w:r w:rsidRPr="006A7052">
        <w:br/>
        <w:t>O arm me with the mind,</w:t>
      </w:r>
      <w:r w:rsidRPr="006A7052">
        <w:br/>
        <w:t>Meek Lamb, which was in Thee,</w:t>
      </w:r>
      <w:r w:rsidRPr="006A7052">
        <w:br/>
        <w:t>And let my earnest zeal be found</w:t>
      </w:r>
      <w:r w:rsidRPr="006A7052">
        <w:br/>
        <w:t>With perfect charity!</w:t>
      </w:r>
      <w:r w:rsidRPr="006A7052">
        <w:br/>
        <w:t>With calm and tempered zeal</w:t>
      </w:r>
      <w:r w:rsidRPr="006A7052">
        <w:br/>
        <w:t>Let me enforce Thy call,</w:t>
      </w:r>
      <w:r w:rsidRPr="006A7052">
        <w:br/>
        <w:t>And vindicate Thy gracious will</w:t>
      </w:r>
      <w:r w:rsidRPr="006A7052">
        <w:br/>
        <w:t>Which offers life to all.</w:t>
      </w:r>
      <w:r w:rsidRPr="006A7052">
        <w:br/>
        <w:t>O may I love like Thee,</w:t>
      </w:r>
      <w:r w:rsidRPr="006A7052">
        <w:br/>
        <w:t>In all Thy footsteps tread!</w:t>
      </w:r>
      <w:r w:rsidRPr="006A7052">
        <w:br/>
        <w:t xml:space="preserve">Thou </w:t>
      </w:r>
      <w:r w:rsidRPr="006A7052">
        <w:br/>
        <w:t>hatest</w:t>
      </w:r>
      <w:r w:rsidRPr="006A7052">
        <w:br/>
        <w:t xml:space="preserve"> all iniquity,</w:t>
      </w:r>
      <w:r w:rsidRPr="006A7052">
        <w:br/>
        <w:t>But nothing Thou hast made.</w:t>
      </w:r>
      <w:r w:rsidRPr="006A7052">
        <w:br/>
        <w:t>O may I learn the art</w:t>
      </w:r>
      <w:r w:rsidRPr="006A7052">
        <w:br/>
        <w:t>With meekness to reprove,</w:t>
      </w:r>
      <w:r w:rsidRPr="006A7052">
        <w:br/>
        <w:t>To hate the sin with all my heart,</w:t>
      </w:r>
      <w:r w:rsidRPr="006A7052">
        <w:br/>
        <w:t>But still the sinner love!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952 Fight the good fight with all thy might</w:t>
      </w:r>
    </w:p>
    <w:p w:rsidR="00B3499D" w:rsidRPr="006A7052" w:rsidRDefault="00000000">
      <w:r w:rsidRPr="006A7052">
        <w:t>Verse 1</w:t>
      </w:r>
      <w:r w:rsidRPr="006A7052">
        <w:br/>
        <w:t>Fight the good fight with all thy might,</w:t>
      </w:r>
      <w:r w:rsidRPr="006A7052">
        <w:br/>
        <w:t>Christ is thy strength, and Christ thy right;</w:t>
      </w:r>
      <w:r w:rsidRPr="006A7052">
        <w:br/>
        <w:t>Lay hold on life and it shall be</w:t>
      </w:r>
      <w:r w:rsidRPr="006A7052">
        <w:br/>
        <w:t>Thy joy and crown eternally.</w:t>
      </w:r>
      <w:r w:rsidRPr="006A7052">
        <w:br/>
        <w:t>Run the straight race through God's good grace,</w:t>
      </w:r>
      <w:r w:rsidRPr="006A7052">
        <w:br/>
        <w:t>Lift up thine eyes and seek His face;</w:t>
      </w:r>
      <w:r w:rsidRPr="006A7052">
        <w:br/>
        <w:t>Life with its way before us lies,</w:t>
      </w:r>
      <w:r w:rsidRPr="006A7052">
        <w:br/>
        <w:t>Christ is the path, and Christ the prize.</w:t>
      </w:r>
      <w:r w:rsidRPr="006A7052">
        <w:br/>
        <w:t>Cast care aside, lean on thy guide,</w:t>
      </w:r>
      <w:r w:rsidRPr="006A7052">
        <w:br/>
        <w:t>His boundless mercy will provide;</w:t>
      </w:r>
      <w:r w:rsidRPr="006A7052">
        <w:br/>
        <w:t>Lean, and the trusting soul shall prove</w:t>
      </w:r>
      <w:r w:rsidRPr="006A7052">
        <w:br/>
        <w:t>Christ is thy life, and Christ thy love.</w:t>
      </w:r>
      <w:r w:rsidRPr="006A7052">
        <w:br/>
        <w:t>Faint not, nor fear, His arms are near,</w:t>
      </w:r>
      <w:r w:rsidRPr="006A7052">
        <w:br/>
        <w:t xml:space="preserve">He </w:t>
      </w:r>
      <w:r w:rsidRPr="006A7052">
        <w:br/>
        <w:t>changeth</w:t>
      </w:r>
      <w:r w:rsidRPr="006A7052">
        <w:br/>
        <w:t xml:space="preserve"> not, and thou art dear;</w:t>
      </w:r>
      <w:r w:rsidRPr="006A7052">
        <w:br/>
        <w:t>Only believe and thou shalt see</w:t>
      </w:r>
      <w:r w:rsidRPr="006A7052">
        <w:br/>
        <w:t>That Christ is all in all to thee.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953 God is keeping his soldiers</w:t>
      </w:r>
    </w:p>
    <w:p w:rsidR="00B3499D" w:rsidRPr="006A7052" w:rsidRDefault="00000000">
      <w:r w:rsidRPr="006A7052">
        <w:t>Verse 1</w:t>
      </w:r>
      <w:r w:rsidRPr="006A7052">
        <w:br/>
        <w:t>God is keeping his soldiers fighting,</w:t>
      </w:r>
      <w:r w:rsidRPr="006A7052">
        <w:br/>
        <w:t>Evermore we shall conquerors be;</w:t>
      </w:r>
      <w:r w:rsidRPr="006A7052">
        <w:br/>
        <w:t>All the hosts of Hell are uniting,</w:t>
      </w:r>
      <w:r w:rsidRPr="006A7052">
        <w:br/>
        <w:t>But we're sure to have victory.</w:t>
      </w:r>
      <w:r w:rsidRPr="006A7052">
        <w:br/>
        <w:t>Though to beat us they've been trying,</w:t>
      </w:r>
      <w:r w:rsidRPr="006A7052">
        <w:br/>
        <w:t xml:space="preserve">Our </w:t>
      </w:r>
      <w:r w:rsidRPr="006A7052">
        <w:br/>
        <w:t>colours</w:t>
      </w:r>
      <w:r w:rsidRPr="006A7052">
        <w:br/>
        <w:t xml:space="preserve"> still are flying,</w:t>
      </w:r>
      <w:r w:rsidRPr="006A7052">
        <w:br/>
        <w:t>And our flag shall wave for ever,</w:t>
      </w:r>
      <w:r w:rsidRPr="006A7052">
        <w:br/>
        <w:t>For we never will give in.</w:t>
      </w:r>
      <w:r w:rsidRPr="006A7052">
        <w:br/>
        <w:t>No, we never, never, never will give in,</w:t>
      </w:r>
      <w:r w:rsidRPr="006A7052">
        <w:br/>
        <w:t>No we won't! No we won't!</w:t>
      </w:r>
      <w:r w:rsidRPr="006A7052">
        <w:br/>
        <w:t>No, we never, never, never will give in,</w:t>
      </w:r>
      <w:r w:rsidRPr="006A7052">
        <w:br/>
        <w:t>For we mean to have the victory for ever.</w:t>
      </w:r>
      <w:r w:rsidRPr="006A7052">
        <w:br/>
        <w:t>We will follow our conquering Saviour,</w:t>
      </w:r>
      <w:r w:rsidRPr="006A7052">
        <w:br/>
        <w:t>From before him Hell's legions shall fly;</w:t>
      </w:r>
      <w:r w:rsidRPr="006A7052">
        <w:br/>
        <w:t>Our battalions never shall waver,</w:t>
      </w:r>
      <w:r w:rsidRPr="006A7052">
        <w:br/>
        <w:t>They're determined to conquer or die.</w:t>
      </w:r>
      <w:r w:rsidRPr="006A7052">
        <w:br/>
        <w:t>From holiness and Heaven</w:t>
      </w:r>
      <w:r w:rsidRPr="006A7052">
        <w:br/>
        <w:t>We never will be driven;</w:t>
      </w:r>
      <w:r w:rsidRPr="006A7052">
        <w:br/>
        <w:t>We will stand our ground for ever,</w:t>
      </w:r>
      <w:r w:rsidRPr="006A7052">
        <w:br/>
        <w:t>For we never will give in.</w:t>
      </w:r>
      <w:r w:rsidRPr="006A7052">
        <w:br/>
        <w:t>No, we never, never, never will give in,</w:t>
      </w:r>
      <w:r w:rsidRPr="006A7052">
        <w:br/>
        <w:t>No we won't! No we won't!</w:t>
      </w:r>
      <w:r w:rsidRPr="006A7052">
        <w:br/>
        <w:t>No, we never, never, never will give in,</w:t>
      </w:r>
      <w:r w:rsidRPr="006A7052">
        <w:br/>
        <w:t>For we mean to have the victory for ever.</w:t>
      </w:r>
      <w:r w:rsidRPr="006A7052">
        <w:br/>
        <w:t>With salvation for every nation,</w:t>
      </w:r>
      <w:r w:rsidRPr="006A7052">
        <w:br/>
        <w:t>To the ends of the earth we will go,</w:t>
      </w:r>
      <w:r w:rsidRPr="006A7052">
        <w:br/>
        <w:t>With a free and full salvation,</w:t>
      </w:r>
      <w:r w:rsidRPr="006A7052">
        <w:br/>
        <w:t>All the power of the cross we'll show.</w:t>
      </w:r>
      <w:r w:rsidRPr="006A7052">
        <w:br/>
        <w:t>We'll tear Hell's throne to pieces,</w:t>
      </w:r>
      <w:r w:rsidRPr="006A7052">
        <w:br/>
        <w:t>And win the world for Jesus,</w:t>
      </w:r>
      <w:r w:rsidRPr="006A7052">
        <w:br/>
        <w:t>We'll be conquerors for ever,</w:t>
      </w:r>
      <w:r w:rsidRPr="006A7052">
        <w:br/>
        <w:t>For we never will give in.</w:t>
      </w:r>
      <w:r w:rsidRPr="006A7052">
        <w:br/>
        <w:t>No, we never, never, never will give in,</w:t>
      </w:r>
      <w:r w:rsidRPr="006A7052">
        <w:br/>
        <w:t xml:space="preserve">No we won't! </w:t>
      </w:r>
      <w:proofErr w:type="gramStart"/>
      <w:r w:rsidRPr="006A7052">
        <w:t>No</w:t>
      </w:r>
      <w:proofErr w:type="gramEnd"/>
      <w:r w:rsidRPr="006A7052">
        <w:t xml:space="preserve"> we won't!</w:t>
      </w:r>
      <w:r w:rsidRPr="006A7052">
        <w:br/>
        <w:t>No, we never, never, never will give in,</w:t>
      </w:r>
      <w:r w:rsidRPr="006A7052">
        <w:br/>
        <w:t>For we mean to have the victory for ever.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954 God's soldier marches</w:t>
      </w:r>
    </w:p>
    <w:p w:rsidR="00B3499D" w:rsidRPr="006A7052" w:rsidRDefault="00000000">
      <w:r w:rsidRPr="006A7052">
        <w:t>Verse 1</w:t>
      </w:r>
      <w:r w:rsidRPr="006A7052">
        <w:br/>
        <w:t>God's soldier marches as to war,</w:t>
      </w:r>
      <w:r w:rsidRPr="006A7052">
        <w:br/>
        <w:t>A soldier on an alien shore,</w:t>
      </w:r>
      <w:r w:rsidRPr="006A7052">
        <w:br/>
        <w:t>A soldier true, a soldier who</w:t>
      </w:r>
      <w:r w:rsidRPr="006A7052">
        <w:br/>
        <w:t>Will keep the highest aims in view.</w:t>
      </w:r>
      <w:r w:rsidRPr="006A7052">
        <w:br/>
        <w:t>God's soldier goes where sin is found;</w:t>
      </w:r>
      <w:r w:rsidRPr="006A7052">
        <w:br/>
        <w:t>Where evil reigns, his battleground;</w:t>
      </w:r>
      <w:r w:rsidRPr="006A7052">
        <w:br/>
        <w:t>A cunning foe to overthrow</w:t>
      </w:r>
      <w:r w:rsidRPr="006A7052">
        <w:br/>
        <w:t>And strike for truth a telling blow.</w:t>
      </w:r>
      <w:r w:rsidRPr="006A7052">
        <w:br/>
        <w:t>Chorus</w:t>
      </w:r>
      <w:r w:rsidRPr="006A7052">
        <w:br/>
        <w:t>We're going to fill, fill, fill the world with glory;</w:t>
      </w:r>
      <w:r w:rsidRPr="006A7052">
        <w:br/>
        <w:t>We're going to smile, smile, smile and not frown,</w:t>
      </w:r>
      <w:r w:rsidRPr="006A7052">
        <w:br/>
        <w:t>We're going to sing, sing, sing the gospel story;</w:t>
      </w:r>
      <w:r w:rsidRPr="006A7052">
        <w:br/>
        <w:t>We're going to turn the world upside down.</w:t>
      </w:r>
      <w:r w:rsidRPr="006A7052">
        <w:br/>
        <w:t xml:space="preserve">Verse 2 </w:t>
      </w:r>
      <w:r w:rsidRPr="006A7052">
        <w:br/>
        <w:t>God's soldier has to stand alone,</w:t>
      </w:r>
      <w:r w:rsidRPr="006A7052">
        <w:br/>
        <w:t>Accepting burdens not his own;</w:t>
      </w:r>
      <w:r w:rsidRPr="006A7052">
        <w:br/>
        <w:t>A lonely work he cannot shirk,</w:t>
      </w:r>
      <w:r w:rsidRPr="006A7052">
        <w:br/>
        <w:t>Where dark and deadly dangers lurk.</w:t>
      </w:r>
      <w:r w:rsidRPr="006A7052">
        <w:br/>
        <w:t>God's soldier must courageous be,</w:t>
      </w:r>
      <w:r w:rsidRPr="006A7052">
        <w:br/>
        <w:t>And from his duties never flee,</w:t>
      </w:r>
      <w:r w:rsidRPr="006A7052">
        <w:br/>
        <w:t>For millions wait, whose need is great,</w:t>
      </w:r>
      <w:r w:rsidRPr="006A7052">
        <w:br/>
        <w:t>And he must not God's plan frustrate.</w:t>
      </w:r>
      <w:r w:rsidRPr="006A7052">
        <w:br/>
        <w:t>Chorus</w:t>
      </w:r>
      <w:r w:rsidRPr="006A7052">
        <w:br/>
        <w:t>We're going to fill, fill, fill the world with glory;</w:t>
      </w:r>
      <w:r w:rsidRPr="006A7052">
        <w:br/>
        <w:t>We're going to smile, smile, smile and not frown,</w:t>
      </w:r>
      <w:r w:rsidRPr="006A7052">
        <w:br/>
        <w:t>We're going to sing, sing, sing the gospel story;</w:t>
      </w:r>
      <w:r w:rsidRPr="006A7052">
        <w:br/>
        <w:t>We're going to turn the world upside down.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955 Hark, hark, my soul, what warlike songs are swelling</w:t>
      </w:r>
    </w:p>
    <w:p w:rsidR="00B3499D" w:rsidRPr="006A7052" w:rsidRDefault="00000000">
      <w:r w:rsidRPr="006A7052">
        <w:t>Verse 1</w:t>
      </w:r>
      <w:r w:rsidRPr="006A7052">
        <w:br/>
        <w:t>Hark, hark, my soul, what warlike songs are swelling</w:t>
      </w:r>
      <w:r w:rsidRPr="006A7052">
        <w:br/>
        <w:t>Through all the land and on from door to door;</w:t>
      </w:r>
      <w:r w:rsidRPr="006A7052">
        <w:br/>
        <w:t>How grand the truths those burning strains are telling</w:t>
      </w:r>
      <w:r w:rsidRPr="006A7052">
        <w:br/>
        <w:t>Of that great war till sin shall be no more.</w:t>
      </w:r>
      <w:r w:rsidRPr="006A7052">
        <w:br/>
        <w:t>Salvation Army, Army of God,</w:t>
      </w:r>
      <w:r w:rsidRPr="006A7052">
        <w:br/>
        <w:t>Onward to conquer the world with Fire and Blood.</w:t>
      </w:r>
      <w:r w:rsidRPr="006A7052">
        <w:br/>
        <w:t>Onward we go, the world shall hear our singing:</w:t>
      </w:r>
      <w:r w:rsidRPr="006A7052">
        <w:br/>
        <w:t>Come guilty souls, for Jesus bids you come;</w:t>
      </w:r>
      <w:r w:rsidRPr="006A7052">
        <w:br/>
        <w:t>And through the dark its echoes, loudly ringing,</w:t>
      </w:r>
      <w:r w:rsidRPr="006A7052">
        <w:br/>
        <w:t xml:space="preserve">Shall lead the </w:t>
      </w:r>
      <w:r w:rsidRPr="006A7052">
        <w:br/>
        <w:t>wretchèd</w:t>
      </w:r>
      <w:r w:rsidRPr="006A7052">
        <w:br/>
        <w:t>, lost and wandering Home.</w:t>
      </w:r>
      <w:r w:rsidRPr="006A7052">
        <w:br/>
        <w:t>Salvation Army, Army of God,</w:t>
      </w:r>
      <w:r w:rsidRPr="006A7052">
        <w:br/>
        <w:t>Onward to conquer the world with Fire and Blood.</w:t>
      </w:r>
      <w:r w:rsidRPr="006A7052">
        <w:br/>
        <w:t>Far, far away, like thunder grandly pealing,</w:t>
      </w:r>
      <w:r w:rsidRPr="006A7052">
        <w:br/>
        <w:t>We'll send the call for mercy full and free,</w:t>
      </w:r>
      <w:r w:rsidRPr="006A7052">
        <w:br/>
        <w:t>And burdened souls, by thousands humbly kneeling,</w:t>
      </w:r>
      <w:r w:rsidRPr="006A7052">
        <w:br/>
        <w:t>Shall yield, dear Lord, their contrite hearts to Thee.</w:t>
      </w:r>
      <w:r w:rsidRPr="006A7052">
        <w:br/>
        <w:t>Salvation Army, Army of God,</w:t>
      </w:r>
      <w:r w:rsidRPr="006A7052">
        <w:br/>
        <w:t>Onward to conquer the world with Fire and Blood.</w:t>
      </w:r>
      <w:r w:rsidRPr="006A7052">
        <w:br/>
        <w:t>Conquerors at last, though long the fight and dreary!</w:t>
      </w:r>
      <w:r w:rsidRPr="006A7052">
        <w:br/>
        <w:t>Bright days shall dawn and sin's dark night be past;</w:t>
      </w:r>
      <w:r w:rsidRPr="006A7052">
        <w:br/>
        <w:t>Our battles end in saving sinners weary,</w:t>
      </w:r>
      <w:r w:rsidRPr="006A7052">
        <w:br/>
        <w:t>And Satan's kingdom down shall fall at last.</w:t>
      </w:r>
      <w:r w:rsidRPr="006A7052">
        <w:br/>
        <w:t>Salvation Army, Army of God,</w:t>
      </w:r>
      <w:r w:rsidRPr="006A7052">
        <w:br/>
        <w:t>Onward to conquer the world with Fire and Blood.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956 He who would valiant be</w:t>
      </w:r>
    </w:p>
    <w:p w:rsidR="00B3499D" w:rsidRPr="006A7052" w:rsidRDefault="00000000">
      <w:r w:rsidRPr="006A7052">
        <w:t>Verse 1</w:t>
      </w:r>
      <w:r w:rsidRPr="006A7052">
        <w:br/>
        <w:t>He who would valiant be</w:t>
      </w:r>
      <w:r w:rsidRPr="006A7052">
        <w:br/>
        <w:t>'</w:t>
      </w:r>
      <w:r w:rsidRPr="006A7052">
        <w:br/>
        <w:t>Gainst</w:t>
      </w:r>
      <w:r w:rsidRPr="006A7052">
        <w:br/>
        <w:t xml:space="preserve"> all disaster,</w:t>
      </w:r>
      <w:r w:rsidRPr="006A7052">
        <w:br/>
        <w:t>Let him in constancy</w:t>
      </w:r>
      <w:r w:rsidRPr="006A7052">
        <w:br/>
        <w:t>Follow the Master!</w:t>
      </w:r>
      <w:r w:rsidRPr="006A7052">
        <w:br/>
        <w:t>There's no discouragement</w:t>
      </w:r>
      <w:r w:rsidRPr="006A7052">
        <w:br/>
        <w:t>Shall make him once relent</w:t>
      </w:r>
      <w:r w:rsidRPr="006A7052">
        <w:br/>
        <w:t>His first avowed intent</w:t>
      </w:r>
      <w:r w:rsidRPr="006A7052">
        <w:br/>
        <w:t>To be a pilgrim.</w:t>
      </w:r>
      <w:r w:rsidRPr="006A7052">
        <w:br/>
        <w:t>Verse 2.</w:t>
      </w:r>
      <w:r w:rsidRPr="006A7052">
        <w:br/>
        <w:t>Who so beset him round</w:t>
      </w:r>
      <w:r w:rsidRPr="006A7052">
        <w:br/>
        <w:t>With dismal stories,</w:t>
      </w:r>
      <w:r w:rsidRPr="006A7052">
        <w:br/>
        <w:t>Do but themselves confound,</w:t>
      </w:r>
      <w:r w:rsidRPr="006A7052">
        <w:br/>
        <w:t>His strength the more is.</w:t>
      </w:r>
      <w:r w:rsidRPr="006A7052">
        <w:br/>
        <w:t>No foes shall stay his might,</w:t>
      </w:r>
      <w:r w:rsidRPr="006A7052">
        <w:br/>
        <w:t>Though he with giants fight;</w:t>
      </w:r>
      <w:r w:rsidRPr="006A7052">
        <w:br/>
        <w:t>He will make good his right</w:t>
      </w:r>
      <w:r w:rsidRPr="006A7052">
        <w:br/>
        <w:t>To be a pilgrim.</w:t>
      </w:r>
      <w:r w:rsidRPr="006A7052">
        <w:br/>
        <w:t>Verse 3.</w:t>
      </w:r>
      <w:r w:rsidRPr="006A7052">
        <w:br/>
        <w:t>Since, Lord, Thou dost defend</w:t>
      </w:r>
      <w:r w:rsidRPr="006A7052">
        <w:br/>
        <w:t>Us with Thy Spirit;</w:t>
      </w:r>
      <w:r w:rsidRPr="006A7052">
        <w:br/>
        <w:t>We know we at the end</w:t>
      </w:r>
      <w:r w:rsidRPr="006A7052">
        <w:br/>
        <w:t>Shall life inherit.</w:t>
      </w:r>
      <w:r w:rsidRPr="006A7052">
        <w:br/>
        <w:t>Then fancies flee away,</w:t>
      </w:r>
      <w:r w:rsidRPr="006A7052">
        <w:br/>
        <w:t>I'll fear not what men say,</w:t>
      </w:r>
      <w:r w:rsidRPr="006A7052">
        <w:br/>
        <w:t>I'll labor night and day</w:t>
      </w:r>
      <w:r w:rsidRPr="006A7052">
        <w:br/>
        <w:t>To be a pilgrim.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957 I have read of men of faith</w:t>
      </w:r>
    </w:p>
    <w:p w:rsidR="00B3499D" w:rsidRPr="006A7052" w:rsidRDefault="00000000">
      <w:r w:rsidRPr="006A7052">
        <w:t>Verse 1</w:t>
      </w:r>
      <w:r w:rsidRPr="006A7052">
        <w:br/>
        <w:t>I have read of men of faith</w:t>
      </w:r>
      <w:r w:rsidRPr="006A7052">
        <w:br/>
        <w:t>Who have bravely fought till death</w:t>
      </w:r>
      <w:r w:rsidRPr="006A7052">
        <w:br/>
        <w:t>Who now the crown of life are wearing</w:t>
      </w:r>
      <w:r w:rsidRPr="006A7052">
        <w:br/>
        <w:t>Then the thought comes back to me</w:t>
      </w:r>
      <w:r w:rsidRPr="006A7052">
        <w:br/>
        <w:t>Can I not a soldier be</w:t>
      </w:r>
      <w:r w:rsidRPr="006A7052">
        <w:br/>
        <w:t>Like to those martyrs bold and daring</w:t>
      </w:r>
      <w:r w:rsidRPr="006A7052">
        <w:br/>
        <w:t>Chorus</w:t>
      </w:r>
      <w:r w:rsidRPr="006A7052">
        <w:br/>
        <w:t xml:space="preserve">I'll gird on the </w:t>
      </w:r>
      <w:r w:rsidRPr="006A7052">
        <w:br/>
        <w:t>armour</w:t>
      </w:r>
      <w:r w:rsidRPr="006A7052">
        <w:br/>
        <w:t xml:space="preserve"> and rush to the field</w:t>
      </w:r>
      <w:r w:rsidRPr="006A7052">
        <w:br/>
        <w:t>Determined to conquer and never to yield</w:t>
      </w:r>
      <w:r w:rsidRPr="006A7052">
        <w:br/>
        <w:t>So the enemy shall know</w:t>
      </w:r>
      <w:r w:rsidRPr="006A7052">
        <w:br/>
        <w:t>Wheresoever I may go</w:t>
      </w:r>
      <w:r w:rsidRPr="006A7052">
        <w:br/>
        <w:t>That I am fighting for Jehovah</w:t>
      </w:r>
      <w:r w:rsidRPr="006A7052">
        <w:br/>
        <w:t>Verse 2</w:t>
      </w:r>
      <w:r w:rsidRPr="006A7052">
        <w:br/>
        <w:t>I like them will take my stand</w:t>
      </w:r>
      <w:r w:rsidRPr="006A7052">
        <w:br/>
        <w:t>With the sword of God in hand</w:t>
      </w:r>
      <w:r w:rsidRPr="006A7052">
        <w:br/>
        <w:t>Smiling amid opposing legions</w:t>
      </w:r>
      <w:r w:rsidRPr="006A7052">
        <w:br/>
        <w:t>I the victor's crown will gain</w:t>
      </w:r>
      <w:r w:rsidRPr="006A7052">
        <w:br/>
        <w:t>And at last go Home to reign</w:t>
      </w:r>
      <w:r w:rsidRPr="006A7052">
        <w:br/>
        <w:t>In Heaven's bright and sunny regions</w:t>
      </w:r>
      <w:r w:rsidRPr="006A7052">
        <w:br/>
        <w:t>Chorus</w:t>
      </w:r>
      <w:r w:rsidRPr="006A7052">
        <w:br/>
        <w:t xml:space="preserve">I'll gird on the </w:t>
      </w:r>
      <w:r w:rsidRPr="006A7052">
        <w:br/>
        <w:t>armour</w:t>
      </w:r>
      <w:r w:rsidRPr="006A7052">
        <w:br/>
        <w:t xml:space="preserve"> and rush to the field</w:t>
      </w:r>
      <w:r w:rsidRPr="006A7052">
        <w:br/>
        <w:t>Determined to conquer and never to yield</w:t>
      </w:r>
      <w:r w:rsidRPr="006A7052">
        <w:br/>
        <w:t>So the enemy shall know</w:t>
      </w:r>
      <w:r w:rsidRPr="006A7052">
        <w:br/>
        <w:t>Wheresoever I may go</w:t>
      </w:r>
      <w:r w:rsidRPr="006A7052">
        <w:br/>
        <w:t>That I am fighting for Jehovah</w:t>
      </w:r>
      <w:r w:rsidRPr="006A7052">
        <w:br/>
        <w:t>Verse 3</w:t>
      </w:r>
      <w:r w:rsidRPr="006A7052">
        <w:br/>
        <w:t>I will join at once the fight</w:t>
      </w:r>
      <w:r w:rsidRPr="006A7052">
        <w:br/>
        <w:t xml:space="preserve">Leaning on my </w:t>
      </w:r>
      <w:r w:rsidRPr="006A7052">
        <w:br/>
        <w:t>Saviour's</w:t>
      </w:r>
      <w:r w:rsidRPr="006A7052">
        <w:br/>
        <w:t xml:space="preserve"> might</w:t>
      </w:r>
      <w:r w:rsidRPr="006A7052">
        <w:br/>
        <w:t>He is almighty to deliver</w:t>
      </w:r>
      <w:r w:rsidRPr="006A7052">
        <w:br/>
        <w:t>From my post I will not shrink</w:t>
      </w:r>
      <w:r w:rsidRPr="006A7052">
        <w:br/>
        <w:t>Though of death's cup I should drink</w:t>
      </w:r>
      <w:r w:rsidRPr="006A7052">
        <w:br/>
        <w:t xml:space="preserve">Hell to defeat is my </w:t>
      </w:r>
      <w:r w:rsidRPr="006A7052">
        <w:br/>
        <w:t>endeavour</w:t>
      </w:r>
      <w:r w:rsidRPr="006A7052">
        <w:br/>
        <w:t xml:space="preserve">I'll gird on the </w:t>
      </w:r>
      <w:r w:rsidRPr="006A7052">
        <w:br/>
        <w:t>armour</w:t>
      </w:r>
      <w:r w:rsidRPr="006A7052">
        <w:br/>
      </w:r>
      <w:r w:rsidRPr="006A7052">
        <w:lastRenderedPageBreak/>
        <w:t xml:space="preserve"> and rush to the field</w:t>
      </w:r>
      <w:r w:rsidRPr="006A7052">
        <w:br/>
        <w:t>Determined to conquer and never to yield</w:t>
      </w:r>
      <w:r w:rsidRPr="006A7052">
        <w:br/>
        <w:t>So the enemy shall know</w:t>
      </w:r>
      <w:r w:rsidRPr="006A7052">
        <w:br/>
        <w:t>Wheresoever I may go</w:t>
      </w:r>
      <w:r w:rsidRPr="006A7052">
        <w:br/>
        <w:t>That I am fighting for Jehovah</w:t>
      </w:r>
      <w:r w:rsidRPr="006A7052">
        <w:br/>
        <w:t>Will you not enlist with me</w:t>
      </w:r>
      <w:r w:rsidRPr="006A7052">
        <w:br/>
        <w:t>And a valiant soldier be</w:t>
      </w:r>
      <w:r w:rsidRPr="006A7052">
        <w:br/>
        <w:t>Vain 'tis to waste your time in slumber</w:t>
      </w:r>
      <w:r w:rsidRPr="006A7052">
        <w:br/>
        <w:t>Jesus calls for men of war</w:t>
      </w:r>
      <w:r w:rsidRPr="006A7052">
        <w:br/>
        <w:t>Who will fight and ne'er give o'er</w:t>
      </w:r>
      <w:r w:rsidRPr="006A7052">
        <w:br/>
        <w:t>Routing the foe in fear and wonder</w:t>
      </w:r>
      <w:r w:rsidRPr="006A7052">
        <w:br/>
        <w:t xml:space="preserve">I'll gird on the </w:t>
      </w:r>
      <w:r w:rsidRPr="006A7052">
        <w:br/>
        <w:t>armour</w:t>
      </w:r>
      <w:r w:rsidRPr="006A7052">
        <w:br/>
        <w:t xml:space="preserve"> and rush to the field</w:t>
      </w:r>
      <w:r w:rsidRPr="006A7052">
        <w:br/>
        <w:t>Determined to conquer and never to yield</w:t>
      </w:r>
      <w:r w:rsidRPr="006A7052">
        <w:br/>
        <w:t>So the enemy shall know</w:t>
      </w:r>
      <w:r w:rsidRPr="006A7052">
        <w:br/>
        <w:t>Wheresoever I may go</w:t>
      </w:r>
      <w:r w:rsidRPr="006A7052">
        <w:br/>
        <w:t>That I am fighting for Jehovah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proofErr w:type="gramStart"/>
      <w:r w:rsidRPr="006A7052">
        <w:lastRenderedPageBreak/>
        <w:t>958  I</w:t>
      </w:r>
      <w:proofErr w:type="gramEnd"/>
      <w:r w:rsidRPr="006A7052">
        <w:t xml:space="preserve"> Want to Be a Soldier</w:t>
      </w:r>
    </w:p>
    <w:p w:rsidR="00B3499D" w:rsidRPr="006A7052" w:rsidRDefault="00000000">
      <w:r w:rsidRPr="006A7052">
        <w:t>I want to be a soldier of the cross,</w:t>
      </w:r>
      <w:r w:rsidRPr="006A7052">
        <w:br/>
        <w:t>Brave‑hearted and true;</w:t>
      </w:r>
      <w:r w:rsidRPr="006A7052">
        <w:br/>
        <w:t>I want to be a soldier of the cross</w:t>
      </w:r>
      <w:r w:rsidRPr="006A7052">
        <w:br/>
        <w:t xml:space="preserve">I do, I do, I do, I do.    </w:t>
      </w:r>
      <w:r w:rsidRPr="006A7052">
        <w:br/>
        <w:t>I want to be a soldier of the cross,</w:t>
      </w:r>
      <w:r w:rsidRPr="006A7052">
        <w:br/>
        <w:t>Telling out the story,</w:t>
      </w:r>
      <w:r w:rsidRPr="006A7052">
        <w:br/>
        <w:t>Walking with Jesus</w:t>
      </w:r>
      <w:r w:rsidRPr="006A7052">
        <w:br/>
        <w:t>All the way to Glory.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959 I'll go in the strength (with chorus)</w:t>
      </w:r>
    </w:p>
    <w:p w:rsidR="00B3499D" w:rsidRPr="006A7052" w:rsidRDefault="00000000">
      <w:r w:rsidRPr="006A7052">
        <w:t>Verse 1</w:t>
      </w:r>
      <w:r w:rsidRPr="006A7052">
        <w:br/>
        <w:t>I'll go in the strength of the Lord,</w:t>
      </w:r>
      <w:r w:rsidRPr="006A7052">
        <w:br/>
        <w:t>In paths he has marked for my feet;</w:t>
      </w:r>
      <w:r w:rsidRPr="006A7052">
        <w:br/>
        <w:t>I'll follow the light of his word,</w:t>
      </w:r>
      <w:r w:rsidRPr="006A7052">
        <w:br/>
        <w:t>Nor shrink from the dangers I meet.</w:t>
      </w:r>
      <w:r w:rsidRPr="006A7052">
        <w:br/>
        <w:t>His presence my steps shall attend,</w:t>
      </w:r>
      <w:r w:rsidRPr="006A7052">
        <w:br/>
        <w:t>His fullness my wants shall supply;</w:t>
      </w:r>
      <w:r w:rsidRPr="006A7052">
        <w:br/>
        <w:t>On him, till my journey shall end,</w:t>
      </w:r>
      <w:r w:rsidRPr="006A7052">
        <w:br/>
        <w:t>My unwavering faith shall rely.</w:t>
      </w:r>
      <w:r w:rsidRPr="006A7052">
        <w:br/>
        <w:t>Chorus</w:t>
      </w:r>
      <w:r w:rsidRPr="006A7052">
        <w:br/>
        <w:t xml:space="preserve">I'll go, (I'll go,)  </w:t>
      </w:r>
      <w:r w:rsidRPr="006A7052">
        <w:br/>
        <w:t>I'll go in the strength,</w:t>
      </w:r>
      <w:r w:rsidRPr="006A7052">
        <w:br/>
        <w:t>I'll go in the strength of the Lord,</w:t>
      </w:r>
      <w:r w:rsidRPr="006A7052">
        <w:br/>
        <w:t xml:space="preserve">I'll go, (I'll go,) </w:t>
      </w:r>
      <w:r w:rsidRPr="006A7052">
        <w:br/>
        <w:t>I'll go in the strength,</w:t>
      </w:r>
      <w:r w:rsidRPr="006A7052">
        <w:br/>
        <w:t>I'll go in the strength of the Lord.</w:t>
      </w:r>
      <w:r w:rsidRPr="006A7052">
        <w:br/>
        <w:t>Verse 2</w:t>
      </w:r>
      <w:r w:rsidRPr="006A7052">
        <w:br/>
        <w:t>I'll go in the strength of the Lord</w:t>
      </w:r>
      <w:r w:rsidRPr="006A7052">
        <w:br/>
        <w:t>To work he appoints me to do;</w:t>
      </w:r>
      <w:r w:rsidRPr="006A7052">
        <w:br/>
        <w:t>In joy which his smile doth afford</w:t>
      </w:r>
      <w:r w:rsidRPr="006A7052">
        <w:br/>
        <w:t xml:space="preserve">My soul shall her </w:t>
      </w:r>
      <w:r w:rsidRPr="006A7052">
        <w:br/>
        <w:t>vigour</w:t>
      </w:r>
      <w:r w:rsidRPr="006A7052">
        <w:br/>
        <w:t xml:space="preserve"> renew.</w:t>
      </w:r>
      <w:r w:rsidRPr="006A7052">
        <w:br/>
        <w:t>His wisdom shall guard me from harm,</w:t>
      </w:r>
      <w:r w:rsidRPr="006A7052">
        <w:br/>
        <w:t>His power my sufficiency prove;</w:t>
      </w:r>
      <w:r w:rsidRPr="006A7052">
        <w:br/>
        <w:t>I'll trust his omnipotent arm,</w:t>
      </w:r>
      <w:r w:rsidRPr="006A7052">
        <w:tab/>
      </w:r>
      <w:r w:rsidRPr="006A7052">
        <w:br/>
        <w:t>And prove his unchangeable love.</w:t>
      </w:r>
      <w:r w:rsidRPr="006A7052">
        <w:br/>
        <w:t>Chorus</w:t>
      </w:r>
      <w:r w:rsidRPr="006A7052">
        <w:br/>
        <w:t xml:space="preserve">I'll go, (I'll go,)  </w:t>
      </w:r>
      <w:r w:rsidRPr="006A7052">
        <w:br/>
        <w:t>I'll go in the strength,</w:t>
      </w:r>
      <w:r w:rsidRPr="006A7052">
        <w:br/>
        <w:t>I'll go in the strength of the Lord,</w:t>
      </w:r>
      <w:r w:rsidRPr="006A7052">
        <w:br/>
        <w:t xml:space="preserve">I'll go, (I'll go,) </w:t>
      </w:r>
      <w:r w:rsidRPr="006A7052">
        <w:br/>
        <w:t>I'll go in the strength,</w:t>
      </w:r>
      <w:r w:rsidRPr="006A7052">
        <w:br/>
        <w:t>I'll go in the strength of the Lord.</w:t>
      </w:r>
      <w:r w:rsidRPr="006A7052">
        <w:br/>
        <w:t>I'll go in the strength of the Lord</w:t>
      </w:r>
      <w:r w:rsidRPr="006A7052">
        <w:br/>
        <w:t>To conflicts which faith will require,</w:t>
      </w:r>
      <w:r w:rsidRPr="006A7052">
        <w:br/>
        <w:t>His grace as my shield and reward,</w:t>
      </w:r>
      <w:r w:rsidRPr="006A7052">
        <w:br/>
        <w:t>My courage and zeal shall inspire.</w:t>
      </w:r>
      <w:r w:rsidRPr="006A7052">
        <w:br/>
        <w:t>Since he gives the word of command,</w:t>
      </w:r>
      <w:r w:rsidRPr="006A7052">
        <w:br/>
        <w:t>To meet and encounter the foe,</w:t>
      </w:r>
      <w:r w:rsidRPr="006A7052">
        <w:br/>
        <w:t>With his sword of truth in my hand,</w:t>
      </w:r>
      <w:r w:rsidRPr="006A7052">
        <w:br/>
        <w:t>To suffer and triumph I'll go.</w:t>
      </w:r>
      <w:r w:rsidRPr="006A7052">
        <w:br/>
      </w:r>
      <w:r w:rsidRPr="006A7052">
        <w:lastRenderedPageBreak/>
        <w:t xml:space="preserve">I'll go, (I'll go,)  </w:t>
      </w:r>
      <w:r w:rsidRPr="006A7052">
        <w:br/>
        <w:t>I'll go in the strength,</w:t>
      </w:r>
      <w:r w:rsidRPr="006A7052">
        <w:br/>
        <w:t>I'll go in the strength of the Lord,</w:t>
      </w:r>
      <w:r w:rsidRPr="006A7052">
        <w:br/>
        <w:t xml:space="preserve">I'll go, (I'll go,) </w:t>
      </w:r>
      <w:r w:rsidRPr="006A7052">
        <w:br/>
        <w:t>I'll go in the strength,</w:t>
      </w:r>
      <w:r w:rsidRPr="006A7052">
        <w:br/>
        <w:t>I'll go in the strength of the Lord.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960 In the Army</w:t>
      </w:r>
    </w:p>
    <w:p w:rsidR="00B3499D" w:rsidRPr="006A7052" w:rsidRDefault="00000000">
      <w:r w:rsidRPr="006A7052">
        <w:t>Verse 1</w:t>
      </w:r>
      <w:r w:rsidRPr="006A7052">
        <w:br/>
        <w:t xml:space="preserve">In the Army of Jesus </w:t>
      </w:r>
      <w:r w:rsidRPr="006A7052">
        <w:br/>
        <w:t>we've taken our stand</w:t>
      </w:r>
      <w:r w:rsidRPr="006A7052">
        <w:br/>
        <w:t>To fight '</w:t>
      </w:r>
      <w:r w:rsidRPr="006A7052">
        <w:br/>
        <w:t>gainst</w:t>
      </w:r>
      <w:r w:rsidRPr="006A7052">
        <w:br/>
        <w:t xml:space="preserve"> the forces of sin,</w:t>
      </w:r>
      <w:r w:rsidRPr="006A7052">
        <w:br/>
        <w:t xml:space="preserve">To the rescue we go, </w:t>
      </w:r>
      <w:r w:rsidRPr="006A7052">
        <w:br/>
        <w:t xml:space="preserve">Satan's power to </w:t>
      </w:r>
      <w:r w:rsidRPr="006A7052">
        <w:br/>
        <w:t>o'erthrow</w:t>
      </w:r>
      <w:r w:rsidRPr="006A7052">
        <w:br/>
        <w:t>,</w:t>
      </w:r>
      <w:r w:rsidRPr="006A7052">
        <w:br/>
        <w:t>And his captives to Jesus we'll win.</w:t>
      </w:r>
      <w:r w:rsidRPr="006A7052">
        <w:br/>
        <w:t>Chorus</w:t>
      </w:r>
      <w:r w:rsidRPr="006A7052">
        <w:br/>
        <w:t>I'll stand for Christ, for Christ alone</w:t>
      </w:r>
      <w:r w:rsidRPr="006A7052">
        <w:br/>
        <w:t>Amid the tempest and the storm.</w:t>
      </w:r>
      <w:r w:rsidRPr="006A7052">
        <w:br/>
        <w:t>Where Jesus leads I'll follow on;</w:t>
      </w:r>
      <w:r w:rsidRPr="006A7052">
        <w:br/>
        <w:t>I'll stand, I'll stand for Christ alone.</w:t>
      </w:r>
      <w:r w:rsidRPr="006A7052">
        <w:br/>
        <w:t>Verse 2</w:t>
      </w:r>
      <w:r w:rsidRPr="006A7052">
        <w:br/>
        <w:t xml:space="preserve">We go forth not to fight </w:t>
      </w:r>
      <w:r w:rsidRPr="006A7052">
        <w:br/>
        <w:t>'gainst the sinner, but sin;</w:t>
      </w:r>
      <w:r w:rsidRPr="006A7052">
        <w:br/>
        <w:t>The lost and the outcast we love;</w:t>
      </w:r>
      <w:r w:rsidRPr="006A7052">
        <w:br/>
        <w:t xml:space="preserve">And the claims of our King </w:t>
      </w:r>
      <w:r w:rsidRPr="006A7052">
        <w:br/>
        <w:t>we before them will bring</w:t>
      </w:r>
      <w:r w:rsidRPr="006A7052">
        <w:br/>
        <w:t>As we urge them his mercy to prove.</w:t>
      </w:r>
      <w:r w:rsidRPr="006A7052">
        <w:br/>
        <w:t>Chorus</w:t>
      </w:r>
      <w:r w:rsidRPr="006A7052">
        <w:br/>
        <w:t>I'll stand for Christ, for Christ alone</w:t>
      </w:r>
      <w:r w:rsidRPr="006A7052">
        <w:br/>
        <w:t>Amid the tempest and the storm.</w:t>
      </w:r>
      <w:r w:rsidRPr="006A7052">
        <w:br/>
        <w:t>Where Jesus leads I'll follow on;</w:t>
      </w:r>
      <w:r w:rsidRPr="006A7052">
        <w:br/>
        <w:t>I'll stand, I'll stand for Christ alone.</w:t>
      </w:r>
      <w:r w:rsidRPr="006A7052">
        <w:br/>
        <w:t>Verse 3</w:t>
      </w:r>
      <w:r w:rsidRPr="006A7052">
        <w:br/>
        <w:t xml:space="preserve">Jesus pitied our case, </w:t>
      </w:r>
      <w:r w:rsidRPr="006A7052">
        <w:br/>
        <w:t>and he died for our race,</w:t>
      </w:r>
      <w:r w:rsidRPr="006A7052">
        <w:br/>
        <w:t>To save a lost world he was slain;</w:t>
      </w:r>
      <w:r w:rsidRPr="006A7052">
        <w:br/>
        <w:t xml:space="preserve">But he rose and now lives, </w:t>
      </w:r>
      <w:r w:rsidRPr="006A7052">
        <w:br/>
        <w:t>and his pardon he gives</w:t>
      </w:r>
      <w:r w:rsidRPr="006A7052">
        <w:br/>
        <w:t>Unto all who will call on his name.</w:t>
      </w:r>
      <w:r w:rsidRPr="006A7052">
        <w:br/>
        <w:t>Chorus</w:t>
      </w:r>
      <w:r w:rsidRPr="006A7052">
        <w:br/>
        <w:t>I'll stand for Christ, for Christ alone</w:t>
      </w:r>
      <w:r w:rsidRPr="006A7052">
        <w:br/>
        <w:t>Amid the tempest and the storm.</w:t>
      </w:r>
      <w:r w:rsidRPr="006A7052">
        <w:br/>
        <w:t>Where Jesus leads I'll follow on;</w:t>
      </w:r>
      <w:r w:rsidRPr="006A7052">
        <w:br/>
        <w:t>I'll stand, I'll stand for Christ alone.</w:t>
      </w:r>
      <w:r w:rsidRPr="006A7052">
        <w:br/>
        <w:t>Verse 4</w:t>
      </w:r>
      <w:r w:rsidRPr="006A7052">
        <w:br/>
        <w:t xml:space="preserve">Though our trials be great </w:t>
      </w:r>
      <w:r w:rsidRPr="006A7052">
        <w:br/>
      </w:r>
      <w:r w:rsidRPr="006A7052">
        <w:lastRenderedPageBreak/>
        <w:t>and God's enemies strong,</w:t>
      </w:r>
      <w:r w:rsidRPr="006A7052">
        <w:br/>
        <w:t>To battle undaunted we go,</w:t>
      </w:r>
      <w:r w:rsidRPr="006A7052">
        <w:br/>
        <w:t xml:space="preserve">For our warfare's the Lord's </w:t>
      </w:r>
      <w:r w:rsidRPr="006A7052">
        <w:br/>
        <w:t>and to him we belong,</w:t>
      </w:r>
      <w:r w:rsidRPr="006A7052">
        <w:br/>
        <w:t>In his strength we shall conquer the foe.</w:t>
      </w:r>
      <w:r w:rsidRPr="006A7052">
        <w:br/>
        <w:t>Chorus</w:t>
      </w:r>
      <w:r w:rsidRPr="006A7052">
        <w:br/>
        <w:t>I'll stand for Christ, for Christ alone</w:t>
      </w:r>
      <w:r w:rsidRPr="006A7052">
        <w:br/>
        <w:t>Amid the tempest and the storm.</w:t>
      </w:r>
      <w:r w:rsidRPr="006A7052">
        <w:br/>
        <w:t>Where Jesus leads I'll follow on;</w:t>
      </w:r>
      <w:r w:rsidRPr="006A7052">
        <w:br/>
        <w:t>I'll stand, I'll stand for Christ alone.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961. In This Hour of Dedication</w:t>
      </w:r>
    </w:p>
    <w:p w:rsidR="00B3499D" w:rsidRPr="006A7052" w:rsidRDefault="00000000">
      <w:r w:rsidRPr="006A7052">
        <w:t>Verse 1</w:t>
      </w:r>
      <w:r w:rsidRPr="006A7052">
        <w:br/>
        <w:t>In this hour of dedication,</w:t>
      </w:r>
      <w:r w:rsidRPr="006A7052">
        <w:br/>
        <w:t>As we kneel to pray,</w:t>
      </w:r>
      <w:r w:rsidRPr="006A7052">
        <w:br/>
        <w:t>Holy Spirit, come upon us,</w:t>
      </w:r>
      <w:r w:rsidRPr="006A7052">
        <w:br/>
        <w:t>Fit us for the fray.</w:t>
      </w:r>
      <w:r w:rsidRPr="006A7052">
        <w:br/>
        <w:t>Chorus</w:t>
      </w:r>
      <w:r w:rsidRPr="006A7052">
        <w:br/>
        <w:t>Jesus, Saviour,</w:t>
      </w:r>
      <w:r w:rsidRPr="006A7052">
        <w:br/>
        <w:t>Hear us as we pray,</w:t>
      </w:r>
      <w:r w:rsidRPr="006A7052">
        <w:br/>
        <w:t>Keep us, Lord, thy faithful soldiers</w:t>
      </w:r>
      <w:r w:rsidRPr="006A7052">
        <w:br/>
        <w:t>Till the crowning day.</w:t>
      </w:r>
      <w:r w:rsidRPr="006A7052">
        <w:br/>
        <w:t>Verse 2</w:t>
      </w:r>
      <w:r w:rsidRPr="006A7052">
        <w:br/>
        <w:t>Christ has need of dauntless soldiers;</w:t>
      </w:r>
      <w:r w:rsidRPr="006A7052">
        <w:br/>
        <w:t>Teach us how to fight,</w:t>
      </w:r>
      <w:r w:rsidRPr="006A7052">
        <w:br/>
        <w:t>Keep us ever in the vangaurd</w:t>
      </w:r>
      <w:r w:rsidRPr="006A7052">
        <w:br/>
        <w:t>For the cause of right.</w:t>
      </w:r>
      <w:r w:rsidRPr="006A7052">
        <w:br/>
        <w:t>Chorus</w:t>
      </w:r>
      <w:r w:rsidRPr="006A7052">
        <w:br/>
        <w:t>Jesus, Saviour,</w:t>
      </w:r>
      <w:r w:rsidRPr="006A7052">
        <w:br/>
        <w:t>Hear us as we pray,</w:t>
      </w:r>
      <w:r w:rsidRPr="006A7052">
        <w:br/>
        <w:t>Keep us, Lord, thy faithful soldiers</w:t>
      </w:r>
      <w:r w:rsidRPr="006A7052">
        <w:br/>
        <w:t>Till the crowning day.</w:t>
      </w:r>
      <w:r w:rsidRPr="006A7052">
        <w:br/>
        <w:t>Verse 3</w:t>
      </w:r>
      <w:r w:rsidRPr="006A7052">
        <w:br/>
        <w:t>'Tis a war against Hell we're waging,</w:t>
      </w:r>
      <w:r w:rsidRPr="006A7052">
        <w:br/>
        <w:t>Mighty is the foe;</w:t>
      </w:r>
      <w:r w:rsidRPr="006A7052">
        <w:br/>
        <w:t>In the conquering name of Jesus</w:t>
      </w:r>
      <w:r w:rsidRPr="006A7052">
        <w:br/>
        <w:t>We to victory go.</w:t>
      </w:r>
      <w:r w:rsidRPr="006A7052">
        <w:br/>
        <w:t>Chorus</w:t>
      </w:r>
      <w:r w:rsidRPr="006A7052">
        <w:br/>
        <w:t>Jesus, Saviour,</w:t>
      </w:r>
      <w:r w:rsidRPr="006A7052">
        <w:br/>
        <w:t>Hear us as we pray,</w:t>
      </w:r>
      <w:r w:rsidRPr="006A7052">
        <w:br/>
        <w:t>Keep us, Lord, thy faithful soldiers</w:t>
      </w:r>
      <w:r w:rsidRPr="006A7052">
        <w:br/>
        <w:t>Till the crowning day.</w:t>
      </w:r>
      <w:r w:rsidRPr="006A7052">
        <w:br/>
        <w:t>Ours a life of self-denial,</w:t>
      </w:r>
      <w:r w:rsidRPr="006A7052">
        <w:br/>
        <w:t>But of glory, too,</w:t>
      </w:r>
      <w:r w:rsidRPr="006A7052">
        <w:br/>
        <w:t>As each day in dedication</w:t>
      </w:r>
      <w:r w:rsidRPr="006A7052">
        <w:br/>
        <w:t>We our vows renew.</w:t>
      </w:r>
      <w:r w:rsidRPr="006A7052">
        <w:br/>
        <w:t>Chorus</w:t>
      </w:r>
      <w:r w:rsidRPr="006A7052">
        <w:br/>
        <w:t>Jesus, Saviour,</w:t>
      </w:r>
      <w:r w:rsidRPr="006A7052">
        <w:br/>
        <w:t>Hear us as we pray,</w:t>
      </w:r>
      <w:r w:rsidRPr="006A7052">
        <w:br/>
        <w:t>Keep us, Lord, thy faithful soldiers</w:t>
      </w:r>
      <w:r w:rsidRPr="006A7052">
        <w:br/>
        <w:t>Till the crowning day.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962 Jesus, give thy blood washed Army</w:t>
      </w:r>
    </w:p>
    <w:p w:rsidR="00B3499D" w:rsidRPr="006A7052" w:rsidRDefault="00000000">
      <w:r w:rsidRPr="006A7052">
        <w:t>Verse 1</w:t>
      </w:r>
      <w:r w:rsidRPr="006A7052">
        <w:br/>
        <w:t>Jesus, give thy blood‑washed Army</w:t>
      </w:r>
      <w:r w:rsidRPr="006A7052">
        <w:br/>
        <w:t>Universal liberty;</w:t>
      </w:r>
      <w:r w:rsidRPr="006A7052">
        <w:br/>
        <w:t>Keep us fighting, trusting calmly</w:t>
      </w:r>
      <w:r w:rsidRPr="006A7052">
        <w:br/>
        <w:t>For a world‑wide jubilee.</w:t>
      </w:r>
      <w:r w:rsidRPr="006A7052">
        <w:br/>
        <w:t>Hallelujah !</w:t>
      </w:r>
      <w:r w:rsidRPr="006A7052">
        <w:br/>
        <w:t>We shall have the victory.</w:t>
      </w:r>
      <w:r w:rsidRPr="006A7052">
        <w:br/>
        <w:t xml:space="preserve">Verse 2 </w:t>
      </w:r>
      <w:r w:rsidRPr="006A7052">
        <w:br/>
        <w:t>Thou hast bound brave hearts together,</w:t>
      </w:r>
      <w:r w:rsidRPr="006A7052">
        <w:br/>
        <w:t>Clothed us with the Spirit's might,</w:t>
      </w:r>
      <w:r w:rsidRPr="006A7052">
        <w:br/>
        <w:t>Made us warriors for ever,</w:t>
      </w:r>
      <w:r w:rsidRPr="006A7052">
        <w:br/>
        <w:t>Sent us in the field to fight.</w:t>
      </w:r>
      <w:r w:rsidRPr="006A7052">
        <w:br/>
        <w:t>In the Army</w:t>
      </w:r>
      <w:r w:rsidRPr="006A7052">
        <w:br/>
        <w:t>We will serve thee day and night.</w:t>
      </w:r>
      <w:r w:rsidRPr="006A7052">
        <w:br/>
        <w:t xml:space="preserve">Verse 3 </w:t>
      </w:r>
      <w:r w:rsidRPr="006A7052">
        <w:br/>
        <w:t xml:space="preserve">'Neath thy </w:t>
      </w:r>
      <w:r w:rsidRPr="006A7052">
        <w:br/>
        <w:t>sceptre</w:t>
      </w:r>
      <w:r w:rsidRPr="006A7052">
        <w:br/>
        <w:t xml:space="preserve"> foes are bending,</w:t>
      </w:r>
      <w:r w:rsidRPr="006A7052">
        <w:br/>
        <w:t>And thy name makes devils fly;</w:t>
      </w:r>
      <w:r w:rsidRPr="006A7052">
        <w:br/>
        <w:t>Captives' fetters thou art rending,</w:t>
      </w:r>
      <w:r w:rsidRPr="006A7052">
        <w:br/>
        <w:t>And thy blood doth sin destroy.</w:t>
      </w:r>
      <w:r w:rsidRPr="006A7052">
        <w:br/>
        <w:t>For thy glory</w:t>
      </w:r>
      <w:r w:rsidRPr="006A7052">
        <w:br/>
        <w:t>We will fight until we die.</w:t>
      </w:r>
      <w:r w:rsidRPr="006A7052">
        <w:br/>
        <w:t xml:space="preserve">Verse 4 </w:t>
      </w:r>
      <w:r w:rsidRPr="006A7052">
        <w:br/>
        <w:t>Lift up valleys, cast down mountains,</w:t>
      </w:r>
      <w:r w:rsidRPr="006A7052">
        <w:br/>
        <w:t>Make all evil natures good;</w:t>
      </w:r>
      <w:r w:rsidRPr="006A7052">
        <w:br/>
        <w:t>Wash the world in Calvary's fountain,</w:t>
      </w:r>
      <w:r w:rsidRPr="006A7052">
        <w:br/>
        <w:t>Send a great salvation flood.</w:t>
      </w:r>
      <w:r w:rsidRPr="006A7052">
        <w:br/>
        <w:t>All the nations</w:t>
      </w:r>
      <w:r w:rsidRPr="006A7052">
        <w:br/>
        <w:t>We shall win with fire and blood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963 Joy! joy! joy! there is joy in The Salvation</w:t>
      </w:r>
    </w:p>
    <w:p w:rsidR="00B3499D" w:rsidRPr="006A7052" w:rsidRDefault="00000000">
      <w:r w:rsidRPr="006A7052">
        <w:t>Verse 1</w:t>
      </w:r>
      <w:r w:rsidRPr="006A7052">
        <w:br/>
        <w:t>Joy! joy! joy!</w:t>
      </w:r>
      <w:r w:rsidRPr="006A7052">
        <w:br/>
        <w:t>There is joy in The Salvation Army,</w:t>
      </w:r>
      <w:r w:rsidRPr="006A7052">
        <w:br/>
        <w:t>Joy! joy! joy! in the Army of the Lord.</w:t>
      </w:r>
      <w:r w:rsidRPr="006A7052">
        <w:br/>
        <w:t>Sing to God, sing to God,</w:t>
      </w:r>
      <w:r w:rsidRPr="006A7052">
        <w:br/>
        <w:t>With loud joyful songs of praise;</w:t>
      </w:r>
      <w:r w:rsidRPr="006A7052">
        <w:br/>
        <w:t>Beat the drums, beat the drums,</w:t>
      </w:r>
      <w:r w:rsidRPr="006A7052">
        <w:br/>
        <w:t>While salvation music plays.</w:t>
      </w:r>
      <w:r w:rsidRPr="006A7052">
        <w:br/>
        <w:t>Play the music, play, sing the happy song,</w:t>
      </w:r>
      <w:r w:rsidRPr="006A7052">
        <w:br/>
        <w:t>Loud hosannas shout</w:t>
      </w:r>
      <w:r w:rsidRPr="006A7052">
        <w:br/>
        <w:t>With the happy throng,</w:t>
      </w:r>
      <w:r w:rsidRPr="006A7052">
        <w:br/>
        <w:t>To the Happy Land we'll march along</w:t>
      </w:r>
      <w:r w:rsidRPr="006A7052">
        <w:br/>
        <w:t>And be joyful all the way.</w:t>
      </w:r>
      <w:r w:rsidRPr="006A7052">
        <w:br/>
        <w:t>Chorus</w:t>
      </w:r>
      <w:r w:rsidRPr="006A7052">
        <w:br/>
        <w:t>Joy! joy! joy!</w:t>
      </w:r>
      <w:r w:rsidRPr="006A7052">
        <w:br/>
        <w:t>There is joy in The Salvation Army,</w:t>
      </w:r>
      <w:r w:rsidRPr="006A7052">
        <w:br/>
        <w:t>Joy! joy! joy! in the Army of the Lord.</w:t>
      </w:r>
      <w:r w:rsidRPr="006A7052">
        <w:br/>
        <w:t>Joy! joy! joy!</w:t>
      </w:r>
      <w:r w:rsidRPr="006A7052">
        <w:br/>
        <w:t>There is joy in The Salvation Army,</w:t>
      </w:r>
      <w:r w:rsidRPr="006A7052">
        <w:br/>
        <w:t>Joy! joy! joy! in the Army of the Lord.</w:t>
      </w:r>
      <w:r w:rsidRPr="006A7052">
        <w:br/>
        <w:t>Blood and fire, Blood and Fire,</w:t>
      </w:r>
      <w:r w:rsidRPr="006A7052">
        <w:br/>
        <w:t>Is the Army soldier's might;</w:t>
      </w:r>
      <w:r w:rsidRPr="006A7052">
        <w:br/>
        <w:t>Blood and fire, Blood and Fire,</w:t>
      </w:r>
      <w:r w:rsidRPr="006A7052">
        <w:br/>
        <w:t>Is our victory in the fight.</w:t>
      </w:r>
      <w:r w:rsidRPr="006A7052">
        <w:br/>
        <w:t>'Tis the Blood and Fire gives the battle cry,</w:t>
      </w:r>
      <w:r w:rsidRPr="006A7052">
        <w:br/>
        <w:t>'Tis the Blood and Fire makes the foe to fly,</w:t>
      </w:r>
      <w:r w:rsidRPr="006A7052">
        <w:br/>
        <w:t>'Tis the Blood and Fire gives the Army joy</w:t>
      </w:r>
      <w:r w:rsidRPr="006A7052">
        <w:br/>
        <w:t>And victory all the way.</w:t>
      </w:r>
      <w:r w:rsidRPr="006A7052">
        <w:br/>
        <w:t>Joy! joy! joy!</w:t>
      </w:r>
      <w:r w:rsidRPr="006A7052">
        <w:br/>
        <w:t>There is joy in The Salvation Army,</w:t>
      </w:r>
      <w:r w:rsidRPr="006A7052">
        <w:br/>
        <w:t>Joy! joy! joy! in the Army of the Lord.</w:t>
      </w:r>
      <w:r w:rsidRPr="006A7052">
        <w:br/>
        <w:t>Joy! joy! joy!</w:t>
      </w:r>
      <w:r w:rsidRPr="006A7052">
        <w:br/>
        <w:t>There is joy in The Salvation Army,</w:t>
      </w:r>
      <w:r w:rsidRPr="006A7052">
        <w:br/>
        <w:t>Joy! joy! joy! in the Army of the Lord.</w:t>
      </w:r>
      <w:r w:rsidRPr="006A7052">
        <w:br/>
        <w:t>We will sing, we will sing,</w:t>
      </w:r>
      <w:r w:rsidRPr="006A7052">
        <w:br/>
        <w:t>Till the world is full of joy;</w:t>
      </w:r>
      <w:r w:rsidRPr="006A7052">
        <w:br/>
        <w:t>We will shout, we will shout,</w:t>
      </w:r>
      <w:r w:rsidRPr="006A7052">
        <w:br/>
        <w:t>Till glad voices rend the sky.</w:t>
      </w:r>
      <w:r w:rsidRPr="006A7052">
        <w:br/>
        <w:t>With a thousand bands and a thousand drums</w:t>
      </w:r>
      <w:r w:rsidRPr="006A7052">
        <w:br/>
        <w:t>We will praise the Lord</w:t>
      </w:r>
      <w:r w:rsidRPr="006A7052">
        <w:br/>
        <w:t>In bright, happy homes,</w:t>
      </w:r>
      <w:r w:rsidRPr="006A7052">
        <w:br/>
        <w:t>We will sing and shout till the Master comes,</w:t>
      </w:r>
      <w:r w:rsidRPr="006A7052">
        <w:br/>
      </w:r>
      <w:r w:rsidRPr="006A7052">
        <w:lastRenderedPageBreak/>
        <w:t>We will ever praise the Lord.</w:t>
      </w:r>
      <w:r w:rsidRPr="006A7052">
        <w:br/>
        <w:t>Joy! joy! joy!</w:t>
      </w:r>
      <w:r w:rsidRPr="006A7052">
        <w:br/>
        <w:t>There is joy in The Salvation Army,</w:t>
      </w:r>
      <w:r w:rsidRPr="006A7052">
        <w:br/>
        <w:t>Joy! joy! joy! in the Army of the Lord.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964 Lead on, O King eternal</w:t>
      </w:r>
    </w:p>
    <w:p w:rsidR="00B3499D" w:rsidRPr="006A7052" w:rsidRDefault="00000000">
      <w:r w:rsidRPr="006A7052">
        <w:t>Verse 1</w:t>
      </w:r>
      <w:r w:rsidRPr="006A7052">
        <w:br/>
        <w:t>Lead on, O king eternal,</w:t>
      </w:r>
      <w:r w:rsidRPr="006A7052">
        <w:br/>
        <w:t>The day of march has come;</w:t>
      </w:r>
      <w:r w:rsidRPr="006A7052">
        <w:br/>
        <w:t>Henceforth in fields of conquest</w:t>
      </w:r>
      <w:r w:rsidRPr="006A7052">
        <w:br/>
        <w:t>Thy tents shall be our Home.</w:t>
      </w:r>
      <w:r w:rsidRPr="006A7052">
        <w:br/>
        <w:t>Through days of preparation</w:t>
      </w:r>
      <w:r w:rsidRPr="006A7052">
        <w:br/>
        <w:t>Thy grace has made us strong;</w:t>
      </w:r>
      <w:r w:rsidRPr="006A7052">
        <w:br/>
        <w:t>And now, O king eternal,</w:t>
      </w:r>
      <w:r w:rsidRPr="006A7052">
        <w:br/>
        <w:t>We lift our battle song.</w:t>
      </w:r>
      <w:r w:rsidRPr="006A7052">
        <w:br/>
        <w:t>Verse 2.</w:t>
      </w:r>
      <w:r w:rsidRPr="006A7052">
        <w:br/>
        <w:t>Lead on, O king eternal,</w:t>
      </w:r>
      <w:r w:rsidRPr="006A7052">
        <w:br/>
        <w:t>Till sin's fierce war shall cease,</w:t>
      </w:r>
      <w:r w:rsidRPr="006A7052">
        <w:br/>
        <w:t>And holiness shall whisper</w:t>
      </w:r>
      <w:r w:rsidRPr="006A7052">
        <w:br/>
        <w:t>The sweet amen of peace.</w:t>
      </w:r>
      <w:r w:rsidRPr="006A7052">
        <w:br/>
        <w:t>For not with sword's loud clashing,</w:t>
      </w:r>
      <w:r w:rsidRPr="006A7052">
        <w:br/>
        <w:t>Nor roll of stirring drums;</w:t>
      </w:r>
      <w:r w:rsidRPr="006A7052">
        <w:br/>
        <w:t>With deeds of love and mercy</w:t>
      </w:r>
      <w:r w:rsidRPr="006A7052">
        <w:br/>
        <w:t>The heavenly Kingdom comes.</w:t>
      </w:r>
      <w:r w:rsidRPr="006A7052">
        <w:br/>
        <w:t>Verse 3.</w:t>
      </w:r>
      <w:r w:rsidRPr="006A7052">
        <w:br/>
        <w:t>Lead on, O king eternal,</w:t>
      </w:r>
      <w:r w:rsidRPr="006A7052">
        <w:br/>
        <w:t>We follow, not with fears,</w:t>
      </w:r>
      <w:r w:rsidRPr="006A7052">
        <w:br/>
        <w:t>For gladness breaks like morning</w:t>
      </w:r>
      <w:r w:rsidRPr="006A7052">
        <w:br/>
        <w:t>Where'er</w:t>
      </w:r>
      <w:r w:rsidRPr="006A7052">
        <w:br/>
        <w:t xml:space="preserve"> Thy face appears.</w:t>
      </w:r>
      <w:r w:rsidRPr="006A7052">
        <w:br/>
        <w:t>Thy cross is lifted o'er us,</w:t>
      </w:r>
      <w:r w:rsidRPr="006A7052">
        <w:br/>
        <w:t>We journey in its light;</w:t>
      </w:r>
      <w:r w:rsidRPr="006A7052">
        <w:br/>
        <w:t>The crown awaits the conquest;</w:t>
      </w:r>
      <w:r w:rsidRPr="006A7052">
        <w:br/>
        <w:t>Lead on, O God of might.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965 Let us sing of his love once again</w:t>
      </w:r>
    </w:p>
    <w:p w:rsidR="00B3499D" w:rsidRPr="006A7052" w:rsidRDefault="00000000">
      <w:r w:rsidRPr="006A7052">
        <w:t>Verse 1</w:t>
      </w:r>
      <w:r w:rsidRPr="006A7052">
        <w:br/>
        <w:t>Let us sing of his love once again,</w:t>
      </w:r>
      <w:r w:rsidRPr="006A7052">
        <w:br/>
        <w:t>Of the love that can never decay,</w:t>
      </w:r>
      <w:r w:rsidRPr="006A7052">
        <w:br/>
        <w:t>Of the blood of the Lamb who was slain,</w:t>
      </w:r>
      <w:r w:rsidRPr="006A7052">
        <w:br/>
        <w:t>Till we praise him again in that day.</w:t>
      </w:r>
      <w:r w:rsidRPr="006A7052">
        <w:br/>
        <w:t>Chorus</w:t>
      </w:r>
      <w:r w:rsidRPr="006A7052">
        <w:br/>
        <w:t>I believe Jesus saves,</w:t>
      </w:r>
      <w:r w:rsidRPr="006A7052">
        <w:br/>
        <w:t>And His blood makes me whiter than snow.</w:t>
      </w:r>
      <w:r w:rsidRPr="006A7052">
        <w:br/>
        <w:t>I believe Jesus saves,</w:t>
      </w:r>
      <w:r w:rsidRPr="006A7052">
        <w:br/>
        <w:t>And His blood makes me whiter than snow.</w:t>
      </w:r>
      <w:r w:rsidRPr="006A7052">
        <w:br/>
        <w:t xml:space="preserve">Verse 2 </w:t>
      </w:r>
      <w:r w:rsidRPr="006A7052">
        <w:br/>
        <w:t>There is cleansing and healing for all</w:t>
      </w:r>
      <w:r w:rsidRPr="006A7052">
        <w:br/>
        <w:t>Who will wash in the life-giving flood;</w:t>
      </w:r>
      <w:r w:rsidRPr="006A7052">
        <w:br/>
        <w:t>There is perfect deliverance and joy</w:t>
      </w:r>
      <w:r w:rsidRPr="006A7052">
        <w:br/>
        <w:t>To be had in this world through the blood.</w:t>
      </w:r>
      <w:r w:rsidRPr="006A7052">
        <w:br/>
        <w:t>Chorus</w:t>
      </w:r>
      <w:r w:rsidRPr="006A7052">
        <w:br/>
        <w:t>I believe Jesus saves,</w:t>
      </w:r>
      <w:r w:rsidRPr="006A7052">
        <w:br/>
        <w:t>And His blood makes me whiter than snow.</w:t>
      </w:r>
      <w:r w:rsidRPr="006A7052">
        <w:br/>
        <w:t>I believe Jesus saves,</w:t>
      </w:r>
      <w:r w:rsidRPr="006A7052">
        <w:br/>
        <w:t>And His blood makes me whiter than snow.</w:t>
      </w:r>
      <w:r w:rsidRPr="006A7052">
        <w:br/>
        <w:t xml:space="preserve">Verse 3 </w:t>
      </w:r>
      <w:r w:rsidRPr="006A7052">
        <w:br/>
        <w:t>Even now while we taste of his love,</w:t>
      </w:r>
      <w:r w:rsidRPr="006A7052">
        <w:br/>
        <w:t>We are filled with delight through his name;</w:t>
      </w:r>
      <w:r w:rsidRPr="006A7052">
        <w:br/>
        <w:t>But what will it be when above</w:t>
      </w:r>
      <w:r w:rsidRPr="006A7052">
        <w:br/>
        <w:t>We shall join in the song of the Lamb!</w:t>
      </w:r>
      <w:r w:rsidRPr="006A7052">
        <w:br/>
        <w:t>Chorus</w:t>
      </w:r>
      <w:r w:rsidRPr="006A7052">
        <w:br/>
        <w:t>I believe Jesus saves,</w:t>
      </w:r>
      <w:r w:rsidRPr="006A7052">
        <w:br/>
        <w:t>And His blood makes me whiter than snow.</w:t>
      </w:r>
      <w:r w:rsidRPr="006A7052">
        <w:br/>
        <w:t>I believe Jesus saves,</w:t>
      </w:r>
      <w:r w:rsidRPr="006A7052">
        <w:br/>
        <w:t>And His blood makes me whiter than snow.</w:t>
      </w:r>
      <w:r w:rsidRPr="006A7052">
        <w:br/>
        <w:t xml:space="preserve">Verse 4 </w:t>
      </w:r>
      <w:r w:rsidRPr="006A7052">
        <w:br/>
        <w:t>Then we'll march in his name, till we come</w:t>
      </w:r>
      <w:r w:rsidRPr="006A7052">
        <w:br/>
        <w:t>At his bidding to cease from the fight;</w:t>
      </w:r>
      <w:r w:rsidRPr="006A7052">
        <w:br/>
        <w:t xml:space="preserve">And our </w:t>
      </w:r>
      <w:r w:rsidRPr="006A7052">
        <w:br/>
        <w:t>Saviour</w:t>
      </w:r>
      <w:r w:rsidRPr="006A7052">
        <w:br/>
        <w:t xml:space="preserve"> shall welcome us home</w:t>
      </w:r>
      <w:r w:rsidRPr="006A7052">
        <w:br/>
        <w:t>To the mansions of glory and light.</w:t>
      </w:r>
      <w:r w:rsidRPr="006A7052">
        <w:br/>
      </w:r>
      <w:r w:rsidRPr="006A7052">
        <w:tab/>
      </w:r>
      <w:r w:rsidRPr="006A7052">
        <w:br/>
        <w:t>Chorus</w:t>
      </w:r>
      <w:r w:rsidRPr="006A7052">
        <w:br/>
        <w:t>I believe Jesus saves,</w:t>
      </w:r>
      <w:r w:rsidRPr="006A7052">
        <w:br/>
        <w:t>And His blood makes me whiter than snow.</w:t>
      </w:r>
      <w:r w:rsidRPr="006A7052">
        <w:br/>
        <w:t>I believe Jesus saves,</w:t>
      </w:r>
      <w:r w:rsidRPr="006A7052">
        <w:br/>
      </w:r>
      <w:r w:rsidRPr="006A7052">
        <w:lastRenderedPageBreak/>
        <w:t>And His blood makes me whiter than snow.</w:t>
      </w:r>
      <w:r w:rsidRPr="006A7052">
        <w:br/>
        <w:t>Verse 5</w:t>
      </w:r>
      <w:r w:rsidRPr="006A7052">
        <w:br/>
        <w:t>So with banners unfurled to the breeze,</w:t>
      </w:r>
      <w:r w:rsidRPr="006A7052">
        <w:br/>
        <w:t>Our motto shall holiness be,</w:t>
      </w:r>
      <w:r w:rsidRPr="006A7052">
        <w:br/>
        <w:t>Till the crown from his hand we shall seize,</w:t>
      </w:r>
      <w:r w:rsidRPr="006A7052">
        <w:br/>
        <w:t>And the King in his glory we see.</w:t>
      </w:r>
      <w:r w:rsidRPr="006A7052">
        <w:br/>
        <w:t>Chorus</w:t>
      </w:r>
      <w:r w:rsidRPr="006A7052">
        <w:br/>
        <w:t>I believe Jesus saves,</w:t>
      </w:r>
      <w:r w:rsidRPr="006A7052">
        <w:br/>
        <w:t>And His blood makes me whiter than snow.</w:t>
      </w:r>
      <w:r w:rsidRPr="006A7052">
        <w:br/>
        <w:t>I believe Jesus saves,</w:t>
      </w:r>
      <w:r w:rsidRPr="006A7052">
        <w:br/>
        <w:t>And His blood makes me whiter than snow.</w:t>
      </w:r>
      <w:r w:rsidRPr="006A7052">
        <w:br/>
        <w:t>Let us sing of his love once again</w:t>
      </w:r>
      <w:r w:rsidRPr="006A7052">
        <w:br/>
        <w:t xml:space="preserve">Francis </w:t>
      </w:r>
      <w:r w:rsidRPr="006A7052">
        <w:br/>
        <w:t>Bottome</w:t>
      </w:r>
      <w:r w:rsidRPr="006A7052">
        <w:br/>
        <w:t xml:space="preserve"> (1823-1894)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966 Make the world</w:t>
      </w:r>
    </w:p>
    <w:p w:rsidR="00B3499D" w:rsidRPr="006A7052" w:rsidRDefault="00000000">
      <w:r w:rsidRPr="006A7052">
        <w:t>Verse 1</w:t>
      </w:r>
      <w:r w:rsidRPr="006A7052">
        <w:br/>
        <w:t>Make the world with music ring,</w:t>
      </w:r>
      <w:r w:rsidRPr="006A7052">
        <w:br/>
        <w:t>While with heart and voice we sing</w:t>
      </w:r>
      <w:r w:rsidRPr="006A7052">
        <w:br/>
        <w:t>Praises to our God and King,</w:t>
      </w:r>
      <w:r w:rsidRPr="006A7052">
        <w:br/>
        <w:t>Hallelujah!</w:t>
      </w:r>
      <w:r w:rsidRPr="006A7052">
        <w:br/>
        <w:t>Tell with no uncertain sound,</w:t>
      </w:r>
      <w:r w:rsidRPr="006A7052">
        <w:br/>
        <w:t>To the nations all around,</w:t>
      </w:r>
      <w:r w:rsidRPr="006A7052">
        <w:br/>
        <w:t xml:space="preserve">Of the </w:t>
      </w:r>
      <w:r w:rsidRPr="006A7052">
        <w:br/>
        <w:t>Saviour</w:t>
      </w:r>
      <w:r w:rsidRPr="006A7052">
        <w:br/>
        <w:t xml:space="preserve"> we have found,</w:t>
      </w:r>
      <w:r w:rsidRPr="006A7052">
        <w:br/>
        <w:t>Hallelujah!</w:t>
      </w:r>
      <w:r w:rsidRPr="006A7052">
        <w:br/>
        <w:t>Hallelujah! Hallelujah!</w:t>
      </w:r>
      <w:r w:rsidRPr="006A7052">
        <w:br/>
        <w:t>We shall conquer through the blood,</w:t>
      </w:r>
      <w:r w:rsidRPr="006A7052">
        <w:br/>
        <w:t>Give the glory all to God;</w:t>
      </w:r>
      <w:r w:rsidRPr="006A7052">
        <w:br/>
        <w:t>Hallelujah! Hallelujah!</w:t>
      </w:r>
      <w:r w:rsidRPr="006A7052">
        <w:br/>
        <w:t>We shall conquer through the blood, Hallelujah!</w:t>
      </w:r>
      <w:r w:rsidRPr="006A7052">
        <w:br/>
        <w:t>Through the blood we shall prevail,</w:t>
      </w:r>
      <w:r w:rsidRPr="006A7052">
        <w:br/>
        <w:t>Though both earth and Hell assail,</w:t>
      </w:r>
      <w:r w:rsidRPr="006A7052">
        <w:br/>
        <w:t>God in man can never fail,</w:t>
      </w:r>
      <w:r w:rsidRPr="006A7052">
        <w:br/>
        <w:t>Hallelujah!</w:t>
      </w:r>
      <w:r w:rsidRPr="006A7052">
        <w:br/>
        <w:t>Keep your weapons sharp and bright,</w:t>
      </w:r>
      <w:r w:rsidRPr="006A7052">
        <w:br/>
        <w:t xml:space="preserve">Buckle on the </w:t>
      </w:r>
      <w:r w:rsidRPr="006A7052">
        <w:br/>
        <w:t>armour</w:t>
      </w:r>
      <w:r w:rsidRPr="006A7052">
        <w:br/>
        <w:t xml:space="preserve"> tight,</w:t>
      </w:r>
      <w:r w:rsidRPr="006A7052">
        <w:br/>
        <w:t>Fighting is our great delight,</w:t>
      </w:r>
      <w:r w:rsidRPr="006A7052">
        <w:br/>
        <w:t>Hallelujah!</w:t>
      </w:r>
      <w:r w:rsidRPr="006A7052">
        <w:br/>
        <w:t>Hallelujah! Hallelujah!</w:t>
      </w:r>
      <w:r w:rsidRPr="006A7052">
        <w:br/>
        <w:t>We shall conquer through the blood,</w:t>
      </w:r>
      <w:r w:rsidRPr="006A7052">
        <w:br/>
        <w:t>Give the glory all to God;</w:t>
      </w:r>
      <w:r w:rsidRPr="006A7052">
        <w:br/>
        <w:t>Hallelujah! Hallelujah!</w:t>
      </w:r>
      <w:r w:rsidRPr="006A7052">
        <w:br/>
        <w:t>We shall conquer through the blood, Hallelujah!</w:t>
      </w:r>
      <w:r w:rsidRPr="006A7052">
        <w:br/>
        <w:t>Everlasting arms are round,</w:t>
      </w:r>
      <w:r w:rsidRPr="006A7052">
        <w:br/>
        <w:t>Walls of fire the saints surround,</w:t>
      </w:r>
      <w:r w:rsidRPr="006A7052">
        <w:br/>
        <w:t>Enemies we shall confound,</w:t>
      </w:r>
      <w:r w:rsidRPr="006A7052">
        <w:br/>
        <w:t>Hallelujah!</w:t>
      </w:r>
      <w:r w:rsidRPr="006A7052">
        <w:br/>
        <w:t>Forward with the sword and shield,</w:t>
      </w:r>
      <w:r w:rsidRPr="006A7052">
        <w:br/>
        <w:t>Victory waits us on the field,</w:t>
      </w:r>
      <w:r w:rsidRPr="006A7052">
        <w:br/>
        <w:t>Stand your ground and never yield,</w:t>
      </w:r>
      <w:r w:rsidRPr="006A7052">
        <w:br/>
        <w:t>Hallelujah!</w:t>
      </w:r>
      <w:r w:rsidRPr="006A7052">
        <w:br/>
        <w:t>Hallelujah! Hallelujah!</w:t>
      </w:r>
      <w:r w:rsidRPr="006A7052">
        <w:br/>
        <w:t>We shall conquer through the blood,</w:t>
      </w:r>
      <w:r w:rsidRPr="006A7052">
        <w:br/>
        <w:t>Give the glory all to God;</w:t>
      </w:r>
      <w:r w:rsidRPr="006A7052">
        <w:br/>
      </w:r>
      <w:r w:rsidRPr="006A7052">
        <w:lastRenderedPageBreak/>
        <w:t>Hallelujah! Hallelujah!</w:t>
      </w:r>
      <w:r w:rsidRPr="006A7052">
        <w:br/>
        <w:t>We shall conquer through the blood, Hallelujah!</w:t>
      </w:r>
      <w:r w:rsidRPr="006A7052">
        <w:br/>
        <w:t>Sing your songs, ye saints of light,</w:t>
      </w:r>
      <w:r w:rsidRPr="006A7052">
        <w:br/>
        <w:t>Soon we shall escape from night,</w:t>
      </w:r>
      <w:r w:rsidRPr="006A7052">
        <w:br/>
        <w:t>Up to glory wing our flight,</w:t>
      </w:r>
      <w:r w:rsidRPr="006A7052">
        <w:br/>
        <w:t>Hallelujah!</w:t>
      </w:r>
      <w:r w:rsidRPr="006A7052">
        <w:br/>
        <w:t>Face to face we then shall see</w:t>
      </w:r>
      <w:r w:rsidRPr="006A7052">
        <w:br/>
        <w:t>Him who died upon the tree,</w:t>
      </w:r>
      <w:r w:rsidRPr="006A7052">
        <w:br/>
        <w:t>Crowned with glory we shall be,</w:t>
      </w:r>
      <w:r w:rsidRPr="006A7052">
        <w:br/>
        <w:t>Hallelujah!</w:t>
      </w:r>
      <w:r w:rsidRPr="006A7052">
        <w:br/>
        <w:t>Hallelujah! Hallelujah!</w:t>
      </w:r>
      <w:r w:rsidRPr="006A7052">
        <w:br/>
        <w:t>We shall conquer through the blood,</w:t>
      </w:r>
      <w:r w:rsidRPr="006A7052">
        <w:br/>
        <w:t>Give the glory all to God;</w:t>
      </w:r>
      <w:r w:rsidRPr="006A7052">
        <w:br/>
        <w:t>Hallelujah! Hallelujah!</w:t>
      </w:r>
      <w:r w:rsidRPr="006A7052">
        <w:br/>
        <w:t>We shall conquer through the blood, Hallelujah!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967 March On, Salvation Soldiers</w:t>
      </w:r>
    </w:p>
    <w:p w:rsidR="00B3499D" w:rsidRPr="006A7052" w:rsidRDefault="00000000">
      <w:r w:rsidRPr="006A7052">
        <w:t>Verse 1</w:t>
      </w:r>
      <w:r w:rsidRPr="006A7052">
        <w:br/>
        <w:t>March on, salvation soldiers,</w:t>
      </w:r>
      <w:r w:rsidRPr="006A7052">
        <w:br/>
        <w:t>March forward to the fight,</w:t>
      </w:r>
      <w:r w:rsidRPr="006A7052">
        <w:br/>
        <w:t>With Jesus as our leader,</w:t>
      </w:r>
      <w:r w:rsidRPr="006A7052">
        <w:br/>
        <w:t>We'll put the foe to flight;</w:t>
      </w:r>
      <w:r w:rsidRPr="006A7052">
        <w:br/>
        <w:t>In spite of men and devils</w:t>
      </w:r>
      <w:r w:rsidRPr="006A7052">
        <w:br/>
        <w:t>We'll raise our banner high,</w:t>
      </w:r>
      <w:r w:rsidRPr="006A7052">
        <w:br/>
        <w:t xml:space="preserve">For the day of victory's coming </w:t>
      </w:r>
      <w:r w:rsidRPr="006A7052">
        <w:br/>
        <w:t>by and by.</w:t>
      </w:r>
      <w:r w:rsidRPr="006A7052">
        <w:br/>
        <w:t xml:space="preserve">The day of victory's coming, </w:t>
      </w:r>
      <w:r w:rsidRPr="006A7052">
        <w:br/>
        <w:t>'tis coming by and by,</w:t>
      </w:r>
      <w:r w:rsidRPr="006A7052">
        <w:br/>
        <w:t>When to the cross of Calvary all nations they will fly;</w:t>
      </w:r>
      <w:r w:rsidRPr="006A7052">
        <w:br/>
        <w:t>We're soldiers in the Army, we'll fight until we die,</w:t>
      </w:r>
      <w:r w:rsidRPr="006A7052">
        <w:br/>
        <w:t>For the day of victory's coming by and by.</w:t>
      </w:r>
      <w:r w:rsidRPr="006A7052">
        <w:br/>
        <w:t>Verse 2</w:t>
      </w:r>
      <w:r w:rsidRPr="006A7052">
        <w:br/>
        <w:t>Hell's forces may be mighty,</w:t>
      </w:r>
      <w:r w:rsidRPr="006A7052">
        <w:br/>
        <w:t>A strong opposing band,</w:t>
      </w:r>
      <w:r w:rsidRPr="006A7052">
        <w:br/>
        <w:t>Yet never be discouraged,</w:t>
      </w:r>
      <w:r w:rsidRPr="006A7052">
        <w:br/>
        <w:t>For Jesus boldly stand;</w:t>
      </w:r>
      <w:r w:rsidRPr="006A7052">
        <w:br/>
        <w:t>With blood and fire we'll conquer,</w:t>
      </w:r>
      <w:r w:rsidRPr="006A7052">
        <w:br/>
        <w:t>Our every foe defy,</w:t>
      </w:r>
      <w:r w:rsidRPr="006A7052">
        <w:br/>
        <w:t xml:space="preserve">For the day of victory's coming </w:t>
      </w:r>
      <w:r w:rsidRPr="006A7052">
        <w:br/>
        <w:t>by and by.</w:t>
      </w:r>
      <w:r w:rsidRPr="006A7052">
        <w:br/>
        <w:t xml:space="preserve">The day of victory's coming, </w:t>
      </w:r>
      <w:r w:rsidRPr="006A7052">
        <w:br/>
        <w:t>'tis coming by and by,</w:t>
      </w:r>
      <w:r w:rsidRPr="006A7052">
        <w:br/>
        <w:t>When to the cross of Calvary all nations they will fly;</w:t>
      </w:r>
      <w:r w:rsidRPr="006A7052">
        <w:br/>
        <w:t>We're soldiers in the Army, we'll fight until we die,</w:t>
      </w:r>
      <w:r w:rsidRPr="006A7052">
        <w:br/>
        <w:t>For the day of victory's coming by and by.</w:t>
      </w:r>
      <w:r w:rsidRPr="006A7052">
        <w:br/>
        <w:t>Verse 3</w:t>
      </w:r>
      <w:r w:rsidRPr="006A7052">
        <w:br/>
        <w:t>Though some would try to crush us,</w:t>
      </w:r>
      <w:r w:rsidRPr="006A7052">
        <w:br/>
        <w:t>We're rising every day,</w:t>
      </w:r>
      <w:r w:rsidRPr="006A7052">
        <w:br/>
        <w:t>And soon o'er every land and sea</w:t>
      </w:r>
      <w:r w:rsidRPr="006A7052">
        <w:br/>
        <w:t>Our flag shall have the sway;</w:t>
      </w:r>
      <w:r w:rsidRPr="006A7052">
        <w:br/>
        <w:t>Salvation free to all men</w:t>
      </w:r>
      <w:r w:rsidRPr="006A7052">
        <w:br/>
        <w:t>Shall be our battle cry,</w:t>
      </w:r>
      <w:r w:rsidRPr="006A7052">
        <w:br/>
        <w:t xml:space="preserve">For the day of victory's coming </w:t>
      </w:r>
      <w:r w:rsidRPr="006A7052">
        <w:br/>
        <w:t>by and by.</w:t>
      </w:r>
      <w:r w:rsidRPr="006A7052">
        <w:br/>
        <w:t xml:space="preserve">The day of victory's coming, </w:t>
      </w:r>
      <w:r w:rsidRPr="006A7052">
        <w:br/>
        <w:t>'tis coming by and by,</w:t>
      </w:r>
      <w:r w:rsidRPr="006A7052">
        <w:br/>
        <w:t>When to the cross of Calvary all nations they will fly;</w:t>
      </w:r>
      <w:r w:rsidRPr="006A7052">
        <w:br/>
        <w:t>We're soldiers in the Army, we'll fight until we die,</w:t>
      </w:r>
      <w:r w:rsidRPr="006A7052">
        <w:br/>
        <w:t>For the day of victory's coming by and by.</w:t>
      </w:r>
      <w:r w:rsidRPr="006A7052">
        <w:br/>
      </w:r>
      <w:r w:rsidRPr="006A7052">
        <w:lastRenderedPageBreak/>
        <w:t xml:space="preserve">March on, salvation soldiers </w:t>
      </w:r>
      <w:r w:rsidRPr="006A7052">
        <w:br/>
        <w:t>James Conner Bateman (1854-1888)</w:t>
      </w:r>
      <w:r w:rsidRPr="006A7052">
        <w:br/>
        <w:t xml:space="preserve">© The General of The Salvation Army 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968 Marching on in the light of God</w:t>
      </w:r>
    </w:p>
    <w:p w:rsidR="00B3499D" w:rsidRPr="006A7052" w:rsidRDefault="00000000">
      <w:r w:rsidRPr="006A7052">
        <w:t>Verse 1</w:t>
      </w:r>
      <w:r w:rsidRPr="006A7052">
        <w:br/>
        <w:t>Marching on in the light of God,</w:t>
      </w:r>
      <w:r w:rsidRPr="006A7052">
        <w:br/>
        <w:t>Marching on, l am marching on;</w:t>
      </w:r>
      <w:r w:rsidRPr="006A7052">
        <w:br/>
        <w:t>Up the path that the Master trod,</w:t>
      </w:r>
      <w:r w:rsidRPr="006A7052">
        <w:br/>
        <w:t>Marching, marching on.</w:t>
      </w:r>
      <w:r w:rsidRPr="006A7052">
        <w:br/>
        <w:t>A robe of white, a crown of gold,</w:t>
      </w:r>
      <w:r w:rsidRPr="006A7052">
        <w:br/>
        <w:t>A harp, a home, a mansion fair,</w:t>
      </w:r>
      <w:r w:rsidRPr="006A7052">
        <w:br/>
        <w:t xml:space="preserve">A victor's palm, a joy untold, </w:t>
      </w:r>
      <w:r w:rsidRPr="006A7052">
        <w:br/>
        <w:t>Are mine when I get there.</w:t>
      </w:r>
      <w:r w:rsidRPr="006A7052">
        <w:br/>
        <w:t xml:space="preserve">For Jesus is my </w:t>
      </w:r>
      <w:r w:rsidRPr="006A7052">
        <w:br/>
        <w:t>Saviour</w:t>
      </w:r>
      <w:r w:rsidRPr="006A7052">
        <w:br/>
        <w:t>,</w:t>
      </w:r>
      <w:r w:rsidRPr="006A7052">
        <w:br/>
        <w:t>He's washed my sins away,</w:t>
      </w:r>
      <w:r w:rsidRPr="006A7052">
        <w:br/>
        <w:t xml:space="preserve">Died for me on Calvary’s mountain, </w:t>
      </w:r>
      <w:r w:rsidRPr="006A7052">
        <w:br/>
        <w:t xml:space="preserve">I'm happy in his wondrous love, </w:t>
      </w:r>
      <w:r w:rsidRPr="006A7052">
        <w:br/>
        <w:t>singing all the day,</w:t>
      </w:r>
      <w:r w:rsidRPr="006A7052">
        <w:br/>
        <w:t>I'm living, yes, I'm living in the fountain.</w:t>
      </w:r>
      <w:r w:rsidRPr="006A7052">
        <w:br/>
        <w:t>Marching on through the hosts of sin,</w:t>
      </w:r>
      <w:r w:rsidRPr="006A7052">
        <w:br/>
        <w:t>Marching on, l am marching on;</w:t>
      </w:r>
      <w:r w:rsidRPr="006A7052">
        <w:br/>
        <w:t>Victory's mine while I've Christ within.</w:t>
      </w:r>
      <w:r w:rsidRPr="006A7052">
        <w:br/>
        <w:t>Marching, marching on.</w:t>
      </w:r>
      <w:r w:rsidRPr="006A7052">
        <w:br/>
        <w:t>A robe of white, a crown of gold,</w:t>
      </w:r>
      <w:r w:rsidRPr="006A7052">
        <w:br/>
        <w:t>A harp, a home, a mansion fair,</w:t>
      </w:r>
      <w:r w:rsidRPr="006A7052">
        <w:br/>
        <w:t xml:space="preserve">A victor's palm, a joy untold, </w:t>
      </w:r>
      <w:r w:rsidRPr="006A7052">
        <w:br/>
        <w:t>Are mine when I get there.</w:t>
      </w:r>
      <w:r w:rsidRPr="006A7052">
        <w:br/>
        <w:t xml:space="preserve">For Jesus is my </w:t>
      </w:r>
      <w:r w:rsidRPr="006A7052">
        <w:br/>
        <w:t>Saviour</w:t>
      </w:r>
      <w:r w:rsidRPr="006A7052">
        <w:br/>
        <w:t xml:space="preserve">,  </w:t>
      </w:r>
      <w:r w:rsidRPr="006A7052">
        <w:br/>
        <w:t>He's washed my sins away,</w:t>
      </w:r>
      <w:r w:rsidRPr="006A7052">
        <w:br/>
        <w:t xml:space="preserve">Died for me on Calvary’s mountain, </w:t>
      </w:r>
      <w:r w:rsidRPr="006A7052">
        <w:br/>
        <w:t xml:space="preserve">I'm happy in his wondrous love, </w:t>
      </w:r>
      <w:r w:rsidRPr="006A7052">
        <w:br/>
        <w:t>singing all the day,</w:t>
      </w:r>
      <w:r w:rsidRPr="006A7052">
        <w:br/>
        <w:t>I'm living, yes, I'm living in the fountain.</w:t>
      </w:r>
      <w:r w:rsidRPr="006A7052">
        <w:br/>
        <w:t>Marching on in the Spirit's might,</w:t>
      </w:r>
      <w:r w:rsidRPr="006A7052">
        <w:br/>
        <w:t>Marching on, l am marching on;</w:t>
      </w:r>
      <w:r w:rsidRPr="006A7052">
        <w:br/>
        <w:t>More than conqueror in every fight.</w:t>
      </w:r>
      <w:r w:rsidRPr="006A7052">
        <w:br/>
        <w:t>Marching, marching on.</w:t>
      </w:r>
      <w:r w:rsidRPr="006A7052">
        <w:br/>
        <w:t>A robe of white, a crown of gold,</w:t>
      </w:r>
      <w:r w:rsidRPr="006A7052">
        <w:br/>
        <w:t>A harp, a home, a mansion fair,</w:t>
      </w:r>
      <w:r w:rsidRPr="006A7052">
        <w:br/>
        <w:t xml:space="preserve">A victor's palm, a joy untold, </w:t>
      </w:r>
      <w:r w:rsidRPr="006A7052">
        <w:br/>
        <w:t>Are mine when I get there.</w:t>
      </w:r>
      <w:r w:rsidRPr="006A7052">
        <w:br/>
        <w:t xml:space="preserve">For Jesus is my </w:t>
      </w:r>
      <w:r w:rsidRPr="006A7052">
        <w:br/>
      </w:r>
      <w:r w:rsidRPr="006A7052">
        <w:lastRenderedPageBreak/>
        <w:t>Saviour</w:t>
      </w:r>
      <w:r w:rsidRPr="006A7052">
        <w:br/>
        <w:t xml:space="preserve">,  </w:t>
      </w:r>
      <w:r w:rsidRPr="006A7052">
        <w:br/>
        <w:t>He's washed my sins away,</w:t>
      </w:r>
      <w:r w:rsidRPr="006A7052">
        <w:br/>
        <w:t xml:space="preserve">Died for me on Calvary’s mountain, </w:t>
      </w:r>
      <w:r w:rsidRPr="006A7052">
        <w:br/>
        <w:t xml:space="preserve">I'm happy in his wondrous love, </w:t>
      </w:r>
      <w:r w:rsidRPr="006A7052">
        <w:br/>
        <w:t>singing all the day,</w:t>
      </w:r>
      <w:r w:rsidRPr="006A7052">
        <w:br/>
        <w:t>I'm living, yes, I'm living in the fountain.</w:t>
      </w:r>
      <w:r w:rsidRPr="006A7052">
        <w:br/>
        <w:t>Marching on with the flag unfurled,</w:t>
      </w:r>
      <w:r w:rsidRPr="006A7052">
        <w:br/>
        <w:t>Marching on, l am marching on;</w:t>
      </w:r>
      <w:r w:rsidRPr="006A7052">
        <w:br/>
        <w:t>Preaching Christ to a dying world.</w:t>
      </w:r>
      <w:r w:rsidRPr="006A7052">
        <w:br/>
        <w:t xml:space="preserve">Marching, marching on. </w:t>
      </w:r>
      <w:r w:rsidRPr="006A7052">
        <w:br/>
        <w:t>A robe of white, a crown of gold,</w:t>
      </w:r>
      <w:r w:rsidRPr="006A7052">
        <w:br/>
        <w:t>A harp, a home, a mansion fair,</w:t>
      </w:r>
      <w:r w:rsidRPr="006A7052">
        <w:br/>
        <w:t xml:space="preserve">A victor's palm, a joy untold, </w:t>
      </w:r>
      <w:r w:rsidRPr="006A7052">
        <w:br/>
        <w:t>Are mine when I get there.</w:t>
      </w:r>
      <w:r w:rsidRPr="006A7052">
        <w:br/>
        <w:t xml:space="preserve">For Jesus is my </w:t>
      </w:r>
      <w:r w:rsidRPr="006A7052">
        <w:br/>
        <w:t>Saviour</w:t>
      </w:r>
      <w:r w:rsidRPr="006A7052">
        <w:br/>
        <w:t xml:space="preserve">,  </w:t>
      </w:r>
      <w:r w:rsidRPr="006A7052">
        <w:br/>
        <w:t>He's washed my sins away,</w:t>
      </w:r>
      <w:r w:rsidRPr="006A7052">
        <w:br/>
        <w:t xml:space="preserve">Died for me on </w:t>
      </w:r>
      <w:proofErr w:type="gramStart"/>
      <w:r w:rsidRPr="006A7052">
        <w:t>Calvary’s mountain</w:t>
      </w:r>
      <w:proofErr w:type="gramEnd"/>
      <w:r w:rsidRPr="006A7052">
        <w:t xml:space="preserve">, </w:t>
      </w:r>
      <w:r w:rsidRPr="006A7052">
        <w:br/>
        <w:t xml:space="preserve">I'm happy in his wondrous love, </w:t>
      </w:r>
      <w:r w:rsidRPr="006A7052">
        <w:br/>
        <w:t>singing all the day,</w:t>
      </w:r>
      <w:r w:rsidRPr="006A7052">
        <w:br/>
        <w:t>I'm living, yes, I'm living in the fountain.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969 Not unto us, O Lord</w:t>
      </w:r>
    </w:p>
    <w:p w:rsidR="00B3499D" w:rsidRPr="006A7052" w:rsidRDefault="00000000">
      <w:r w:rsidRPr="006A7052">
        <w:t>Verse 1</w:t>
      </w:r>
      <w:r w:rsidRPr="006A7052">
        <w:br/>
        <w:t>Not unto us, O Lord,</w:t>
      </w:r>
      <w:r w:rsidRPr="006A7052">
        <w:br/>
        <w:t>But unto thy great name;</w:t>
      </w:r>
      <w:r w:rsidRPr="006A7052">
        <w:br/>
        <w:t>Our trumpets are awake,</w:t>
      </w:r>
      <w:r w:rsidRPr="006A7052">
        <w:br/>
        <w:t>Our banners are aflame,</w:t>
      </w:r>
      <w:r w:rsidRPr="006A7052">
        <w:br/>
        <w:t>We boast no battle ever won;</w:t>
      </w:r>
      <w:r w:rsidRPr="006A7052">
        <w:br/>
        <w:t>The victory is thine alone.</w:t>
      </w:r>
      <w:r w:rsidRPr="006A7052">
        <w:br/>
        <w:t>Verse 2</w:t>
      </w:r>
      <w:r w:rsidRPr="006A7052">
        <w:br/>
        <w:t>We were that foolish thing</w:t>
      </w:r>
      <w:r w:rsidRPr="006A7052">
        <w:br/>
        <w:t>Unversed in worldly ways,</w:t>
      </w:r>
      <w:r w:rsidRPr="006A7052">
        <w:br/>
        <w:t>Which thou didst choose and use</w:t>
      </w:r>
      <w:r w:rsidRPr="006A7052">
        <w:br/>
        <w:t>Unto thy greater praise,</w:t>
      </w:r>
      <w:r w:rsidRPr="006A7052">
        <w:br/>
        <w:t>Called and commissioned from afar</w:t>
      </w:r>
      <w:r w:rsidRPr="006A7052">
        <w:br/>
        <w:t>To bring to naught the things that are.</w:t>
      </w:r>
      <w:r w:rsidRPr="006A7052">
        <w:br/>
        <w:t>Verse 3</w:t>
      </w:r>
      <w:r w:rsidRPr="006A7052">
        <w:br/>
        <w:t>A hundred anthems rise</w:t>
      </w:r>
      <w:r w:rsidRPr="006A7052">
        <w:br/>
        <w:t>For every fighting year</w:t>
      </w:r>
      <w:r w:rsidRPr="006A7052">
        <w:br/>
        <w:t>Since thou, as Lord of hosts,</w:t>
      </w:r>
      <w:r w:rsidRPr="006A7052">
        <w:br/>
        <w:t>Our captain did appear</w:t>
      </w:r>
      <w:r w:rsidRPr="006A7052">
        <w:br/>
        <w:t>To sanctify, to take command</w:t>
      </w:r>
      <w:r w:rsidRPr="006A7052">
        <w:br/>
        <w:t>And bring us to the promised land.</w:t>
      </w:r>
      <w:r w:rsidRPr="006A7052">
        <w:br/>
        <w:t>Verse 4</w:t>
      </w:r>
      <w:r w:rsidRPr="006A7052">
        <w:br/>
        <w:t>Not yet we hail the day</w:t>
      </w:r>
      <w:r w:rsidRPr="006A7052">
        <w:br/>
        <w:t>When all to thee shall yield,</w:t>
      </w:r>
      <w:r w:rsidRPr="006A7052">
        <w:br/>
        <w:t>But we behold thee stand</w:t>
      </w:r>
      <w:r w:rsidRPr="006A7052">
        <w:br/>
        <w:t>Upon our battlefield.</w:t>
      </w:r>
      <w:r w:rsidRPr="006A7052">
        <w:br/>
        <w:t>And this alone shall ever be</w:t>
      </w:r>
      <w:r w:rsidRPr="006A7052">
        <w:br/>
        <w:t>Our sign and seal of victory.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970 On to the conflict</w:t>
      </w:r>
    </w:p>
    <w:p w:rsidR="00B3499D" w:rsidRPr="006A7052" w:rsidRDefault="00000000">
      <w:r w:rsidRPr="006A7052">
        <w:t>Verse 1</w:t>
      </w:r>
      <w:r w:rsidRPr="006A7052">
        <w:br/>
        <w:t>On to the conflict, soldiers, for the right,</w:t>
      </w:r>
      <w:r w:rsidRPr="006A7052">
        <w:br/>
        <w:t xml:space="preserve">Arm you with the Spirit's sword </w:t>
      </w:r>
      <w:r w:rsidRPr="006A7052">
        <w:br/>
        <w:t>and march to fight;</w:t>
      </w:r>
      <w:r w:rsidRPr="006A7052">
        <w:br/>
        <w:t>Truth be your watchword,</w:t>
      </w:r>
      <w:r w:rsidRPr="006A7052">
        <w:br/>
        <w:t>sound the ringing cry:</w:t>
      </w:r>
      <w:r w:rsidRPr="006A7052">
        <w:br/>
        <w:t>Victory, victory, victory!</w:t>
      </w:r>
      <w:r w:rsidRPr="006A7052">
        <w:br/>
        <w:t>Chorus</w:t>
      </w:r>
      <w:r w:rsidRPr="006A7052">
        <w:br/>
        <w:t>Ever is the war cry,</w:t>
      </w:r>
      <w:r w:rsidRPr="006A7052">
        <w:br/>
        <w:t>Victory, victory!</w:t>
      </w:r>
      <w:r w:rsidRPr="006A7052">
        <w:br/>
        <w:t>Ever is the war cry, Victory!</w:t>
      </w:r>
      <w:r w:rsidRPr="006A7052">
        <w:br/>
        <w:t>Write it on your banners,</w:t>
      </w:r>
      <w:r w:rsidRPr="006A7052">
        <w:br/>
        <w:t>Get it on your knees,</w:t>
      </w:r>
      <w:r w:rsidRPr="006A7052">
        <w:br/>
        <w:t>Victory, victory, victory!</w:t>
      </w:r>
      <w:r w:rsidRPr="006A7052">
        <w:br/>
        <w:t>Fiercely it rages, deadly is the strife,</w:t>
      </w:r>
      <w:r w:rsidRPr="006A7052">
        <w:br/>
        <w:t>But the prize that you shall win is endless life;</w:t>
      </w:r>
      <w:r w:rsidRPr="006A7052">
        <w:br/>
        <w:t>Jesus shall crown you, your reward shall be</w:t>
      </w:r>
      <w:r w:rsidRPr="006A7052">
        <w:br/>
        <w:t>Victory, victory, victory</w:t>
      </w:r>
      <w:r w:rsidRPr="006A7052">
        <w:br/>
        <w:t>Chorus</w:t>
      </w:r>
      <w:r w:rsidRPr="006A7052">
        <w:br/>
        <w:t>Ever is the war cry,</w:t>
      </w:r>
      <w:r w:rsidRPr="006A7052">
        <w:br/>
        <w:t>Victory, victory!</w:t>
      </w:r>
      <w:r w:rsidRPr="006A7052">
        <w:br/>
        <w:t>Ever is the war cry, Victory!</w:t>
      </w:r>
      <w:r w:rsidRPr="006A7052">
        <w:br/>
        <w:t>Write it on your banners,</w:t>
      </w:r>
      <w:r w:rsidRPr="006A7052">
        <w:br/>
        <w:t>Get it on your knees,</w:t>
      </w:r>
      <w:r w:rsidRPr="006A7052">
        <w:br/>
        <w:t>Victory, victory, victory!</w:t>
      </w:r>
      <w:r w:rsidRPr="006A7052">
        <w:br/>
        <w:t>Verse 3</w:t>
      </w:r>
      <w:r w:rsidRPr="006A7052">
        <w:br/>
        <w:t>Valiant and cheerful, marching right along,</w:t>
      </w:r>
      <w:r w:rsidRPr="006A7052">
        <w:br/>
        <w:t>Every foe shall quit the field, though proud and strong;</w:t>
      </w:r>
      <w:r w:rsidRPr="006A7052">
        <w:br/>
        <w:t>Fear shall oppress them;</w:t>
      </w:r>
      <w:r w:rsidRPr="006A7052">
        <w:br/>
        <w:t>truth shall make them flee;</w:t>
      </w:r>
      <w:r w:rsidRPr="006A7052">
        <w:br/>
        <w:t>Victory, victory, victory!</w:t>
      </w:r>
      <w:r w:rsidRPr="006A7052">
        <w:br/>
        <w:t>Chorus</w:t>
      </w:r>
      <w:r w:rsidRPr="006A7052">
        <w:br/>
        <w:t>Ever is the war cry,</w:t>
      </w:r>
      <w:r w:rsidRPr="006A7052">
        <w:br/>
        <w:t>Victory, victory!</w:t>
      </w:r>
      <w:r w:rsidRPr="006A7052">
        <w:br/>
        <w:t>Ever is the war cry, Victory!</w:t>
      </w:r>
      <w:r w:rsidRPr="006A7052">
        <w:br/>
        <w:t>Write it on your banners,</w:t>
      </w:r>
      <w:r w:rsidRPr="006A7052">
        <w:br/>
        <w:t>Get it on your knees,</w:t>
      </w:r>
      <w:r w:rsidRPr="006A7052">
        <w:br/>
        <w:t>Victory, victory, victory!</w:t>
      </w:r>
      <w:r w:rsidRPr="006A7052">
        <w:br/>
        <w:t xml:space="preserve">Verse 4 </w:t>
      </w:r>
      <w:r w:rsidRPr="006A7052">
        <w:br/>
        <w:t>Soon shall the warfare and the conflict cease,</w:t>
      </w:r>
      <w:r w:rsidRPr="006A7052">
        <w:br/>
        <w:t>Soon shall dawn the welcome day of lasting peace;</w:t>
      </w:r>
      <w:r w:rsidRPr="006A7052">
        <w:br/>
        <w:t>Foes all subdued, we'll raise the joyful cry:</w:t>
      </w:r>
      <w:r w:rsidRPr="006A7052">
        <w:br/>
      </w:r>
      <w:r w:rsidRPr="006A7052">
        <w:lastRenderedPageBreak/>
        <w:t>Victory, victory, victory!</w:t>
      </w:r>
      <w:r w:rsidRPr="006A7052">
        <w:br/>
        <w:t>Chorus</w:t>
      </w:r>
      <w:r w:rsidRPr="006A7052">
        <w:br/>
        <w:t>Ever is the war cry,</w:t>
      </w:r>
      <w:r w:rsidRPr="006A7052">
        <w:br/>
        <w:t>Victory, victory!</w:t>
      </w:r>
      <w:r w:rsidRPr="006A7052">
        <w:br/>
        <w:t>Ever is the war cry, Victory!</w:t>
      </w:r>
      <w:r w:rsidRPr="006A7052">
        <w:br/>
        <w:t>Write it on your banners,</w:t>
      </w:r>
      <w:r w:rsidRPr="006A7052">
        <w:br/>
        <w:t>Get it on your knees,</w:t>
      </w:r>
      <w:r w:rsidRPr="006A7052">
        <w:br/>
        <w:t>Victory, victory, victory!</w:t>
      </w:r>
      <w:r w:rsidRPr="006A7052">
        <w:br/>
        <w:t xml:space="preserve">On to the conflict, soldiers, for the right </w:t>
      </w:r>
      <w:r w:rsidRPr="006A7052">
        <w:br/>
        <w:t xml:space="preserve">William Howard </w:t>
      </w:r>
      <w:r w:rsidRPr="006A7052">
        <w:br/>
        <w:t>Doane</w:t>
      </w:r>
      <w:r w:rsidRPr="006A7052">
        <w:br/>
        <w:t xml:space="preserve"> (1832-1915) 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971 Onward, Christian Soldiers</w:t>
      </w:r>
    </w:p>
    <w:p w:rsidR="00B3499D" w:rsidRPr="006A7052" w:rsidRDefault="00000000">
      <w:r w:rsidRPr="006A7052">
        <w:t>Verse 1</w:t>
      </w:r>
      <w:r w:rsidRPr="006A7052">
        <w:br/>
        <w:t>Onward, Christian soldiers,</w:t>
      </w:r>
      <w:r w:rsidRPr="006A7052">
        <w:br/>
        <w:t>Marching as to war,</w:t>
      </w:r>
      <w:r w:rsidRPr="006A7052">
        <w:br/>
        <w:t>With the cross of Jesus</w:t>
      </w:r>
      <w:r w:rsidRPr="006A7052">
        <w:br/>
        <w:t>Going on before!</w:t>
      </w:r>
      <w:r w:rsidRPr="006A7052">
        <w:br/>
        <w:t>Christ, the royal Master,</w:t>
      </w:r>
      <w:r w:rsidRPr="006A7052">
        <w:br/>
        <w:t>Leads against the foe;</w:t>
      </w:r>
      <w:r w:rsidRPr="006A7052">
        <w:br/>
        <w:t>Forward into battle</w:t>
      </w:r>
      <w:r w:rsidRPr="006A7052">
        <w:br/>
        <w:t>See His banners go.</w:t>
      </w:r>
      <w:r w:rsidRPr="006A7052">
        <w:br/>
        <w:t>Chorus</w:t>
      </w:r>
      <w:r w:rsidRPr="006A7052">
        <w:br/>
        <w:t>Onward, Christian soldiers,</w:t>
      </w:r>
      <w:r w:rsidRPr="006A7052">
        <w:br/>
        <w:t>Marching as to war,</w:t>
      </w:r>
      <w:r w:rsidRPr="006A7052">
        <w:br/>
        <w:t>With the cross of Jesus</w:t>
      </w:r>
      <w:r w:rsidRPr="006A7052">
        <w:br/>
        <w:t>Going on before!</w:t>
      </w:r>
      <w:r w:rsidRPr="006A7052">
        <w:br/>
        <w:t>Verse 2.</w:t>
      </w:r>
      <w:r w:rsidRPr="006A7052">
        <w:br/>
        <w:t>At the sign of triumph</w:t>
      </w:r>
      <w:r w:rsidRPr="006A7052">
        <w:br/>
        <w:t>Satan's host doth flee;</w:t>
      </w:r>
      <w:r w:rsidRPr="006A7052">
        <w:br/>
        <w:t>On then, Christian soldiers,</w:t>
      </w:r>
      <w:r w:rsidRPr="006A7052">
        <w:br/>
        <w:t>On to victory!</w:t>
      </w:r>
      <w:r w:rsidRPr="006A7052">
        <w:br/>
        <w:t>Hell's foundations quiver</w:t>
      </w:r>
      <w:r w:rsidRPr="006A7052">
        <w:br/>
        <w:t>At the shout of praise;</w:t>
      </w:r>
      <w:r w:rsidRPr="006A7052">
        <w:br/>
        <w:t>Brothers, lift your voices,</w:t>
      </w:r>
      <w:r w:rsidRPr="006A7052">
        <w:br/>
        <w:t>Loud your anthems raise.</w:t>
      </w:r>
      <w:r w:rsidRPr="006A7052">
        <w:br/>
        <w:t>Chorus</w:t>
      </w:r>
      <w:r w:rsidRPr="006A7052">
        <w:br/>
        <w:t>Onward, Christian soldiers,</w:t>
      </w:r>
      <w:r w:rsidRPr="006A7052">
        <w:br/>
        <w:t>Marching as to war,</w:t>
      </w:r>
      <w:r w:rsidRPr="006A7052">
        <w:br/>
        <w:t>With the cross of Jesus</w:t>
      </w:r>
      <w:r w:rsidRPr="006A7052">
        <w:br/>
        <w:t>Going on before!</w:t>
      </w:r>
      <w:r w:rsidRPr="006A7052">
        <w:br/>
        <w:t>Verse 3.</w:t>
      </w:r>
      <w:r w:rsidRPr="006A7052">
        <w:br/>
        <w:t>Like a mighty army</w:t>
      </w:r>
      <w:r w:rsidRPr="006A7052">
        <w:br/>
        <w:t>Moves the Church of God;</w:t>
      </w:r>
      <w:r w:rsidRPr="006A7052">
        <w:br/>
        <w:t>Brothers, we are treading</w:t>
      </w:r>
      <w:r w:rsidRPr="006A7052">
        <w:br/>
        <w:t>Where the saints have trod.</w:t>
      </w:r>
      <w:r w:rsidRPr="006A7052">
        <w:br/>
        <w:t>We are not divided,</w:t>
      </w:r>
      <w:r w:rsidRPr="006A7052">
        <w:br/>
        <w:t>All one Body we,</w:t>
      </w:r>
      <w:r w:rsidRPr="006A7052">
        <w:br/>
        <w:t>One in hope, in doctrine,</w:t>
      </w:r>
      <w:r w:rsidRPr="006A7052">
        <w:br/>
        <w:t>One in charity.</w:t>
      </w:r>
      <w:r w:rsidRPr="006A7052">
        <w:br/>
        <w:t>Chorus</w:t>
      </w:r>
      <w:r w:rsidRPr="006A7052">
        <w:br/>
        <w:t>Onward, Christian soldiers,</w:t>
      </w:r>
      <w:r w:rsidRPr="006A7052">
        <w:br/>
        <w:t>Marching as to war,</w:t>
      </w:r>
      <w:r w:rsidRPr="006A7052">
        <w:br/>
        <w:t>With the cross of Jesus</w:t>
      </w:r>
      <w:r w:rsidRPr="006A7052">
        <w:br/>
        <w:t>Going on before!</w:t>
      </w:r>
      <w:r w:rsidRPr="006A7052">
        <w:br/>
      </w:r>
      <w:r w:rsidRPr="006A7052">
        <w:lastRenderedPageBreak/>
        <w:t>Verse 4.</w:t>
      </w:r>
      <w:r w:rsidRPr="006A7052">
        <w:br/>
        <w:t>Crowns and thrones may perish,</w:t>
      </w:r>
      <w:r w:rsidRPr="006A7052">
        <w:br/>
        <w:t>Kingdoms rise and wane,</w:t>
      </w:r>
      <w:r w:rsidRPr="006A7052">
        <w:br/>
        <w:t>But the Church of Jesus</w:t>
      </w:r>
      <w:r w:rsidRPr="006A7052">
        <w:br/>
        <w:t>Constant will remain.</w:t>
      </w:r>
      <w:r w:rsidRPr="006A7052">
        <w:br/>
        <w:t>Gates of Hell can never</w:t>
      </w:r>
      <w:r w:rsidRPr="006A7052">
        <w:br/>
        <w:t>'</w:t>
      </w:r>
      <w:r w:rsidRPr="006A7052">
        <w:br/>
        <w:t>Gainst</w:t>
      </w:r>
      <w:r w:rsidRPr="006A7052">
        <w:br/>
        <w:t xml:space="preserve"> the Church prevail;</w:t>
      </w:r>
      <w:r w:rsidRPr="006A7052">
        <w:br/>
        <w:t>We have Christ's own promise,</w:t>
      </w:r>
      <w:r w:rsidRPr="006A7052">
        <w:br/>
        <w:t>And that cannot fail.</w:t>
      </w:r>
      <w:r w:rsidRPr="006A7052">
        <w:br/>
        <w:t>Chorus</w:t>
      </w:r>
      <w:r w:rsidRPr="006A7052">
        <w:br/>
        <w:t>Onward, Christian soldiers,</w:t>
      </w:r>
      <w:r w:rsidRPr="006A7052">
        <w:br/>
        <w:t>Marching as to war,</w:t>
      </w:r>
      <w:r w:rsidRPr="006A7052">
        <w:br/>
        <w:t>With the cross of Jesus</w:t>
      </w:r>
      <w:r w:rsidRPr="006A7052">
        <w:br/>
        <w:t>Going on before!</w:t>
      </w:r>
      <w:r w:rsidRPr="006A7052">
        <w:br/>
        <w:t>Verse 5.</w:t>
      </w:r>
      <w:r w:rsidRPr="006A7052">
        <w:br/>
        <w:t>Onward then, ye people!</w:t>
      </w:r>
      <w:r w:rsidRPr="006A7052">
        <w:br/>
        <w:t>Join our happy throng,</w:t>
      </w:r>
      <w:r w:rsidRPr="006A7052">
        <w:br/>
        <w:t>Blend with ours your voices</w:t>
      </w:r>
      <w:r w:rsidRPr="006A7052">
        <w:br/>
        <w:t>In the triumph song.</w:t>
      </w:r>
      <w:r w:rsidRPr="006A7052">
        <w:br/>
        <w:t>Glory, laud and honor</w:t>
      </w:r>
      <w:r w:rsidRPr="006A7052">
        <w:br/>
        <w:t>Unto Christ the king,</w:t>
      </w:r>
      <w:r w:rsidRPr="006A7052">
        <w:br/>
        <w:t>This through countless ages</w:t>
      </w:r>
      <w:r w:rsidRPr="006A7052">
        <w:br/>
        <w:t>Men and angels sing.</w:t>
      </w:r>
      <w:r w:rsidRPr="006A7052">
        <w:br/>
        <w:t>Chorus</w:t>
      </w:r>
      <w:r w:rsidRPr="006A7052">
        <w:br/>
        <w:t>Onward, Christian soldiers,</w:t>
      </w:r>
      <w:r w:rsidRPr="006A7052">
        <w:br/>
        <w:t>Marching as to war,</w:t>
      </w:r>
      <w:r w:rsidRPr="006A7052">
        <w:br/>
        <w:t>With the cross of Jesus</w:t>
      </w:r>
      <w:r w:rsidRPr="006A7052">
        <w:br/>
        <w:t>Going on before!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972 Rise up, O youth! for mighty winds are</w:t>
      </w:r>
    </w:p>
    <w:p w:rsidR="00B3499D" w:rsidRPr="006A7052" w:rsidRDefault="00000000">
      <w:r w:rsidRPr="006A7052">
        <w:t>Verse 1</w:t>
      </w:r>
      <w:r w:rsidRPr="006A7052">
        <w:br/>
        <w:t>Rise up O youth</w:t>
      </w:r>
      <w:r w:rsidRPr="006A7052">
        <w:br/>
        <w:t>For mighty winds are stirring</w:t>
      </w:r>
      <w:r w:rsidRPr="006A7052">
        <w:br/>
        <w:t>Men's hearts grow faint</w:t>
      </w:r>
      <w:r w:rsidRPr="006A7052">
        <w:br/>
        <w:t>Through all the earth today</w:t>
      </w:r>
      <w:r w:rsidRPr="006A7052">
        <w:br/>
        <w:t>Evil with evil everywhere conferring</w:t>
      </w:r>
      <w:r w:rsidRPr="006A7052">
        <w:br/>
        <w:t>Summons its legions forth in dread array</w:t>
      </w:r>
      <w:r w:rsidRPr="006A7052">
        <w:br/>
        <w:t>Chorus</w:t>
      </w:r>
      <w:r w:rsidRPr="006A7052">
        <w:br/>
        <w:t>Hear then our answer Lord lead us on</w:t>
      </w:r>
      <w:r w:rsidRPr="006A7052">
        <w:br/>
        <w:t>Fighting nor resting until Thy war is won</w:t>
      </w:r>
      <w:r w:rsidRPr="006A7052">
        <w:br/>
        <w:t>Deep in our hearts another voice is calling</w:t>
      </w:r>
      <w:r w:rsidRPr="006A7052">
        <w:br/>
        <w:t>Urgent insistent sounds the voice divine</w:t>
      </w:r>
      <w:r w:rsidRPr="006A7052">
        <w:br/>
        <w:t>Out in the darkness men are thickly falling</w:t>
      </w:r>
      <w:r w:rsidRPr="006A7052">
        <w:br/>
        <w:t>Go with the cross it is thy battle sign</w:t>
      </w:r>
      <w:r w:rsidRPr="006A7052">
        <w:br/>
        <w:t>Chorus</w:t>
      </w:r>
      <w:r w:rsidRPr="006A7052">
        <w:br/>
        <w:t>Hear then our answer Lord lead us on</w:t>
      </w:r>
      <w:r w:rsidRPr="006A7052">
        <w:br/>
        <w:t>Fighting nor resting until Thy war is won</w:t>
      </w:r>
      <w:r w:rsidRPr="006A7052">
        <w:br/>
        <w:t>Forward O youth</w:t>
      </w:r>
      <w:r w:rsidRPr="006A7052">
        <w:br/>
        <w:t>But first in true submission</w:t>
      </w:r>
      <w:r w:rsidRPr="006A7052">
        <w:br/>
        <w:t>Bring all thou hast and art to Christ thy Lord</w:t>
      </w:r>
      <w:r w:rsidRPr="006A7052">
        <w:br/>
        <w:t>Take from His hand His glorious commission</w:t>
      </w:r>
      <w:r w:rsidRPr="006A7052">
        <w:br/>
        <w:t>Rise then and in His name</w:t>
      </w:r>
      <w:r w:rsidRPr="006A7052">
        <w:br/>
        <w:t>Unsheathe thy sword</w:t>
      </w:r>
      <w:r w:rsidRPr="006A7052">
        <w:br/>
        <w:t>Chorus</w:t>
      </w:r>
      <w:r w:rsidRPr="006A7052">
        <w:br/>
        <w:t>Hear then our answer Lord lead us on</w:t>
      </w:r>
      <w:r w:rsidRPr="006A7052">
        <w:br/>
        <w:t>Fighting nor resting until Thy war is won</w:t>
      </w:r>
      <w:r w:rsidRPr="006A7052">
        <w:br/>
        <w:t>Arm then O youth the battle front increases</w:t>
      </w:r>
      <w:r w:rsidRPr="006A7052">
        <w:br/>
        <w:t>Leaping the frontiers of a stricken world</w:t>
      </w:r>
      <w:r w:rsidRPr="006A7052">
        <w:br/>
        <w:t>Strive till the foes of God are dashed to pieces</w:t>
      </w:r>
      <w:r w:rsidRPr="006A7052">
        <w:br/>
        <w:t>Back with their armies into darkness hurled</w:t>
      </w:r>
      <w:r w:rsidRPr="006A7052">
        <w:br/>
        <w:t>Chorus</w:t>
      </w:r>
      <w:r w:rsidRPr="006A7052">
        <w:br/>
        <w:t>Hear then our answer Lord lead us on</w:t>
      </w:r>
      <w:r w:rsidRPr="006A7052">
        <w:br/>
        <w:t>Fighting nor resting until Thy war is won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973 Salvation is our motto</w:t>
      </w:r>
    </w:p>
    <w:p w:rsidR="00B3499D" w:rsidRPr="006A7052" w:rsidRDefault="00000000">
      <w:r w:rsidRPr="006A7052">
        <w:t>Verse 1</w:t>
      </w:r>
      <w:r w:rsidRPr="006A7052">
        <w:br/>
        <w:t>Salvation is our motto,</w:t>
      </w:r>
      <w:r w:rsidRPr="006A7052">
        <w:br/>
        <w:t>Salvation is our song,</w:t>
      </w:r>
      <w:r w:rsidRPr="006A7052">
        <w:br/>
        <w:t>And round the wide, wide world,</w:t>
      </w:r>
      <w:r w:rsidRPr="006A7052">
        <w:br/>
        <w:t>We'll send the cry along.</w:t>
      </w:r>
      <w:r w:rsidRPr="006A7052">
        <w:br/>
        <w:t>Yes, Jesus is the sinners' friend,</w:t>
      </w:r>
      <w:r w:rsidRPr="006A7052">
        <w:br/>
        <w:t>The Bible tells us so;</w:t>
      </w:r>
      <w:r w:rsidRPr="006A7052">
        <w:br/>
        <w:t>Their many sins he will forgive,</w:t>
      </w:r>
      <w:r w:rsidRPr="006A7052">
        <w:br/>
        <w:t>And wash them white as snow.</w:t>
      </w:r>
      <w:r w:rsidRPr="006A7052">
        <w:br/>
        <w:t xml:space="preserve">Steadily forward march! </w:t>
      </w:r>
      <w:r w:rsidRPr="006A7052">
        <w:br/>
        <w:t>to Jesus we will bring</w:t>
      </w:r>
      <w:r w:rsidRPr="006A7052">
        <w:br/>
        <w:t>Sinners of every kind ,</w:t>
      </w:r>
      <w:r w:rsidRPr="006A7052">
        <w:br/>
        <w:t>and he will take them in.</w:t>
      </w:r>
      <w:r w:rsidRPr="006A7052">
        <w:br/>
        <w:t>Rich and poor as well,</w:t>
      </w:r>
      <w:r w:rsidRPr="006A7052">
        <w:br/>
        <w:t>it does not matter who,</w:t>
      </w:r>
      <w:r w:rsidRPr="006A7052">
        <w:br/>
        <w:t>Bring them in with all their sin;</w:t>
      </w:r>
      <w:r w:rsidRPr="006A7052">
        <w:br/>
        <w:t>He'll wash them white as snow.</w:t>
      </w:r>
      <w:r w:rsidRPr="006A7052">
        <w:br/>
        <w:t>Though all the world oppose us,</w:t>
      </w:r>
      <w:r w:rsidRPr="006A7052">
        <w:br/>
        <w:t>Yet we will never fear,</w:t>
      </w:r>
      <w:r w:rsidRPr="006A7052">
        <w:br/>
        <w:t>With Jesus as our leader,</w:t>
      </w:r>
      <w:r w:rsidRPr="006A7052">
        <w:br/>
        <w:t>His presence ever near;</w:t>
      </w:r>
      <w:r w:rsidRPr="006A7052">
        <w:br/>
        <w:t>A wall of fire around us,</w:t>
      </w:r>
      <w:r w:rsidRPr="006A7052">
        <w:br/>
        <w:t>We'll never doubt his power,</w:t>
      </w:r>
      <w:r w:rsidRPr="006A7052">
        <w:br/>
        <w:t>But forward go the lost to save,</w:t>
      </w:r>
      <w:r w:rsidRPr="006A7052">
        <w:br/>
        <w:t>Yes, from this very hour.</w:t>
      </w:r>
      <w:r w:rsidRPr="006A7052">
        <w:br/>
        <w:t xml:space="preserve">Steadily forward march! </w:t>
      </w:r>
      <w:r w:rsidRPr="006A7052">
        <w:br/>
        <w:t>to Jesus we will bring</w:t>
      </w:r>
      <w:r w:rsidRPr="006A7052">
        <w:br/>
        <w:t>Sinners of every kind ,</w:t>
      </w:r>
      <w:r w:rsidRPr="006A7052">
        <w:br/>
        <w:t>and he will take them in.</w:t>
      </w:r>
      <w:r w:rsidRPr="006A7052">
        <w:br/>
        <w:t>Rich and poor as well,</w:t>
      </w:r>
      <w:r w:rsidRPr="006A7052">
        <w:br/>
        <w:t>it does not matter who,</w:t>
      </w:r>
      <w:r w:rsidRPr="006A7052">
        <w:br/>
        <w:t>Bring them in with all their sin;</w:t>
      </w:r>
      <w:r w:rsidRPr="006A7052">
        <w:br/>
        <w:t>He'll wash them white as snow.</w:t>
      </w:r>
      <w:r w:rsidRPr="006A7052">
        <w:br/>
        <w:t>Then forward to the conflict,</w:t>
      </w:r>
      <w:r w:rsidRPr="006A7052">
        <w:br/>
        <w:t>As through the world we go</w:t>
      </w:r>
      <w:r w:rsidRPr="006A7052">
        <w:br/>
        <w:t>Rejoicing in the blood</w:t>
      </w:r>
      <w:r w:rsidRPr="006A7052">
        <w:br/>
        <w:t>That washes white as snow.</w:t>
      </w:r>
      <w:r w:rsidRPr="006A7052">
        <w:br/>
        <w:t>Yes, we will fight for Jesus,</w:t>
      </w:r>
      <w:r w:rsidRPr="006A7052">
        <w:br/>
        <w:t>Though fierce the battle be;</w:t>
      </w:r>
      <w:r w:rsidRPr="006A7052">
        <w:br/>
        <w:t>O'er sin and Satan he will give</w:t>
      </w:r>
      <w:r w:rsidRPr="006A7052">
        <w:br/>
        <w:t>His soldiers victory.</w:t>
      </w:r>
      <w:r w:rsidRPr="006A7052">
        <w:br/>
        <w:t xml:space="preserve">Steadily forward march! </w:t>
      </w:r>
      <w:r w:rsidRPr="006A7052">
        <w:br/>
      </w:r>
      <w:r w:rsidRPr="006A7052">
        <w:lastRenderedPageBreak/>
        <w:t>to Jesus we will bring</w:t>
      </w:r>
      <w:r w:rsidRPr="006A7052">
        <w:br/>
        <w:t xml:space="preserve">Sinners of every </w:t>
      </w:r>
      <w:proofErr w:type="gramStart"/>
      <w:r w:rsidRPr="006A7052">
        <w:t>kind ,</w:t>
      </w:r>
      <w:proofErr w:type="gramEnd"/>
      <w:r w:rsidRPr="006A7052">
        <w:br/>
        <w:t>and he will take them in.</w:t>
      </w:r>
      <w:r w:rsidRPr="006A7052">
        <w:br/>
        <w:t>Rich and poor as well,</w:t>
      </w:r>
      <w:r w:rsidRPr="006A7052">
        <w:br/>
        <w:t>it does not matter who,</w:t>
      </w:r>
      <w:r w:rsidRPr="006A7052">
        <w:br/>
        <w:t>Bring them in with all their sin;</w:t>
      </w:r>
      <w:r w:rsidRPr="006A7052">
        <w:br/>
        <w:t>He'll wash them white as snow.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974 Salvation is our motto, salvation is our song</w:t>
      </w:r>
    </w:p>
    <w:p w:rsidR="00B3499D" w:rsidRPr="006A7052" w:rsidRDefault="00000000">
      <w:r w:rsidRPr="006A7052">
        <w:t>Verse 1</w:t>
      </w:r>
      <w:r w:rsidRPr="006A7052">
        <w:br/>
        <w:t>Salvation is our motto</w:t>
      </w:r>
      <w:r w:rsidRPr="006A7052">
        <w:br/>
        <w:t>Salvation is our song</w:t>
      </w:r>
      <w:r w:rsidRPr="006A7052">
        <w:br/>
        <w:t>Redeemed and claimed by Jesus</w:t>
      </w:r>
      <w:r w:rsidRPr="006A7052">
        <w:br/>
        <w:t>Sin's judgment over run</w:t>
      </w:r>
      <w:r w:rsidRPr="006A7052">
        <w:br/>
        <w:t>We'll shout a loud Hosanna</w:t>
      </w:r>
      <w:r w:rsidRPr="006A7052">
        <w:br/>
        <w:t>And sound redemption's roar</w:t>
      </w:r>
      <w:r w:rsidRPr="006A7052">
        <w:br/>
        <w:t>Rejoicing in our victory</w:t>
      </w:r>
      <w:r w:rsidRPr="006A7052">
        <w:br/>
        <w:t>The power of the cross</w:t>
      </w:r>
      <w:r w:rsidRPr="006A7052">
        <w:br/>
        <w:t>We will stand we will soar</w:t>
      </w:r>
      <w:r w:rsidRPr="006A7052">
        <w:br/>
        <w:t>Springing forth singing freedom's song</w:t>
      </w:r>
      <w:r w:rsidRPr="006A7052">
        <w:br/>
        <w:t>With one voice highest praise prolong</w:t>
      </w:r>
      <w:r w:rsidRPr="006A7052">
        <w:br/>
        <w:t>Hallelujah to our God</w:t>
      </w:r>
      <w:r w:rsidRPr="006A7052">
        <w:br/>
        <w:t>So let us walk in victory</w:t>
      </w:r>
      <w:r w:rsidRPr="006A7052">
        <w:br/>
        <w:t>Though fierce the battle be</w:t>
      </w:r>
      <w:r w:rsidRPr="006A7052">
        <w:br/>
        <w:t>Our enemy's defeated</w:t>
      </w:r>
      <w:r w:rsidRPr="006A7052">
        <w:br/>
        <w:t>Through precious Calvary</w:t>
      </w:r>
      <w:r w:rsidRPr="006A7052">
        <w:br/>
        <w:t>United in one purpose</w:t>
      </w:r>
      <w:r w:rsidRPr="006A7052">
        <w:br/>
        <w:t>United in one truth</w:t>
      </w:r>
      <w:r w:rsidRPr="006A7052">
        <w:br/>
        <w:t>King Jesus paid our ransom</w:t>
      </w:r>
      <w:r w:rsidRPr="006A7052">
        <w:br/>
        <w:t>And we are living proof</w:t>
      </w:r>
      <w:r w:rsidRPr="006A7052">
        <w:br/>
        <w:t>Chorus</w:t>
      </w:r>
      <w:r w:rsidRPr="006A7052">
        <w:br/>
        <w:t>So we'll stand and we'll soar</w:t>
      </w:r>
      <w:r w:rsidRPr="006A7052">
        <w:br/>
        <w:t>Springing forth singing freedom's song</w:t>
      </w:r>
      <w:r w:rsidRPr="006A7052">
        <w:br/>
        <w:t>With one voice highest praise prolong</w:t>
      </w:r>
      <w:r w:rsidRPr="006A7052">
        <w:br/>
        <w:t xml:space="preserve">Hallelujah </w:t>
      </w:r>
      <w:r w:rsidRPr="006A7052">
        <w:br/>
        <w:t>Hallelujah</w:t>
      </w:r>
      <w:r w:rsidRPr="006A7052">
        <w:br/>
        <w:t xml:space="preserve"> </w:t>
      </w:r>
      <w:r w:rsidRPr="006A7052">
        <w:br/>
        <w:t>Hallelujah</w:t>
      </w:r>
      <w:r w:rsidRPr="006A7052">
        <w:br/>
        <w:t xml:space="preserve"> to our God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975 Salvation! O the Joyful</w:t>
      </w:r>
    </w:p>
    <w:p w:rsidR="00B3499D" w:rsidRPr="006A7052" w:rsidRDefault="00000000">
      <w:r w:rsidRPr="006A7052">
        <w:t>Verse 1</w:t>
      </w:r>
      <w:r w:rsidRPr="006A7052">
        <w:br/>
        <w:t>Salvation! O the joyful sound!</w:t>
      </w:r>
      <w:r w:rsidRPr="006A7052">
        <w:br/>
        <w:t>What pleasure to our ears!</w:t>
      </w:r>
      <w:r w:rsidRPr="006A7052">
        <w:br/>
        <w:t>A sovereign balm for every wound,</w:t>
      </w:r>
      <w:r w:rsidRPr="006A7052">
        <w:br/>
        <w:t>A cordial for our fears.</w:t>
      </w:r>
      <w:r w:rsidRPr="006A7052">
        <w:br/>
        <w:t>So we'll lift up the banner on high,</w:t>
      </w:r>
      <w:r w:rsidRPr="006A7052">
        <w:br/>
        <w:t>The salvation banner of love;</w:t>
      </w:r>
      <w:r w:rsidRPr="006A7052">
        <w:br/>
        <w:t>We'll fight beneath its colours till we die,</w:t>
      </w:r>
      <w:r w:rsidRPr="006A7052">
        <w:br/>
        <w:t>Then go to our home above.</w:t>
      </w:r>
      <w:r w:rsidRPr="006A7052">
        <w:br/>
        <w:t>Verse 2</w:t>
      </w:r>
      <w:r w:rsidRPr="006A7052">
        <w:br/>
        <w:t>Salvation! let the echo fly</w:t>
      </w:r>
      <w:r w:rsidRPr="006A7052">
        <w:br/>
        <w:t>The spacious earth around;</w:t>
      </w:r>
      <w:r w:rsidRPr="006A7052">
        <w:br/>
        <w:t>While all the armies of the sky</w:t>
      </w:r>
      <w:r w:rsidRPr="006A7052">
        <w:br/>
        <w:t>Conspire to raise the sound.</w:t>
      </w:r>
      <w:r w:rsidRPr="006A7052">
        <w:br/>
        <w:t>So we'll lift up the banner on high,</w:t>
      </w:r>
      <w:r w:rsidRPr="006A7052">
        <w:br/>
        <w:t>The salvation banner of love;</w:t>
      </w:r>
      <w:r w:rsidRPr="006A7052">
        <w:br/>
        <w:t>We'll fight beneath its colours till we die,</w:t>
      </w:r>
      <w:r w:rsidRPr="006A7052">
        <w:br/>
        <w:t>Then go to our home above.</w:t>
      </w:r>
      <w:r w:rsidRPr="006A7052">
        <w:br/>
        <w:t>Verse 3</w:t>
      </w:r>
      <w:r w:rsidRPr="006A7052">
        <w:br/>
        <w:t>Salvation! O thou bleeding Lamb,</w:t>
      </w:r>
      <w:r w:rsidRPr="006A7052">
        <w:br/>
        <w:t>To thee the praise belongs;</w:t>
      </w:r>
      <w:r w:rsidRPr="006A7052">
        <w:br/>
        <w:t>Salvation shall inspire our hearts,</w:t>
      </w:r>
      <w:r w:rsidRPr="006A7052">
        <w:br/>
        <w:t>And dwell upon our tongues.</w:t>
      </w:r>
      <w:r w:rsidRPr="006A7052">
        <w:br/>
        <w:t>So we'll lift up the banner on high,</w:t>
      </w:r>
      <w:r w:rsidRPr="006A7052">
        <w:br/>
        <w:t>The salvation banner of love;</w:t>
      </w:r>
      <w:r w:rsidRPr="006A7052">
        <w:br/>
        <w:t>We'll fight beneath its colours till we die,</w:t>
      </w:r>
      <w:r w:rsidRPr="006A7052">
        <w:br/>
        <w:t>Then go to our home above.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976 Shout aloud salvation</w:t>
      </w:r>
    </w:p>
    <w:p w:rsidR="00B3499D" w:rsidRPr="006A7052" w:rsidRDefault="00000000">
      <w:r w:rsidRPr="006A7052">
        <w:t>Verse 1</w:t>
      </w:r>
      <w:r w:rsidRPr="006A7052">
        <w:br/>
        <w:t xml:space="preserve">Shout aloud salvation, </w:t>
      </w:r>
      <w:r w:rsidRPr="006A7052">
        <w:br/>
        <w:t>and we'll have another song;</w:t>
      </w:r>
      <w:r w:rsidRPr="006A7052">
        <w:br/>
        <w:t>Sing it with a spirit that will start the world along;</w:t>
      </w:r>
      <w:r w:rsidRPr="006A7052">
        <w:br/>
        <w:t xml:space="preserve">Sing it as our comrades sang it </w:t>
      </w:r>
      <w:r w:rsidRPr="006A7052">
        <w:br/>
        <w:t>many a thousand strong,</w:t>
      </w:r>
      <w:r w:rsidRPr="006A7052">
        <w:br/>
        <w:t>As they were marching to Glory.</w:t>
      </w:r>
      <w:r w:rsidRPr="006A7052">
        <w:br/>
        <w:t>Chorus</w:t>
      </w:r>
      <w:r w:rsidRPr="006A7052">
        <w:br/>
        <w:t>March on, march on!</w:t>
      </w:r>
      <w:r w:rsidRPr="006A7052">
        <w:tab/>
      </w:r>
      <w:r w:rsidRPr="006A7052">
        <w:br/>
        <w:t>We bring the jubilee;</w:t>
      </w:r>
      <w:r w:rsidRPr="006A7052">
        <w:br/>
        <w:t xml:space="preserve">Fight on, fight on! </w:t>
      </w:r>
      <w:r w:rsidRPr="006A7052">
        <w:br/>
        <w:t>Salvation makes us free,</w:t>
      </w:r>
      <w:r w:rsidRPr="006A7052">
        <w:br/>
        <w:t>We'll shout our Saviour's praises over every land and sea,</w:t>
      </w:r>
      <w:r w:rsidRPr="006A7052">
        <w:br/>
        <w:t>As we go marching to Glory.</w:t>
      </w:r>
      <w:r w:rsidRPr="006A7052">
        <w:br/>
        <w:t>How the anxious shout it when they hear the joyful sound!</w:t>
      </w:r>
      <w:r w:rsidRPr="006A7052">
        <w:br/>
        <w:t>How the weakest conquer when the Saviour they have found!</w:t>
      </w:r>
      <w:r w:rsidRPr="006A7052">
        <w:br/>
        <w:t>How our grand battalions with triumphant power abound,</w:t>
      </w:r>
      <w:r w:rsidRPr="006A7052">
        <w:br/>
        <w:t>As we go marching to Glory.</w:t>
      </w:r>
      <w:r w:rsidRPr="006A7052">
        <w:br/>
        <w:t>Chorus</w:t>
      </w:r>
      <w:r w:rsidRPr="006A7052">
        <w:br/>
        <w:t>March on, march on!</w:t>
      </w:r>
      <w:r w:rsidRPr="006A7052">
        <w:tab/>
      </w:r>
      <w:r w:rsidRPr="006A7052">
        <w:br/>
        <w:t>We bring the jubilee;</w:t>
      </w:r>
      <w:r w:rsidRPr="006A7052">
        <w:br/>
        <w:t xml:space="preserve">Fight on, fight on! </w:t>
      </w:r>
      <w:r w:rsidRPr="006A7052">
        <w:br/>
        <w:t>Salvation makes us free,</w:t>
      </w:r>
      <w:r w:rsidRPr="006A7052">
        <w:br/>
        <w:t>We'll shout our Saviour's praises over every land and sea,</w:t>
      </w:r>
      <w:r w:rsidRPr="006A7052">
        <w:br/>
        <w:t>As we go marching to Glory.</w:t>
      </w:r>
      <w:r w:rsidRPr="006A7052">
        <w:br/>
        <w:t>Verse 3</w:t>
      </w:r>
      <w:r w:rsidRPr="006A7052">
        <w:br/>
        <w:t xml:space="preserve">So we'll make a thoroughfare </w:t>
      </w:r>
      <w:r w:rsidRPr="006A7052">
        <w:br/>
        <w:t>for Jesus and his train;</w:t>
      </w:r>
      <w:r w:rsidRPr="006A7052">
        <w:br/>
        <w:t xml:space="preserve">All the world shall hear us </w:t>
      </w:r>
      <w:r w:rsidRPr="006A7052">
        <w:br/>
        <w:t>as fresh converts still we gain;</w:t>
      </w:r>
      <w:r w:rsidRPr="006A7052">
        <w:br/>
        <w:t xml:space="preserve">Sin shall fly before us </w:t>
      </w:r>
      <w:r w:rsidRPr="006A7052">
        <w:br/>
        <w:t>for resistance is in vain,</w:t>
      </w:r>
      <w:r w:rsidRPr="006A7052">
        <w:br/>
        <w:t>As we go marching to Glory.</w:t>
      </w:r>
      <w:r w:rsidRPr="006A7052">
        <w:br/>
        <w:t>Chorus</w:t>
      </w:r>
      <w:r w:rsidRPr="006A7052">
        <w:br/>
        <w:t>March on, march on!</w:t>
      </w:r>
      <w:r w:rsidRPr="006A7052">
        <w:tab/>
      </w:r>
      <w:r w:rsidRPr="006A7052">
        <w:br/>
        <w:t>We bring the jubilee;</w:t>
      </w:r>
      <w:r w:rsidRPr="006A7052">
        <w:br/>
        <w:t xml:space="preserve">Fight on, fight on! </w:t>
      </w:r>
      <w:r w:rsidRPr="006A7052">
        <w:br/>
        <w:t>Salvation makes us free,</w:t>
      </w:r>
      <w:r w:rsidRPr="006A7052">
        <w:br/>
        <w:t>We'll shout our Saviour's praises over every land and sea,</w:t>
      </w:r>
      <w:r w:rsidRPr="006A7052">
        <w:br/>
        <w:t>As we go marching to Glory.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977 Sing we many years of blessing</w:t>
      </w:r>
    </w:p>
    <w:p w:rsidR="00B3499D" w:rsidRPr="006A7052" w:rsidRDefault="00000000">
      <w:r w:rsidRPr="006A7052">
        <w:t>Verse 1</w:t>
      </w:r>
      <w:r w:rsidRPr="006A7052">
        <w:br/>
        <w:t>Sing we many years of blessing</w:t>
      </w:r>
      <w:r w:rsidRPr="006A7052">
        <w:br/>
        <w:t>Since the Army opened fire</w:t>
      </w:r>
      <w:r w:rsidRPr="006A7052">
        <w:br/>
        <w:t>Led by valiant hearts possessing</w:t>
      </w:r>
      <w:r w:rsidRPr="006A7052">
        <w:br/>
        <w:t>Love's unquenchable desire</w:t>
      </w:r>
      <w:r w:rsidRPr="006A7052">
        <w:br/>
        <w:t xml:space="preserve">Hallelujah </w:t>
      </w:r>
      <w:r w:rsidRPr="006A7052">
        <w:br/>
        <w:t>Hallelujah</w:t>
      </w:r>
      <w:r w:rsidRPr="006A7052">
        <w:br/>
        <w:t>Still their lives our own inspire</w:t>
      </w:r>
      <w:r w:rsidRPr="006A7052">
        <w:br/>
        <w:t>Verse 2</w:t>
      </w:r>
      <w:r w:rsidRPr="006A7052">
        <w:br/>
        <w:t>Bold they lifted high their banner</w:t>
      </w:r>
      <w:r w:rsidRPr="006A7052">
        <w:br/>
        <w:t>Braving sin's hostility</w:t>
      </w:r>
      <w:r w:rsidRPr="006A7052">
        <w:br/>
        <w:t>Strange their word their song their manner</w:t>
      </w:r>
      <w:r w:rsidRPr="006A7052">
        <w:br/>
        <w:t>Wondering men drew near to see</w:t>
      </w:r>
      <w:r w:rsidRPr="006A7052">
        <w:br/>
        <w:t xml:space="preserve">Hallelujah </w:t>
      </w:r>
      <w:r w:rsidRPr="006A7052">
        <w:br/>
        <w:t>Hallelujah</w:t>
      </w:r>
      <w:r w:rsidRPr="006A7052">
        <w:br/>
        <w:t>Many found salvation free</w:t>
      </w:r>
      <w:r w:rsidRPr="006A7052">
        <w:br/>
        <w:t>Verse 3</w:t>
      </w:r>
      <w:r w:rsidRPr="006A7052">
        <w:br/>
        <w:t>For the faithful who have striven</w:t>
      </w:r>
      <w:r w:rsidRPr="006A7052">
        <w:br/>
        <w:t>In the fight so well begun</w:t>
      </w:r>
      <w:r w:rsidRPr="006A7052">
        <w:br/>
        <w:t>For the years so gladly given</w:t>
      </w:r>
      <w:r w:rsidRPr="006A7052">
        <w:br/>
        <w:t>By the saints whose race is run</w:t>
      </w:r>
      <w:r w:rsidRPr="006A7052">
        <w:br/>
        <w:t xml:space="preserve">Hallelujah </w:t>
      </w:r>
      <w:r w:rsidRPr="006A7052">
        <w:br/>
        <w:t>Hallelujah</w:t>
      </w:r>
      <w:r w:rsidRPr="006A7052">
        <w:br/>
        <w:t>For the last great conflict won</w:t>
      </w:r>
      <w:r w:rsidRPr="006A7052">
        <w:br/>
        <w:t>Verse 4</w:t>
      </w:r>
      <w:r w:rsidRPr="006A7052">
        <w:br/>
        <w:t>When elate with joy unspoken</w:t>
      </w:r>
      <w:r w:rsidRPr="006A7052">
        <w:br/>
        <w:t>Or beneath the chastening rod</w:t>
      </w:r>
      <w:r w:rsidRPr="006A7052">
        <w:br/>
        <w:t>Still His promises unbroken</w:t>
      </w:r>
      <w:r w:rsidRPr="006A7052">
        <w:br/>
        <w:t>Speak the faithfulness of God</w:t>
      </w:r>
      <w:r w:rsidRPr="006A7052">
        <w:br/>
        <w:t xml:space="preserve">Hallelujah </w:t>
      </w:r>
      <w:r w:rsidRPr="006A7052">
        <w:br/>
        <w:t>Hallelujah</w:t>
      </w:r>
      <w:r w:rsidRPr="006A7052">
        <w:br/>
        <w:t>We will sound His name abroad</w:t>
      </w:r>
      <w:r w:rsidRPr="006A7052">
        <w:br/>
        <w:t>Verse 5</w:t>
      </w:r>
      <w:r w:rsidRPr="006A7052">
        <w:br/>
        <w:t>Father Son and Spirit raising</w:t>
      </w:r>
      <w:r w:rsidRPr="006A7052">
        <w:br/>
        <w:t>Heart and voices now to Thee</w:t>
      </w:r>
      <w:r w:rsidRPr="006A7052">
        <w:br/>
        <w:t>Thine eternal goodness praising</w:t>
      </w:r>
      <w:r w:rsidRPr="006A7052">
        <w:br/>
        <w:t xml:space="preserve">Holy </w:t>
      </w:r>
      <w:r w:rsidRPr="006A7052">
        <w:br/>
        <w:t>blessèd</w:t>
      </w:r>
      <w:r w:rsidRPr="006A7052">
        <w:br/>
        <w:t xml:space="preserve"> Trinity</w:t>
      </w:r>
      <w:r w:rsidRPr="006A7052">
        <w:br/>
        <w:t xml:space="preserve">Hallelujah </w:t>
      </w:r>
      <w:r w:rsidRPr="006A7052">
        <w:br/>
        <w:t>Hallelujah</w:t>
      </w:r>
      <w:r w:rsidRPr="006A7052">
        <w:br/>
        <w:t>Thine our years our lives shall be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978 Soldier, rouse thee! War is raging</w:t>
      </w:r>
    </w:p>
    <w:p w:rsidR="00B3499D" w:rsidRPr="006A7052" w:rsidRDefault="00000000">
      <w:r w:rsidRPr="006A7052">
        <w:t>Verse 1</w:t>
      </w:r>
      <w:r w:rsidRPr="006A7052">
        <w:br/>
        <w:t>Soldier, rouse thee! War is raging,</w:t>
      </w:r>
      <w:r w:rsidRPr="006A7052">
        <w:br/>
        <w:t>God and fiends are battle waging;</w:t>
      </w:r>
      <w:r w:rsidRPr="006A7052">
        <w:br/>
        <w:t>Every ransomed power engaging,</w:t>
      </w:r>
      <w:r w:rsidRPr="006A7052">
        <w:br/>
        <w:t>Break the Tempter's spell.</w:t>
      </w:r>
      <w:r w:rsidRPr="006A7052">
        <w:br/>
        <w:t>Dare ye still lie fondly dreaming,</w:t>
      </w:r>
      <w:r w:rsidRPr="006A7052">
        <w:br/>
        <w:t>Wrapped in ease and worldly scheming,</w:t>
      </w:r>
      <w:r w:rsidRPr="006A7052">
        <w:br/>
        <w:t>While the multitudes are streaming</w:t>
      </w:r>
      <w:r w:rsidRPr="006A7052">
        <w:br/>
        <w:t>Downwards into Hell?</w:t>
      </w:r>
      <w:r w:rsidRPr="006A7052">
        <w:br/>
        <w:t>Through the world resounding,</w:t>
      </w:r>
      <w:r w:rsidRPr="006A7052">
        <w:br/>
        <w:t>Let the gospel sounding,</w:t>
      </w:r>
      <w:r w:rsidRPr="006A7052">
        <w:br/>
        <w:t>Summon all, at Jesus' call,</w:t>
      </w:r>
      <w:r w:rsidRPr="006A7052">
        <w:br/>
        <w:t>His glorious cross surrounding.</w:t>
      </w:r>
      <w:r w:rsidRPr="006A7052">
        <w:br/>
        <w:t>Sons of God, earth's trifles leaving,</w:t>
      </w:r>
      <w:r w:rsidRPr="006A7052">
        <w:br/>
        <w:t>Be not faithless but believing;</w:t>
      </w:r>
      <w:r w:rsidRPr="006A7052">
        <w:br/>
        <w:t>To your conquering Captain cleaving,</w:t>
      </w:r>
      <w:r w:rsidRPr="006A7052">
        <w:br/>
        <w:t>Forward to the fight.</w:t>
      </w:r>
      <w:r w:rsidRPr="006A7052">
        <w:br/>
        <w:t>Lord, we come, and from Thee never</w:t>
      </w:r>
      <w:r w:rsidRPr="006A7052">
        <w:br/>
        <w:t>Self nor earth our hearts shall sever;</w:t>
      </w:r>
      <w:r w:rsidRPr="006A7052">
        <w:br/>
        <w:t>Thine entirely, Thine forever,</w:t>
      </w:r>
      <w:r w:rsidRPr="006A7052">
        <w:br/>
        <w:t>We will fight and die.</w:t>
      </w:r>
      <w:r w:rsidRPr="006A7052">
        <w:br/>
        <w:t>To a world of rebels dying,</w:t>
      </w:r>
      <w:r w:rsidRPr="006A7052">
        <w:br/>
        <w:t>Heaven and Hell and God defying,</w:t>
      </w:r>
      <w:r w:rsidRPr="006A7052">
        <w:br/>
        <w:t>Everywhere we'll still be crying,</w:t>
      </w:r>
      <w:r w:rsidRPr="006A7052">
        <w:br/>
        <w:t>“Will ye perish, why?”</w:t>
      </w:r>
      <w:r w:rsidRPr="006A7052">
        <w:br/>
        <w:t>Through the world resounding,</w:t>
      </w:r>
      <w:r w:rsidRPr="006A7052">
        <w:br/>
        <w:t>Let the gospel sounding,</w:t>
      </w:r>
      <w:r w:rsidRPr="006A7052">
        <w:br/>
        <w:t>Summon all, at Jesus' call,</w:t>
      </w:r>
      <w:r w:rsidRPr="006A7052">
        <w:br/>
        <w:t>His glorious cross surrounding.</w:t>
      </w:r>
      <w:r w:rsidRPr="006A7052">
        <w:br/>
        <w:t>Sons of God, earth's trifles leaving,</w:t>
      </w:r>
      <w:r w:rsidRPr="006A7052">
        <w:br/>
        <w:t>Be not faithless but believing;</w:t>
      </w:r>
      <w:r w:rsidRPr="006A7052">
        <w:br/>
        <w:t>To your conquering Captain cleaving,</w:t>
      </w:r>
      <w:r w:rsidRPr="006A7052">
        <w:br/>
        <w:t>Forward to the fight.</w:t>
      </w:r>
      <w:r w:rsidRPr="006A7052">
        <w:br/>
        <w:t>Hark! I hear the warriors shouting;</w:t>
      </w:r>
      <w:r w:rsidRPr="006A7052">
        <w:br/>
        <w:t>Now the hosts of Hell we're routing;</w:t>
      </w:r>
      <w:r w:rsidRPr="006A7052">
        <w:br/>
        <w:t>Courage! Onward! Never doubting</w:t>
      </w:r>
      <w:r w:rsidRPr="006A7052">
        <w:br/>
        <w:t>We shall win the day.</w:t>
      </w:r>
      <w:r w:rsidRPr="006A7052">
        <w:br/>
        <w:t>See the foe before us falling,</w:t>
      </w:r>
      <w:r w:rsidRPr="006A7052">
        <w:br/>
        <w:t>Sinners on the Savior calling,</w:t>
      </w:r>
      <w:r w:rsidRPr="006A7052">
        <w:br/>
        <w:t>Throwing off the bondage galling,</w:t>
      </w:r>
      <w:r w:rsidRPr="006A7052">
        <w:br/>
        <w:t>Join our glad array</w:t>
      </w:r>
      <w:r w:rsidRPr="006A7052">
        <w:br/>
        <w:t>Through the world resounding,</w:t>
      </w:r>
      <w:r w:rsidRPr="006A7052">
        <w:br/>
      </w:r>
      <w:r w:rsidRPr="006A7052">
        <w:lastRenderedPageBreak/>
        <w:t>Let the gospel sounding,</w:t>
      </w:r>
      <w:r w:rsidRPr="006A7052">
        <w:br/>
        <w:t>Summon all, at Jesus' call,</w:t>
      </w:r>
      <w:r w:rsidRPr="006A7052">
        <w:br/>
        <w:t>His glorious cross surrounding.</w:t>
      </w:r>
      <w:r w:rsidRPr="006A7052">
        <w:br/>
        <w:t>Sons of God, earth's trifles leaving,</w:t>
      </w:r>
      <w:r w:rsidRPr="006A7052">
        <w:br/>
        <w:t>Be not faithless but believing;</w:t>
      </w:r>
      <w:r w:rsidRPr="006A7052">
        <w:br/>
        <w:t>To your conquering Captain cleaving,</w:t>
      </w:r>
      <w:r w:rsidRPr="006A7052">
        <w:br/>
        <w:t>Forward to the fight.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979 Soldiers of Christ arise</w:t>
      </w:r>
    </w:p>
    <w:p w:rsidR="00B3499D" w:rsidRPr="006A7052" w:rsidRDefault="00000000">
      <w:r w:rsidRPr="006A7052">
        <w:t>Verse 1</w:t>
      </w:r>
      <w:r w:rsidRPr="006A7052">
        <w:br/>
        <w:t>Soldiers of Christ, arise,</w:t>
      </w:r>
      <w:r w:rsidRPr="006A7052">
        <w:br/>
        <w:t xml:space="preserve">And put your </w:t>
      </w:r>
      <w:r w:rsidRPr="006A7052">
        <w:br/>
        <w:t>armour</w:t>
      </w:r>
      <w:r w:rsidRPr="006A7052">
        <w:br/>
        <w:t xml:space="preserve"> on,</w:t>
      </w:r>
      <w:r w:rsidRPr="006A7052">
        <w:br/>
        <w:t xml:space="preserve">Strong in the strength </w:t>
      </w:r>
      <w:r w:rsidRPr="006A7052">
        <w:br/>
        <w:t>which God supplies</w:t>
      </w:r>
      <w:r w:rsidRPr="006A7052">
        <w:br/>
        <w:t>Through his eternal Son.</w:t>
      </w:r>
      <w:r w:rsidRPr="006A7052">
        <w:br/>
        <w:t xml:space="preserve">Praise ye the Lord, </w:t>
      </w:r>
      <w:r w:rsidRPr="006A7052">
        <w:br/>
        <w:t>Hallelujah!</w:t>
      </w:r>
      <w:r w:rsidRPr="006A7052">
        <w:br/>
        <w:t>Praise ye the Lord,</w:t>
      </w:r>
      <w:r w:rsidRPr="006A7052">
        <w:br/>
        <w:t>Hallelujah!</w:t>
      </w:r>
      <w:r w:rsidRPr="006A7052">
        <w:br/>
        <w:t xml:space="preserve">Hallelujah, hallelujah, </w:t>
      </w:r>
      <w:r w:rsidRPr="006A7052">
        <w:tab/>
        <w:t>hallelujah,</w:t>
      </w:r>
      <w:r w:rsidRPr="006A7052">
        <w:br/>
        <w:t>Praise ye the Lord!</w:t>
      </w:r>
      <w:r w:rsidRPr="006A7052">
        <w:br/>
        <w:t>Strong in the Lord of hosts,</w:t>
      </w:r>
      <w:r w:rsidRPr="006A7052">
        <w:br/>
        <w:t>And in his mighty power,</w:t>
      </w:r>
      <w:r w:rsidRPr="006A7052">
        <w:br/>
        <w:t xml:space="preserve">Who in the strength of Jesus trusts </w:t>
      </w:r>
      <w:r w:rsidRPr="006A7052">
        <w:br/>
        <w:t>Is more than conqueror</w:t>
      </w:r>
      <w:r w:rsidRPr="006A7052">
        <w:br/>
        <w:t xml:space="preserve">Praise ye the Lord, </w:t>
      </w:r>
      <w:r w:rsidRPr="006A7052">
        <w:br/>
        <w:t>Hallelujah!</w:t>
      </w:r>
      <w:r w:rsidRPr="006A7052">
        <w:br/>
        <w:t>Praise ye the Lord,</w:t>
      </w:r>
      <w:r w:rsidRPr="006A7052">
        <w:br/>
        <w:t>Hallelujah!</w:t>
      </w:r>
      <w:r w:rsidRPr="006A7052">
        <w:br/>
        <w:t xml:space="preserve">Hallelujah, hallelujah, </w:t>
      </w:r>
      <w:r w:rsidRPr="006A7052">
        <w:tab/>
        <w:t>hallelujah,</w:t>
      </w:r>
      <w:r w:rsidRPr="006A7052">
        <w:br/>
        <w:t>Praise ye the Lord!</w:t>
      </w:r>
      <w:r w:rsidRPr="006A7052">
        <w:br/>
        <w:t>Leave no unguarded place,</w:t>
      </w:r>
      <w:r w:rsidRPr="006A7052">
        <w:br/>
        <w:t>No weakness of the soul;</w:t>
      </w:r>
      <w:r w:rsidRPr="006A7052">
        <w:br/>
        <w:t>Take every virtue, every grace,</w:t>
      </w:r>
      <w:r w:rsidRPr="006A7052">
        <w:br/>
        <w:t>And fortify the whole.</w:t>
      </w:r>
      <w:r w:rsidRPr="006A7052">
        <w:br/>
        <w:t xml:space="preserve">Praise ye the Lord, </w:t>
      </w:r>
      <w:r w:rsidRPr="006A7052">
        <w:br/>
        <w:t>Hallelujah!</w:t>
      </w:r>
      <w:r w:rsidRPr="006A7052">
        <w:br/>
        <w:t>Praise ye the Lord,</w:t>
      </w:r>
      <w:r w:rsidRPr="006A7052">
        <w:br/>
        <w:t>Hallelujah!</w:t>
      </w:r>
      <w:r w:rsidRPr="006A7052">
        <w:br/>
        <w:t xml:space="preserve">Hallelujah, hallelujah, </w:t>
      </w:r>
      <w:r w:rsidRPr="006A7052">
        <w:tab/>
        <w:t>hallelujah,</w:t>
      </w:r>
      <w:r w:rsidRPr="006A7052">
        <w:br/>
        <w:t>Praise ye the Lord!</w:t>
      </w:r>
      <w:r w:rsidRPr="006A7052">
        <w:br/>
        <w:t>To keep your armour bright</w:t>
      </w:r>
      <w:r w:rsidRPr="006A7052">
        <w:br/>
        <w:t>Attend with constant care,</w:t>
      </w:r>
      <w:r w:rsidRPr="006A7052">
        <w:br/>
        <w:t>Still walking in your captain's sight</w:t>
      </w:r>
      <w:r w:rsidRPr="006A7052">
        <w:br/>
        <w:t>And watching unto prayer.</w:t>
      </w:r>
      <w:r w:rsidRPr="006A7052">
        <w:br/>
        <w:t xml:space="preserve">Praise ye the Lord, </w:t>
      </w:r>
      <w:r w:rsidRPr="006A7052">
        <w:br/>
        <w:t>Hallelujah!</w:t>
      </w:r>
      <w:r w:rsidRPr="006A7052">
        <w:br/>
        <w:t>Praise ye the Lord,</w:t>
      </w:r>
      <w:r w:rsidRPr="006A7052">
        <w:br/>
        <w:t>Hallelujah!</w:t>
      </w:r>
      <w:r w:rsidRPr="006A7052">
        <w:br/>
      </w:r>
      <w:r w:rsidRPr="006A7052">
        <w:lastRenderedPageBreak/>
        <w:t xml:space="preserve">Hallelujah, hallelujah, </w:t>
      </w:r>
      <w:r w:rsidRPr="006A7052">
        <w:tab/>
        <w:t>hallelujah,</w:t>
      </w:r>
      <w:r w:rsidRPr="006A7052">
        <w:br/>
        <w:t>Praise ye the Lord!</w:t>
      </w:r>
      <w:r w:rsidRPr="006A7052">
        <w:br/>
        <w:t>That, having all things done,</w:t>
      </w:r>
      <w:r w:rsidRPr="006A7052">
        <w:br/>
        <w:t>And all your conflicts past,</w:t>
      </w:r>
      <w:r w:rsidRPr="006A7052">
        <w:br/>
        <w:t>Ye may o'ercome through Christ alone,</w:t>
      </w:r>
      <w:r w:rsidRPr="006A7052">
        <w:br/>
        <w:t>And stand complete at last.</w:t>
      </w:r>
      <w:r w:rsidRPr="006A7052">
        <w:br/>
        <w:t xml:space="preserve">Praise ye the Lord, </w:t>
      </w:r>
      <w:r w:rsidRPr="006A7052">
        <w:br/>
        <w:t>Hallelujah!</w:t>
      </w:r>
      <w:r w:rsidRPr="006A7052">
        <w:br/>
        <w:t>Praise ye the Lord,</w:t>
      </w:r>
      <w:r w:rsidRPr="006A7052">
        <w:br/>
        <w:t>Hallelujah!</w:t>
      </w:r>
      <w:r w:rsidRPr="006A7052">
        <w:br/>
        <w:t xml:space="preserve">Hallelujah, hallelujah, </w:t>
      </w:r>
      <w:r w:rsidRPr="006A7052">
        <w:tab/>
        <w:t>hallelujah,</w:t>
      </w:r>
      <w:r w:rsidRPr="006A7052">
        <w:br/>
        <w:t>Praise ye the Lord!</w:t>
      </w:r>
      <w:r w:rsidRPr="006A7052">
        <w:br/>
        <w:t>From strength to strength go on,</w:t>
      </w:r>
      <w:r w:rsidRPr="006A7052">
        <w:br/>
        <w:t>Wrestle and fight and pray;</w:t>
      </w:r>
      <w:r w:rsidRPr="006A7052">
        <w:br/>
        <w:t>Tread all the powers of darkness down,</w:t>
      </w:r>
      <w:r w:rsidRPr="006A7052">
        <w:br/>
        <w:t>And win the well‑fought day.</w:t>
      </w:r>
      <w:r w:rsidRPr="006A7052">
        <w:br/>
        <w:t xml:space="preserve">Praise ye the Lord, </w:t>
      </w:r>
      <w:r w:rsidRPr="006A7052">
        <w:br/>
        <w:t>Hallelujah!</w:t>
      </w:r>
      <w:r w:rsidRPr="006A7052">
        <w:br/>
        <w:t>Praise ye the Lord,</w:t>
      </w:r>
      <w:r w:rsidRPr="006A7052">
        <w:br/>
        <w:t>Hallelujah!</w:t>
      </w:r>
      <w:r w:rsidRPr="006A7052">
        <w:br/>
        <w:t xml:space="preserve">Hallelujah, hallelujah, </w:t>
      </w:r>
      <w:r w:rsidRPr="006A7052">
        <w:tab/>
        <w:t>hallelujah,</w:t>
      </w:r>
      <w:r w:rsidRPr="006A7052">
        <w:br/>
        <w:t>Praise ye the Lord!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980 Soldiers of Our God, Arise</w:t>
      </w:r>
    </w:p>
    <w:p w:rsidR="00B3499D" w:rsidRPr="006A7052" w:rsidRDefault="00000000">
      <w:r w:rsidRPr="006A7052">
        <w:t>Verse 1</w:t>
      </w:r>
      <w:r w:rsidRPr="006A7052">
        <w:br/>
        <w:t>Soldiers of our God, arise!</w:t>
      </w:r>
      <w:r w:rsidRPr="006A7052">
        <w:br/>
        <w:t>The day is drawing nearer;</w:t>
      </w:r>
      <w:r w:rsidRPr="006A7052">
        <w:br/>
        <w:t>Shake the slumber from your eyes,</w:t>
      </w:r>
      <w:r w:rsidRPr="006A7052">
        <w:br/>
        <w:t>The light is growing clearer.</w:t>
      </w:r>
      <w:r w:rsidRPr="006A7052">
        <w:br/>
        <w:t>Sit no longer idly by,</w:t>
      </w:r>
      <w:r w:rsidRPr="006A7052">
        <w:br/>
        <w:t>While the heedless millions die,</w:t>
      </w:r>
      <w:r w:rsidRPr="006A7052">
        <w:br/>
        <w:t>Lift the blood‑stained banner high,</w:t>
      </w:r>
      <w:r w:rsidRPr="006A7052">
        <w:br/>
        <w:t>And take the field for Jesus.</w:t>
      </w:r>
      <w:r w:rsidRPr="006A7052">
        <w:br/>
        <w:t>Chorus</w:t>
      </w:r>
      <w:r w:rsidRPr="006A7052">
        <w:br/>
        <w:t>Storm the forts of darkness,</w:t>
      </w:r>
      <w:r w:rsidRPr="006A7052">
        <w:br/>
        <w:t>Bring them down, bring them down!</w:t>
      </w:r>
      <w:r w:rsidRPr="006A7052">
        <w:br/>
        <w:t>Storm the forts of darkness.</w:t>
      </w:r>
      <w:r w:rsidRPr="006A7052">
        <w:br/>
        <w:t>Bring them down, bring them down!</w:t>
      </w:r>
      <w:r w:rsidRPr="006A7052">
        <w:br/>
        <w:t>Pull down the devil 's kingdom,</w:t>
      </w:r>
      <w:r w:rsidRPr="006A7052">
        <w:br/>
        <w:t>Where'er</w:t>
      </w:r>
      <w:r w:rsidRPr="006A7052">
        <w:br/>
        <w:t xml:space="preserve"> he holds dominion;</w:t>
      </w:r>
      <w:r w:rsidRPr="006A7052">
        <w:br/>
        <w:t xml:space="preserve">Storm the forts of darkness, </w:t>
      </w:r>
      <w:r w:rsidRPr="006A7052">
        <w:br/>
        <w:t>bring them down!</w:t>
      </w:r>
      <w:r w:rsidRPr="006A7052">
        <w:br/>
        <w:t>Glory, honour to the Lamb,</w:t>
      </w:r>
      <w:r w:rsidRPr="006A7052">
        <w:br/>
        <w:t>Praise and power to the Lamb,</w:t>
      </w:r>
      <w:r w:rsidRPr="006A7052">
        <w:br/>
        <w:t>Glory, honour, praise and power,</w:t>
      </w:r>
      <w:r w:rsidRPr="006A7052">
        <w:br/>
        <w:t>Be forever to the Lamb!</w:t>
      </w:r>
      <w:r w:rsidRPr="006A7052">
        <w:br/>
        <w:t>Verse 2</w:t>
      </w:r>
      <w:r w:rsidRPr="006A7052">
        <w:br/>
        <w:t>See the brazen hosts of Hell,</w:t>
      </w:r>
      <w:r w:rsidRPr="006A7052">
        <w:br/>
        <w:t>Their art and power employing,</w:t>
      </w:r>
      <w:r w:rsidRPr="006A7052">
        <w:br/>
        <w:t>More than human tongue can tell,</w:t>
      </w:r>
      <w:r w:rsidRPr="006A7052">
        <w:br/>
        <w:t>The blood‑bought souls destroying.</w:t>
      </w:r>
      <w:r w:rsidRPr="006A7052">
        <w:br/>
        <w:t>Hark! from ruin's ghastly road</w:t>
      </w:r>
      <w:r w:rsidRPr="006A7052">
        <w:br/>
        <w:t>Victims groan beneath their load;</w:t>
      </w:r>
      <w:r w:rsidRPr="006A7052">
        <w:br/>
        <w:t>Forward, O ye sons of God,</w:t>
      </w:r>
      <w:r w:rsidRPr="006A7052">
        <w:br/>
        <w:t>And dare or die for Jesus.</w:t>
      </w:r>
      <w:r w:rsidRPr="006A7052">
        <w:br/>
        <w:t>Chorus</w:t>
      </w:r>
      <w:r w:rsidRPr="006A7052">
        <w:br/>
        <w:t>Storm the forts of darkness,</w:t>
      </w:r>
      <w:r w:rsidRPr="006A7052">
        <w:br/>
        <w:t>Bring them down, bring them down!</w:t>
      </w:r>
      <w:r w:rsidRPr="006A7052">
        <w:br/>
        <w:t>Storm the forts of darkness.</w:t>
      </w:r>
      <w:r w:rsidRPr="006A7052">
        <w:br/>
        <w:t>Bring them down, bring them down!</w:t>
      </w:r>
      <w:r w:rsidRPr="006A7052">
        <w:br/>
        <w:t>Pull down the devil 's kingdom,</w:t>
      </w:r>
      <w:r w:rsidRPr="006A7052">
        <w:br/>
        <w:t>Where'er</w:t>
      </w:r>
      <w:r w:rsidRPr="006A7052">
        <w:br/>
        <w:t xml:space="preserve"> he holds dominion;</w:t>
      </w:r>
      <w:r w:rsidRPr="006A7052">
        <w:br/>
        <w:t xml:space="preserve">Storm the forts of darkness, </w:t>
      </w:r>
      <w:r w:rsidRPr="006A7052">
        <w:br/>
      </w:r>
      <w:r w:rsidRPr="006A7052">
        <w:tab/>
        <w:t>bring them down!</w:t>
      </w:r>
      <w:r w:rsidRPr="006A7052">
        <w:br/>
      </w:r>
      <w:r w:rsidRPr="006A7052">
        <w:lastRenderedPageBreak/>
        <w:t>Glory, honour to the Lamb,</w:t>
      </w:r>
      <w:r w:rsidRPr="006A7052">
        <w:br/>
        <w:t>Praise and power to the Lamb,</w:t>
      </w:r>
      <w:r w:rsidRPr="006A7052">
        <w:br/>
        <w:t>Glory, honour, praise and power,</w:t>
      </w:r>
      <w:r w:rsidRPr="006A7052">
        <w:br/>
        <w:t>Be forever to the Lamb!</w:t>
      </w:r>
      <w:r w:rsidRPr="006A7052">
        <w:br/>
        <w:t>Verse 3</w:t>
      </w:r>
      <w:r w:rsidRPr="006A7052">
        <w:br/>
        <w:t>Warriors of the risen King,</w:t>
      </w:r>
      <w:r w:rsidRPr="006A7052">
        <w:br/>
        <w:t>Great Army of salvation,</w:t>
      </w:r>
      <w:r w:rsidRPr="006A7052">
        <w:br/>
        <w:t>Spread his fame, his praises sing</w:t>
      </w:r>
      <w:r w:rsidRPr="006A7052">
        <w:br/>
        <w:t>And conquer every nation.</w:t>
      </w:r>
      <w:r w:rsidRPr="006A7052">
        <w:br/>
        <w:t>Raise the glorious standard higher,</w:t>
      </w:r>
      <w:r w:rsidRPr="006A7052">
        <w:br/>
        <w:t>Work for victory, never tire;</w:t>
      </w:r>
      <w:r w:rsidRPr="006A7052">
        <w:br/>
        <w:t>Forward march with blood and fire,</w:t>
      </w:r>
      <w:r w:rsidRPr="006A7052">
        <w:br/>
        <w:t>And win the world for Jesus.</w:t>
      </w:r>
      <w:r w:rsidRPr="006A7052">
        <w:br/>
        <w:t>Chorus</w:t>
      </w:r>
      <w:r w:rsidRPr="006A7052">
        <w:br/>
        <w:t>Storm the forts of darkness,</w:t>
      </w:r>
      <w:r w:rsidRPr="006A7052">
        <w:br/>
        <w:t>Bring them down, bring them down!</w:t>
      </w:r>
      <w:r w:rsidRPr="006A7052">
        <w:br/>
        <w:t>Storm the forts of darkness.</w:t>
      </w:r>
      <w:r w:rsidRPr="006A7052">
        <w:br/>
        <w:t>Bring them down, bring them down!</w:t>
      </w:r>
      <w:r w:rsidRPr="006A7052">
        <w:br/>
        <w:t>Pull down the devil 's kingdom,</w:t>
      </w:r>
      <w:r w:rsidRPr="006A7052">
        <w:br/>
        <w:t>Where'er</w:t>
      </w:r>
      <w:r w:rsidRPr="006A7052">
        <w:br/>
        <w:t xml:space="preserve"> he holds dominion;</w:t>
      </w:r>
      <w:r w:rsidRPr="006A7052">
        <w:br/>
        <w:t xml:space="preserve">Storm the forts of darkness, </w:t>
      </w:r>
      <w:r w:rsidRPr="006A7052">
        <w:br/>
      </w:r>
      <w:r w:rsidRPr="006A7052">
        <w:tab/>
        <w:t>bring them down!</w:t>
      </w:r>
      <w:r w:rsidRPr="006A7052">
        <w:br/>
        <w:t>Glory, honour to the Lamb,</w:t>
      </w:r>
      <w:r w:rsidRPr="006A7052">
        <w:br/>
        <w:t>Praise and power to the Lamb,</w:t>
      </w:r>
      <w:r w:rsidRPr="006A7052">
        <w:br/>
        <w:t>Glory, honour, praise and power,</w:t>
      </w:r>
      <w:r w:rsidRPr="006A7052">
        <w:br/>
        <w:t>Be forever to the Lamb!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981 Sound the Battle</w:t>
      </w:r>
    </w:p>
    <w:p w:rsidR="00B3499D" w:rsidRPr="006A7052" w:rsidRDefault="00000000">
      <w:r w:rsidRPr="006A7052">
        <w:t>Verse 1</w:t>
      </w:r>
      <w:r w:rsidRPr="006A7052">
        <w:br/>
        <w:t>Sound the battle cry!</w:t>
      </w:r>
      <w:r w:rsidRPr="006A7052">
        <w:br/>
        <w:t>See, the foe is nigh,</w:t>
      </w:r>
      <w:r w:rsidRPr="006A7052">
        <w:br/>
        <w:t>Raise the standard high</w:t>
      </w:r>
      <w:r w:rsidRPr="006A7052">
        <w:br/>
        <w:t>For the Lord.</w:t>
      </w:r>
      <w:r w:rsidRPr="006A7052">
        <w:br/>
        <w:t>Gird your armour on;</w:t>
      </w:r>
      <w:r w:rsidRPr="006A7052">
        <w:br/>
        <w:t>Stand firm every one;</w:t>
      </w:r>
      <w:r w:rsidRPr="006A7052">
        <w:br/>
        <w:t>Rest your cause upon</w:t>
      </w:r>
      <w:r w:rsidRPr="006A7052">
        <w:br/>
        <w:t>His holy word.</w:t>
      </w:r>
      <w:r w:rsidRPr="006A7052">
        <w:br/>
        <w:t>Chorus</w:t>
      </w:r>
      <w:r w:rsidRPr="006A7052">
        <w:br/>
        <w:t>Rouse, then, soldiers, rally round the banner!</w:t>
      </w:r>
      <w:r w:rsidRPr="006A7052">
        <w:br/>
        <w:t>Ready, steady, pass the word along;</w:t>
      </w:r>
      <w:r w:rsidRPr="006A7052">
        <w:br/>
        <w:t>Onward, forward, shout aloud hosanna!</w:t>
      </w:r>
      <w:r w:rsidRPr="006A7052">
        <w:br/>
        <w:t>Christ is captain of the mighty throng.</w:t>
      </w:r>
      <w:r w:rsidRPr="006A7052">
        <w:br/>
        <w:t>Verse 2</w:t>
      </w:r>
      <w:r w:rsidRPr="006A7052">
        <w:br/>
        <w:t>Strong to meet the foe,</w:t>
      </w:r>
      <w:r w:rsidRPr="006A7052">
        <w:br/>
        <w:t>Marching on we go,</w:t>
      </w:r>
      <w:r w:rsidRPr="006A7052">
        <w:br/>
        <w:t>While our cause we know</w:t>
      </w:r>
      <w:r w:rsidRPr="006A7052">
        <w:br/>
        <w:t>Must prevail.</w:t>
      </w:r>
      <w:r w:rsidRPr="006A7052">
        <w:br/>
        <w:t>Shield and banner bright,</w:t>
      </w:r>
      <w:r w:rsidRPr="006A7052">
        <w:br/>
        <w:t>Gleaming in the light,</w:t>
      </w:r>
      <w:r w:rsidRPr="006A7052">
        <w:br/>
        <w:t>Battling for the right,</w:t>
      </w:r>
      <w:r w:rsidRPr="006A7052">
        <w:br/>
        <w:t>We ne'er can fail.</w:t>
      </w:r>
      <w:r w:rsidRPr="006A7052">
        <w:br/>
        <w:t>Chorus</w:t>
      </w:r>
      <w:r w:rsidRPr="006A7052">
        <w:br/>
        <w:t>Rouse, then, soldiers, rally round the banner!</w:t>
      </w:r>
      <w:r w:rsidRPr="006A7052">
        <w:br/>
        <w:t>Ready, steady, pass the word along;</w:t>
      </w:r>
      <w:r w:rsidRPr="006A7052">
        <w:br/>
        <w:t>Onward, forward, shout aloud hosanna!</w:t>
      </w:r>
      <w:r w:rsidRPr="006A7052">
        <w:br/>
        <w:t>Christ is captain of the mighty throng.</w:t>
      </w:r>
      <w:r w:rsidRPr="006A7052">
        <w:br/>
        <w:t>Verse 3</w:t>
      </w:r>
      <w:r w:rsidRPr="006A7052">
        <w:br/>
        <w:t>O thou God of all,</w:t>
      </w:r>
      <w:r w:rsidRPr="006A7052">
        <w:br/>
        <w:t>Hear us when we call,</w:t>
      </w:r>
      <w:r w:rsidRPr="006A7052">
        <w:br/>
        <w:t>Help us one and all</w:t>
      </w:r>
      <w:r w:rsidRPr="006A7052">
        <w:br/>
        <w:t>By thy grace!</w:t>
      </w:r>
      <w:r w:rsidRPr="006A7052">
        <w:br/>
        <w:t>When the battle's done,</w:t>
      </w:r>
      <w:r w:rsidRPr="006A7052">
        <w:br/>
        <w:t>And the victory won,</w:t>
      </w:r>
      <w:r w:rsidRPr="006A7052">
        <w:br/>
        <w:t>May we wear the crown</w:t>
      </w:r>
      <w:r w:rsidRPr="006A7052">
        <w:br/>
        <w:t>Before thy face.</w:t>
      </w:r>
      <w:r w:rsidRPr="006A7052">
        <w:br/>
        <w:t>Chorus</w:t>
      </w:r>
      <w:r w:rsidRPr="006A7052">
        <w:br/>
        <w:t>Rouse, then, soldiers, rally round the banner!</w:t>
      </w:r>
      <w:r w:rsidRPr="006A7052">
        <w:br/>
        <w:t>Ready, steady, pass the word along;</w:t>
      </w:r>
      <w:r w:rsidRPr="006A7052">
        <w:br/>
        <w:t>Onward, forward, shout aloud hosanna!</w:t>
      </w:r>
      <w:r w:rsidRPr="006A7052">
        <w:br/>
        <w:t>Christ is captain of the mighty throng.</w:t>
      </w:r>
    </w:p>
    <w:p w:rsidR="00B3499D" w:rsidRPr="006A7052" w:rsidRDefault="00000000">
      <w:r w:rsidRPr="006A7052">
        <w:lastRenderedPageBreak/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982 Stand up for Jesus</w:t>
      </w:r>
    </w:p>
    <w:p w:rsidR="00B3499D" w:rsidRPr="006A7052" w:rsidRDefault="00000000">
      <w:r w:rsidRPr="006A7052">
        <w:t>Verse 1</w:t>
      </w:r>
      <w:r w:rsidRPr="006A7052">
        <w:br/>
        <w:t>Stand up, stand up for Jesus,</w:t>
      </w:r>
      <w:r w:rsidRPr="006A7052">
        <w:br/>
        <w:t>Ye soldiers of the cross!</w:t>
      </w:r>
      <w:r w:rsidRPr="006A7052">
        <w:br/>
        <w:t>Lift high his royal banner,</w:t>
      </w:r>
      <w:r w:rsidRPr="006A7052">
        <w:br/>
        <w:t>It must not suffer loss.</w:t>
      </w:r>
      <w:r w:rsidRPr="006A7052">
        <w:br/>
        <w:t>From victory unto victory</w:t>
      </w:r>
      <w:r w:rsidRPr="006A7052">
        <w:br/>
        <w:t>His army he shall lead</w:t>
      </w:r>
      <w:r w:rsidRPr="006A7052">
        <w:br/>
        <w:t>Till every foe is vanquished,</w:t>
      </w:r>
      <w:r w:rsidRPr="006A7052">
        <w:br/>
        <w:t>And Christ is Lord indeed.</w:t>
      </w:r>
      <w:r w:rsidRPr="006A7052">
        <w:br/>
        <w:t>Chorus</w:t>
      </w:r>
      <w:r w:rsidRPr="006A7052">
        <w:br/>
        <w:t>Stand up for Jesus,</w:t>
      </w:r>
      <w:r w:rsidRPr="006A7052">
        <w:br/>
        <w:t>Ye soldiers of the cross!</w:t>
      </w:r>
      <w:r w:rsidRPr="006A7052">
        <w:br/>
        <w:t>Lift high His royal banner,</w:t>
      </w:r>
      <w:r w:rsidRPr="006A7052">
        <w:br/>
        <w:t>It must not, it must not suffer loss.</w:t>
      </w:r>
      <w:r w:rsidRPr="006A7052">
        <w:br/>
        <w:t>Verse 2</w:t>
      </w:r>
      <w:r w:rsidRPr="006A7052">
        <w:br/>
        <w:t>Stand up, stand up for Jesus!</w:t>
      </w:r>
      <w:r w:rsidRPr="006A7052">
        <w:br/>
        <w:t>The trumpet call obey;</w:t>
      </w:r>
      <w:r w:rsidRPr="006A7052">
        <w:br/>
        <w:t>Forth to the mighty conflict</w:t>
      </w:r>
      <w:r w:rsidRPr="006A7052">
        <w:br/>
        <w:t>In this his glorious day.</w:t>
      </w:r>
      <w:r w:rsidRPr="006A7052">
        <w:br/>
        <w:t>Ye that are men now serve him</w:t>
      </w:r>
      <w:r w:rsidRPr="006A7052">
        <w:br/>
        <w:t>Against unnumbered foes;</w:t>
      </w:r>
      <w:r w:rsidRPr="006A7052">
        <w:br/>
        <w:t>Let courage rise with danger,</w:t>
      </w:r>
      <w:r w:rsidRPr="006A7052">
        <w:br/>
        <w:t>And strength to strength oppose.</w:t>
      </w:r>
      <w:r w:rsidRPr="006A7052">
        <w:br/>
        <w:t>Chorus</w:t>
      </w:r>
      <w:r w:rsidRPr="006A7052">
        <w:br/>
        <w:t>Stand up for Jesus,</w:t>
      </w:r>
      <w:r w:rsidRPr="006A7052">
        <w:br/>
        <w:t>Ye soldiers of the cross!</w:t>
      </w:r>
      <w:r w:rsidRPr="006A7052">
        <w:br/>
        <w:t>Lift high His royal banner,</w:t>
      </w:r>
      <w:r w:rsidRPr="006A7052">
        <w:br/>
        <w:t>It must not, it must not suffer loss.</w:t>
      </w:r>
      <w:r w:rsidRPr="006A7052">
        <w:br/>
        <w:t>Stand up, stand up for Jesus!</w:t>
      </w:r>
      <w:r w:rsidRPr="006A7052">
        <w:br/>
        <w:t>Stand in his strength alone;</w:t>
      </w:r>
      <w:r w:rsidRPr="006A7052">
        <w:br/>
        <w:t>The arm of flesh will fail you,</w:t>
      </w:r>
      <w:r w:rsidRPr="006A7052">
        <w:br/>
        <w:t>Ye dare not trust your own.</w:t>
      </w:r>
      <w:r w:rsidRPr="006A7052">
        <w:br/>
        <w:t>Put on salvation armour,</w:t>
      </w:r>
      <w:r w:rsidRPr="006A7052">
        <w:br/>
        <w:t>And watching unto prayer,</w:t>
      </w:r>
      <w:r w:rsidRPr="006A7052">
        <w:br/>
        <w:t>Where duty calls or danger,</w:t>
      </w:r>
      <w:r w:rsidRPr="006A7052">
        <w:br/>
        <w:t>Be never wanting there.</w:t>
      </w:r>
      <w:r w:rsidRPr="006A7052">
        <w:br/>
        <w:t>Chorus</w:t>
      </w:r>
      <w:r w:rsidRPr="006A7052">
        <w:br/>
        <w:t>Stand up for Jesus,</w:t>
      </w:r>
      <w:r w:rsidRPr="006A7052">
        <w:br/>
        <w:t>Ye soldiers of the cross!</w:t>
      </w:r>
      <w:r w:rsidRPr="006A7052">
        <w:br/>
        <w:t>Lift high His royal banner,</w:t>
      </w:r>
      <w:r w:rsidRPr="006A7052">
        <w:br/>
        <w:t>It must not, it must not suffer loss.</w:t>
      </w:r>
      <w:r w:rsidRPr="006A7052">
        <w:br/>
        <w:t>Stand up, stand up for Jesus!</w:t>
      </w:r>
      <w:r w:rsidRPr="006A7052">
        <w:br/>
      </w:r>
      <w:r w:rsidRPr="006A7052">
        <w:lastRenderedPageBreak/>
        <w:t>The strife will not be long;</w:t>
      </w:r>
      <w:r w:rsidRPr="006A7052">
        <w:br/>
        <w:t>This day the noise of battle,</w:t>
      </w:r>
      <w:r w:rsidRPr="006A7052">
        <w:br/>
        <w:t>The next the victor's song.</w:t>
      </w:r>
      <w:r w:rsidRPr="006A7052">
        <w:br/>
        <w:t xml:space="preserve">To him that </w:t>
      </w:r>
      <w:r w:rsidRPr="006A7052">
        <w:br/>
        <w:t>overcometh</w:t>
      </w:r>
      <w:r w:rsidRPr="006A7052">
        <w:br/>
        <w:t>A crown of life shall be,</w:t>
      </w:r>
      <w:r w:rsidRPr="006A7052">
        <w:br/>
        <w:t>He with the King of Glory</w:t>
      </w:r>
      <w:r w:rsidRPr="006A7052">
        <w:br/>
        <w:t>Shall reign eternally.</w:t>
      </w:r>
      <w:r w:rsidRPr="006A7052">
        <w:br/>
        <w:t>Chorus</w:t>
      </w:r>
      <w:r w:rsidRPr="006A7052">
        <w:br/>
        <w:t>Stand up for Jesus,</w:t>
      </w:r>
      <w:r w:rsidRPr="006A7052">
        <w:br/>
        <w:t>Ye soldiers of the cross!</w:t>
      </w:r>
      <w:r w:rsidRPr="006A7052">
        <w:br/>
        <w:t>Lift high His royal banner,</w:t>
      </w:r>
      <w:r w:rsidRPr="006A7052">
        <w:br/>
        <w:t>It must not, it must not suffer loss.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983 The yellow, red and blue shall fly</w:t>
      </w:r>
    </w:p>
    <w:p w:rsidR="00B3499D" w:rsidRPr="006A7052" w:rsidRDefault="00000000">
      <w:r w:rsidRPr="006A7052">
        <w:t>The yellow, red and blue shall fly</w:t>
      </w:r>
      <w:r w:rsidRPr="006A7052">
        <w:br/>
        <w:t>Above our heads until we die,</w:t>
      </w:r>
      <w:r w:rsidRPr="006A7052">
        <w:br/>
        <w:t>With Blood and Fire 'neath every sky,</w:t>
      </w:r>
      <w:r w:rsidRPr="006A7052">
        <w:br/>
        <w:t>We're sure to win, we're sure to win.</w:t>
      </w:r>
      <w:r w:rsidRPr="006A7052">
        <w:br/>
        <w:t>The yellow, red and blue shall fly</w:t>
      </w:r>
      <w:r w:rsidRPr="006A7052">
        <w:br/>
        <w:t>Thomas Charles Marshall (1854-1942)</w:t>
      </w:r>
      <w:r w:rsidRPr="006A7052">
        <w:br/>
        <w:t>© The General of The Salvation Army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984 They bid me choose an easier path</w:t>
      </w:r>
    </w:p>
    <w:p w:rsidR="00B3499D" w:rsidRPr="006A7052" w:rsidRDefault="00000000">
      <w:r w:rsidRPr="006A7052">
        <w:t>Verse 1</w:t>
      </w:r>
      <w:r w:rsidRPr="006A7052">
        <w:br/>
        <w:t>They bid me choose an easier path</w:t>
      </w:r>
      <w:r w:rsidRPr="006A7052">
        <w:br/>
        <w:t>And seek a lighter cross;</w:t>
      </w:r>
      <w:r w:rsidRPr="006A7052">
        <w:br/>
        <w:t>They bid me mingle with Heaven's gold</w:t>
      </w:r>
      <w:r w:rsidRPr="006A7052">
        <w:br/>
        <w:t>A little of earth's dross;</w:t>
      </w:r>
      <w:r w:rsidRPr="006A7052">
        <w:br/>
        <w:t>They bid me, but in vain, once more</w:t>
      </w:r>
      <w:r w:rsidRPr="006A7052">
        <w:br/>
        <w:t>The world's illusions try;</w:t>
      </w:r>
      <w:r w:rsidRPr="006A7052">
        <w:br/>
        <w:t>I cannot leave the dear old flag,</w:t>
      </w:r>
      <w:r w:rsidRPr="006A7052">
        <w:br/>
        <w:t>'Twere</w:t>
      </w:r>
      <w:r w:rsidRPr="006A7052">
        <w:br/>
        <w:t xml:space="preserve"> better far to die.</w:t>
      </w:r>
      <w:r w:rsidRPr="006A7052">
        <w:br/>
        <w:t>I cannot leave the dear old flag,</w:t>
      </w:r>
      <w:r w:rsidRPr="006A7052">
        <w:br/>
        <w:t>'Twere</w:t>
      </w:r>
      <w:r w:rsidRPr="006A7052">
        <w:br/>
        <w:t xml:space="preserve"> better far to die.</w:t>
      </w:r>
      <w:r w:rsidRPr="006A7052">
        <w:br/>
        <w:t>Verse 2.</w:t>
      </w:r>
      <w:r w:rsidRPr="006A7052">
        <w:br/>
        <w:t>They say the fighting is too hard,</w:t>
      </w:r>
      <w:r w:rsidRPr="006A7052">
        <w:br/>
        <w:t>My strength of small avail,</w:t>
      </w:r>
      <w:r w:rsidRPr="006A7052">
        <w:br/>
        <w:t>When foes beset and friends are fled,</w:t>
      </w:r>
      <w:r w:rsidRPr="006A7052">
        <w:br/>
        <w:t>My faith must surely fail.</w:t>
      </w:r>
      <w:r w:rsidRPr="006A7052">
        <w:br/>
        <w:t>But, O how can I quit my post</w:t>
      </w:r>
      <w:r w:rsidRPr="006A7052">
        <w:br/>
        <w:t>While millions sin bound lie?</w:t>
      </w:r>
      <w:r w:rsidRPr="006A7052">
        <w:br/>
        <w:t>I cannot leave the dear old flag,</w:t>
      </w:r>
      <w:r w:rsidRPr="006A7052">
        <w:br/>
        <w:t>'Twere</w:t>
      </w:r>
      <w:r w:rsidRPr="006A7052">
        <w:br/>
        <w:t xml:space="preserve"> better far to die.</w:t>
      </w:r>
      <w:r w:rsidRPr="006A7052">
        <w:br/>
        <w:t>I cannot leave the dear old flag,</w:t>
      </w:r>
      <w:r w:rsidRPr="006A7052">
        <w:br/>
        <w:t>'Twere</w:t>
      </w:r>
      <w:r w:rsidRPr="006A7052">
        <w:br/>
        <w:t xml:space="preserve"> better far to die.</w:t>
      </w:r>
      <w:r w:rsidRPr="006A7052">
        <w:br/>
        <w:t>Verse 3.</w:t>
      </w:r>
      <w:r w:rsidRPr="006A7052">
        <w:br/>
        <w:t>They say I can a Christian be,</w:t>
      </w:r>
      <w:r w:rsidRPr="006A7052">
        <w:br/>
        <w:t>And serve God quite as well,</w:t>
      </w:r>
      <w:r w:rsidRPr="006A7052">
        <w:br/>
        <w:t>And reach Heav'n just as surely by</w:t>
      </w:r>
      <w:r w:rsidRPr="006A7052">
        <w:br/>
        <w:t>The music of church bell;</w:t>
      </w:r>
      <w:r w:rsidRPr="006A7052">
        <w:br/>
        <w:t>But, O the drum and clarion call</w:t>
      </w:r>
      <w:r w:rsidRPr="006A7052">
        <w:br/>
        <w:t>Of band make my pulse fly!</w:t>
      </w:r>
      <w:r w:rsidRPr="006A7052">
        <w:br/>
        <w:t>I cannot leave the dear old flag,</w:t>
      </w:r>
      <w:r w:rsidRPr="006A7052">
        <w:br/>
        <w:t>'Twere</w:t>
      </w:r>
      <w:r w:rsidRPr="006A7052">
        <w:br/>
        <w:t xml:space="preserve"> better far to die.</w:t>
      </w:r>
      <w:r w:rsidRPr="006A7052">
        <w:br/>
        <w:t>I cannot leave the dear old flag,</w:t>
      </w:r>
      <w:r w:rsidRPr="006A7052">
        <w:br/>
        <w:t>'Twere</w:t>
      </w:r>
      <w:r w:rsidRPr="006A7052">
        <w:br/>
        <w:t xml:space="preserve"> better far to die.</w:t>
      </w:r>
      <w:r w:rsidRPr="006A7052">
        <w:br/>
        <w:t>Verse 4.</w:t>
      </w:r>
      <w:r w:rsidRPr="006A7052">
        <w:br/>
        <w:t>I answer, “Life is fleeting fast,</w:t>
      </w:r>
      <w:r w:rsidRPr="006A7052">
        <w:br/>
        <w:t>I cannot, cannot wait;</w:t>
      </w:r>
      <w:r w:rsidRPr="006A7052">
        <w:br/>
      </w:r>
      <w:r w:rsidRPr="006A7052">
        <w:lastRenderedPageBreak/>
        <w:t>For me my comrades beckoning stand</w:t>
      </w:r>
      <w:r w:rsidRPr="006A7052">
        <w:br/>
        <w:t>Beyond the pearly gate!”</w:t>
      </w:r>
      <w:r w:rsidRPr="006A7052">
        <w:br/>
        <w:t>I hear their hallelujahs grand,</w:t>
      </w:r>
      <w:r w:rsidRPr="006A7052">
        <w:br/>
        <w:t>I hear their battle cry:</w:t>
      </w:r>
      <w:r w:rsidRPr="006A7052">
        <w:br/>
        <w:t>“O do not leave the dear old flag,</w:t>
      </w:r>
      <w:r w:rsidRPr="006A7052">
        <w:br/>
        <w:t>'Twere</w:t>
      </w:r>
      <w:r w:rsidRPr="006A7052">
        <w:br/>
        <w:t xml:space="preserve"> better far to die!</w:t>
      </w:r>
      <w:r w:rsidRPr="006A7052">
        <w:br/>
        <w:t>O do not leave the dear old flag,</w:t>
      </w:r>
      <w:r w:rsidRPr="006A7052">
        <w:br/>
        <w:t>'Twere</w:t>
      </w:r>
      <w:r w:rsidRPr="006A7052">
        <w:br/>
        <w:t xml:space="preserve"> better far to die!”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985 To the Front!</w:t>
      </w:r>
    </w:p>
    <w:p w:rsidR="00B3499D" w:rsidRPr="006A7052" w:rsidRDefault="00000000">
      <w:r w:rsidRPr="006A7052">
        <w:t>Verse 1</w:t>
      </w:r>
      <w:r w:rsidRPr="006A7052">
        <w:br/>
        <w:t>To the front! the cry is ringing;</w:t>
      </w:r>
      <w:r w:rsidRPr="006A7052">
        <w:br/>
        <w:t>To the front! your place is there;</w:t>
      </w:r>
      <w:r w:rsidRPr="006A7052">
        <w:br/>
        <w:t>In the conflict men are wanted,</w:t>
      </w:r>
      <w:r w:rsidRPr="006A7052">
        <w:br/>
        <w:t>Men of hope and faith and prayer.</w:t>
      </w:r>
      <w:r w:rsidRPr="006A7052">
        <w:br/>
        <w:t>Selfish ends shall claim no right</w:t>
      </w:r>
      <w:r w:rsidRPr="006A7052">
        <w:br/>
        <w:t>From the battle's post to take us;</w:t>
      </w:r>
      <w:r w:rsidRPr="006A7052">
        <w:br/>
        <w:t>Fear shall vanish in the fight,</w:t>
      </w:r>
      <w:r w:rsidRPr="006A7052">
        <w:br/>
        <w:t>For triumphant God will make us.</w:t>
      </w:r>
      <w:r w:rsidRPr="006A7052">
        <w:br/>
        <w:t>Chorus</w:t>
      </w:r>
      <w:r w:rsidRPr="006A7052">
        <w:br/>
        <w:t>No retreating, Hell defeating,</w:t>
      </w:r>
      <w:r w:rsidRPr="006A7052">
        <w:br/>
        <w:t>Shoulder to shoulder we stand;</w:t>
      </w:r>
      <w:r w:rsidRPr="006A7052">
        <w:br/>
        <w:t>God, look down, with glory crown</w:t>
      </w:r>
      <w:r w:rsidRPr="006A7052">
        <w:br/>
        <w:t>Our conquering band.</w:t>
      </w:r>
      <w:r w:rsidRPr="006A7052">
        <w:br/>
        <w:t>Victory for me</w:t>
      </w:r>
      <w:r w:rsidRPr="006A7052">
        <w:br/>
        <w:t>Through the blood of Christ, my Saviour;</w:t>
      </w:r>
      <w:r w:rsidRPr="006A7052">
        <w:br/>
        <w:t>Victory for me</w:t>
      </w:r>
      <w:r w:rsidRPr="006A7052">
        <w:br/>
        <w:t>Through the precious blood.</w:t>
      </w:r>
      <w:r w:rsidRPr="006A7052">
        <w:br/>
        <w:t>Verse 2</w:t>
      </w:r>
      <w:r w:rsidRPr="006A7052">
        <w:br/>
        <w:t>To the front! the fight is raging;</w:t>
      </w:r>
      <w:r w:rsidRPr="006A7052">
        <w:br/>
        <w:t>Christ's own banner leads the way;</w:t>
      </w:r>
      <w:r w:rsidRPr="006A7052">
        <w:br/>
        <w:t>Every power and thought engaging,</w:t>
      </w:r>
      <w:r w:rsidRPr="006A7052">
        <w:br/>
        <w:t>Might divine shall be our stay.</w:t>
      </w:r>
      <w:r w:rsidRPr="006A7052">
        <w:br/>
        <w:t>We have heard the cry for help</w:t>
      </w:r>
      <w:r w:rsidRPr="006A7052">
        <w:br/>
        <w:t>From the dying millions round us,</w:t>
      </w:r>
      <w:r w:rsidRPr="006A7052">
        <w:br/>
        <w:t>We've received the royal command</w:t>
      </w:r>
      <w:r w:rsidRPr="006A7052">
        <w:br/>
        <w:t>From our dying Lord who found us.</w:t>
      </w:r>
      <w:r w:rsidRPr="006A7052">
        <w:br/>
        <w:t>Chorus</w:t>
      </w:r>
      <w:r w:rsidRPr="006A7052">
        <w:br/>
        <w:t>No retreating, Hell defeating,</w:t>
      </w:r>
      <w:r w:rsidRPr="006A7052">
        <w:br/>
        <w:t>Shoulder to shoulder we stand;</w:t>
      </w:r>
      <w:r w:rsidRPr="006A7052">
        <w:br/>
        <w:t>God, look down, with glory crown</w:t>
      </w:r>
      <w:r w:rsidRPr="006A7052">
        <w:br/>
        <w:t>Our conquering band.</w:t>
      </w:r>
      <w:r w:rsidRPr="006A7052">
        <w:br/>
        <w:t>Victory for me</w:t>
      </w:r>
      <w:r w:rsidRPr="006A7052">
        <w:br/>
        <w:t>Through the blood of Christ, my Saviour;</w:t>
      </w:r>
      <w:r w:rsidRPr="006A7052">
        <w:br/>
        <w:t>Victory for me</w:t>
      </w:r>
      <w:r w:rsidRPr="006A7052">
        <w:br/>
        <w:t>Through the precious blood.</w:t>
      </w:r>
      <w:r w:rsidRPr="006A7052">
        <w:br/>
        <w:t>To the front! no more delaying,</w:t>
      </w:r>
      <w:r w:rsidRPr="006A7052">
        <w:br/>
        <w:t>Wounded spirits need thy care;</w:t>
      </w:r>
      <w:r w:rsidRPr="006A7052">
        <w:br/>
        <w:t>To the front! thy Lord obeying,</w:t>
      </w:r>
      <w:r w:rsidRPr="006A7052">
        <w:br/>
        <w:t>Stoop to help the dying there.</w:t>
      </w:r>
      <w:r w:rsidRPr="006A7052">
        <w:br/>
        <w:t>Broken hearts and blighted hopes,</w:t>
      </w:r>
      <w:r w:rsidRPr="006A7052">
        <w:br/>
        <w:t>Slaves of sin and degradation,</w:t>
      </w:r>
      <w:r w:rsidRPr="006A7052">
        <w:br/>
      </w:r>
      <w:r w:rsidRPr="006A7052">
        <w:lastRenderedPageBreak/>
        <w:t>Wait for thee, in love to bring</w:t>
      </w:r>
      <w:r w:rsidRPr="006A7052">
        <w:br/>
        <w:t>Holy peace and liberation.</w:t>
      </w:r>
      <w:r w:rsidRPr="006A7052">
        <w:br/>
        <w:t>Chorus</w:t>
      </w:r>
      <w:r w:rsidRPr="006A7052">
        <w:br/>
        <w:t>No retreating, Hell defeating,</w:t>
      </w:r>
      <w:r w:rsidRPr="006A7052">
        <w:br/>
        <w:t>Shoulder to shoulder we stand;</w:t>
      </w:r>
      <w:r w:rsidRPr="006A7052">
        <w:br/>
        <w:t>God, look down, with glory crown</w:t>
      </w:r>
      <w:r w:rsidRPr="006A7052">
        <w:br/>
        <w:t>Our conquering band.</w:t>
      </w:r>
      <w:r w:rsidRPr="006A7052">
        <w:br/>
        <w:t>Victory for me</w:t>
      </w:r>
      <w:r w:rsidRPr="006A7052">
        <w:br/>
        <w:t>Through the blood of Christ, my Saviour;</w:t>
      </w:r>
      <w:r w:rsidRPr="006A7052">
        <w:br/>
        <w:t>Victory for me</w:t>
      </w:r>
      <w:r w:rsidRPr="006A7052">
        <w:br/>
        <w:t>Through the precious blood.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986 Valiant Soldier</w:t>
      </w:r>
    </w:p>
    <w:p w:rsidR="00B3499D" w:rsidRPr="006A7052" w:rsidRDefault="00000000">
      <w:r w:rsidRPr="006A7052">
        <w:t>Verse 1</w:t>
      </w:r>
      <w:r w:rsidRPr="006A7052">
        <w:br/>
        <w:t>Valiant soldier, marching to the fray,</w:t>
      </w:r>
      <w:r w:rsidRPr="006A7052">
        <w:br/>
        <w:t>Keep in step all the time.</w:t>
      </w:r>
      <w:r w:rsidRPr="006A7052">
        <w:br/>
        <w:t>Do not lag or falter by the way,</w:t>
      </w:r>
      <w:r w:rsidRPr="006A7052">
        <w:br/>
        <w:t>Keep in step all the time.</w:t>
      </w:r>
      <w:r w:rsidRPr="006A7052">
        <w:br/>
        <w:t>You may find the way is long and drear,</w:t>
      </w:r>
      <w:r w:rsidRPr="006A7052">
        <w:br/>
        <w:t>Many dangers may cause you to fear;</w:t>
      </w:r>
      <w:r w:rsidRPr="006A7052">
        <w:br/>
        <w:t>Do not give in but strive and persevere</w:t>
      </w:r>
      <w:r w:rsidRPr="006A7052">
        <w:br/>
        <w:t>And keep in step all the time.</w:t>
      </w:r>
      <w:r w:rsidRPr="006A7052">
        <w:br/>
        <w:t>Chorus</w:t>
      </w:r>
      <w:r w:rsidRPr="006A7052">
        <w:br/>
        <w:t xml:space="preserve">Keep in step all the time, </w:t>
      </w:r>
      <w:r w:rsidRPr="006A7052">
        <w:br/>
        <w:t>Keep in step all the time;</w:t>
      </w:r>
      <w:r w:rsidRPr="006A7052">
        <w:br/>
        <w:t>Don't fall out and rest for a while,</w:t>
      </w:r>
      <w:r w:rsidRPr="006A7052">
        <w:br/>
        <w:t>Follow Jesus all the way, and smile.</w:t>
      </w:r>
      <w:r w:rsidRPr="006A7052">
        <w:br/>
        <w:t xml:space="preserve">Keep in step all the time, </w:t>
      </w:r>
      <w:r w:rsidRPr="006A7052">
        <w:br/>
        <w:t>Keep in step all the time;</w:t>
      </w:r>
      <w:r w:rsidRPr="006A7052">
        <w:br/>
        <w:t>You will find each day your pathway easy</w:t>
      </w:r>
      <w:r w:rsidRPr="006A7052">
        <w:br/>
        <w:t>If you keep in step all the time.</w:t>
      </w:r>
      <w:r w:rsidRPr="006A7052">
        <w:br/>
        <w:t>Verse 2</w:t>
      </w:r>
      <w:r w:rsidRPr="006A7052">
        <w:br/>
        <w:t>Valiant soldier, you must not despair,</w:t>
      </w:r>
      <w:r w:rsidRPr="006A7052">
        <w:br/>
        <w:t>Keep in step all the time.</w:t>
      </w:r>
      <w:r w:rsidRPr="006A7052">
        <w:br/>
        <w:t>Follow Jesus gladly everywhere,</w:t>
      </w:r>
      <w:r w:rsidRPr="006A7052">
        <w:br/>
        <w:t>Keep in step all the time.</w:t>
      </w:r>
      <w:r w:rsidRPr="006A7052">
        <w:br/>
        <w:t>March on bravely o'er the battlefield,</w:t>
      </w:r>
      <w:r w:rsidRPr="006A7052">
        <w:br/>
        <w:t>In the mighty conflict never yield,</w:t>
      </w:r>
      <w:r w:rsidRPr="006A7052">
        <w:br/>
        <w:t xml:space="preserve">But trust in Jesus, </w:t>
      </w:r>
      <w:r w:rsidRPr="006A7052">
        <w:br/>
        <w:t>he's your guide and shield,</w:t>
      </w:r>
      <w:r w:rsidRPr="006A7052">
        <w:br/>
        <w:t>So keep in step all the time.</w:t>
      </w:r>
      <w:r w:rsidRPr="006A7052">
        <w:br/>
        <w:t>Chorus</w:t>
      </w:r>
      <w:r w:rsidRPr="006A7052">
        <w:br/>
        <w:t xml:space="preserve">Keep in step all the time, </w:t>
      </w:r>
      <w:r w:rsidRPr="006A7052">
        <w:br/>
        <w:t>Keep in step all the time;</w:t>
      </w:r>
      <w:r w:rsidRPr="006A7052">
        <w:br/>
        <w:t>Don't fall out and rest for a while,</w:t>
      </w:r>
      <w:r w:rsidRPr="006A7052">
        <w:br/>
        <w:t>Follow Jesus all the way, and smile.</w:t>
      </w:r>
      <w:r w:rsidRPr="006A7052">
        <w:br/>
        <w:t>Keep in step all the time,</w:t>
      </w:r>
      <w:r w:rsidRPr="006A7052">
        <w:br/>
        <w:t>Keep in step all the time;</w:t>
      </w:r>
      <w:r w:rsidRPr="006A7052">
        <w:br/>
        <w:t>You will find each day your pathway easy</w:t>
      </w:r>
      <w:r w:rsidRPr="006A7052">
        <w:br/>
        <w:t>If you keep in step all the time.</w:t>
      </w:r>
      <w:r w:rsidRPr="006A7052">
        <w:br/>
        <w:t>Valiant soldier, fighting for the Lord,</w:t>
      </w:r>
      <w:r w:rsidRPr="006A7052">
        <w:br/>
        <w:t>Keep in step all the time;</w:t>
      </w:r>
      <w:r w:rsidRPr="006A7052">
        <w:br/>
        <w:t xml:space="preserve">Don your </w:t>
      </w:r>
      <w:r w:rsidRPr="006A7052">
        <w:br/>
        <w:t>armour</w:t>
      </w:r>
      <w:r w:rsidRPr="006A7052">
        <w:br/>
        <w:t>, take your shield and sword,</w:t>
      </w:r>
      <w:r w:rsidRPr="006A7052">
        <w:br/>
      </w:r>
      <w:r w:rsidRPr="006A7052">
        <w:lastRenderedPageBreak/>
        <w:t>Keep in step all the time.</w:t>
      </w:r>
      <w:r w:rsidRPr="006A7052">
        <w:br/>
        <w:t>Forward, forward, 'tis the Lord's command,</w:t>
      </w:r>
      <w:r w:rsidRPr="006A7052">
        <w:br/>
        <w:t>In the cause of right now take your stand,</w:t>
      </w:r>
      <w:r w:rsidRPr="006A7052">
        <w:br/>
        <w:t>Go marching forward to the promised land,</w:t>
      </w:r>
      <w:r w:rsidRPr="006A7052">
        <w:br/>
        <w:t xml:space="preserve">And keep in step all the time. </w:t>
      </w:r>
      <w:r w:rsidRPr="006A7052">
        <w:br/>
        <w:t>Keep in step all the time,</w:t>
      </w:r>
      <w:r w:rsidRPr="006A7052">
        <w:br/>
        <w:t>Keep in step all the time;</w:t>
      </w:r>
      <w:r w:rsidRPr="006A7052">
        <w:br/>
        <w:t>Don't fall out and rest for a while,</w:t>
      </w:r>
      <w:r w:rsidRPr="006A7052">
        <w:br/>
        <w:t>Follow Jesus all the way, and smile.</w:t>
      </w:r>
      <w:r w:rsidRPr="006A7052">
        <w:br/>
        <w:t>Keep in step all the time,</w:t>
      </w:r>
      <w:r w:rsidRPr="006A7052">
        <w:br/>
        <w:t>Keep in step all the time;</w:t>
      </w:r>
      <w:r w:rsidRPr="006A7052">
        <w:br/>
        <w:t>You will find each day your pathway easy</w:t>
      </w:r>
      <w:r w:rsidRPr="006A7052">
        <w:br/>
        <w:t>If you keep in step all the time.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987 We are marching on</w:t>
      </w:r>
    </w:p>
    <w:p w:rsidR="00B3499D" w:rsidRPr="006A7052" w:rsidRDefault="00000000">
      <w:r w:rsidRPr="006A7052">
        <w:t>Verse 1</w:t>
      </w:r>
      <w:r w:rsidRPr="006A7052">
        <w:br/>
        <w:t>We are marching on with shield and banner bright,</w:t>
      </w:r>
      <w:r w:rsidRPr="006A7052">
        <w:br/>
        <w:t>We will work for God and battle for the right,</w:t>
      </w:r>
      <w:r w:rsidRPr="006A7052">
        <w:br/>
        <w:t>We will praise his name, rejoicing in his might,</w:t>
      </w:r>
      <w:r w:rsidRPr="006A7052">
        <w:br/>
        <w:t>And we'll work till Jesus calls.</w:t>
      </w:r>
      <w:r w:rsidRPr="006A7052">
        <w:br/>
        <w:t xml:space="preserve"> </w:t>
      </w:r>
      <w:r w:rsidRPr="006A7052">
        <w:br/>
        <w:t>Chorus</w:t>
      </w:r>
      <w:r w:rsidRPr="006A7052">
        <w:br/>
        <w:t>Then awake, then awake, happy song, happy song;</w:t>
      </w:r>
      <w:r w:rsidRPr="006A7052">
        <w:br/>
        <w:t>Shout for joy, shout for joy, as we gladly march along.</w:t>
      </w:r>
      <w:r w:rsidRPr="006A7052">
        <w:br/>
        <w:t>We are marching onward, singing as we go,</w:t>
      </w:r>
      <w:r w:rsidRPr="006A7052">
        <w:br/>
        <w:t>To the promised land where living waters flow;</w:t>
      </w:r>
      <w:r w:rsidRPr="006A7052">
        <w:br/>
        <w:t>Come and join our ranks as soldiers here below,</w:t>
      </w:r>
      <w:r w:rsidRPr="006A7052">
        <w:br/>
        <w:t>Come and work till Jesus calls.</w:t>
      </w:r>
      <w:r w:rsidRPr="006A7052">
        <w:br/>
        <w:t>Verse 2</w:t>
      </w:r>
      <w:r w:rsidRPr="006A7052">
        <w:br/>
        <w:t>In the open air our Army we prepare,</w:t>
      </w:r>
      <w:r w:rsidRPr="006A7052">
        <w:br/>
        <w:t xml:space="preserve">As we rally round our </w:t>
      </w:r>
      <w:r w:rsidRPr="006A7052">
        <w:br/>
        <w:t>blessèd</w:t>
      </w:r>
      <w:r w:rsidRPr="006A7052">
        <w:br/>
        <w:t xml:space="preserve"> standard there;</w:t>
      </w:r>
      <w:r w:rsidRPr="006A7052">
        <w:br/>
        <w:t>And the Saviour's cross we gladly learn to share</w:t>
      </w:r>
      <w:r w:rsidRPr="006A7052">
        <w:br/>
        <w:t>While we work till Jesus calls.</w:t>
      </w:r>
      <w:r w:rsidRPr="006A7052">
        <w:br/>
        <w:t>Chorus</w:t>
      </w:r>
      <w:r w:rsidRPr="006A7052">
        <w:br/>
        <w:t>Then awake, then awake, happy song, happy song;</w:t>
      </w:r>
      <w:r w:rsidRPr="006A7052">
        <w:br/>
        <w:t>Shout for joy, shout for joy, as we gladly march along.</w:t>
      </w:r>
      <w:r w:rsidRPr="006A7052">
        <w:br/>
        <w:t>We are marching onward, singing as we go,</w:t>
      </w:r>
      <w:r w:rsidRPr="006A7052">
        <w:br/>
        <w:t>To the promised land where living waters flow;</w:t>
      </w:r>
      <w:r w:rsidRPr="006A7052">
        <w:br/>
        <w:t>Come and join our ranks as soldiers here below,</w:t>
      </w:r>
      <w:r w:rsidRPr="006A7052">
        <w:br/>
        <w:t>Come and work till Jesus calls.</w:t>
      </w:r>
      <w:r w:rsidRPr="006A7052">
        <w:br/>
        <w:t>Verse 3</w:t>
      </w:r>
      <w:r w:rsidRPr="006A7052">
        <w:br/>
        <w:t>We are marching on; our captain, ever near,</w:t>
      </w:r>
      <w:r w:rsidRPr="006A7052">
        <w:br/>
        <w:t>Will protect us still, his guiding voice we hear;</w:t>
      </w:r>
      <w:r w:rsidRPr="006A7052">
        <w:br/>
        <w:t>Let the foe advance, we'll never, never fear,</w:t>
      </w:r>
      <w:r w:rsidRPr="006A7052">
        <w:br/>
        <w:t>But we'll work till Jesus calls.</w:t>
      </w:r>
      <w:r w:rsidRPr="006A7052">
        <w:br/>
        <w:t xml:space="preserve"> </w:t>
      </w:r>
      <w:r w:rsidRPr="006A7052">
        <w:br/>
        <w:t>Chorus</w:t>
      </w:r>
      <w:r w:rsidRPr="006A7052">
        <w:br/>
        <w:t>Then awake, then awake, happy song, happy song;</w:t>
      </w:r>
      <w:r w:rsidRPr="006A7052">
        <w:br/>
        <w:t>Shout for joy, shout for joy, as we gladly march along.</w:t>
      </w:r>
      <w:r w:rsidRPr="006A7052">
        <w:br/>
        <w:t>We are marching onward, singing as we go,</w:t>
      </w:r>
      <w:r w:rsidRPr="006A7052">
        <w:br/>
        <w:t>To the promised land where living waters flow;</w:t>
      </w:r>
      <w:r w:rsidRPr="006A7052">
        <w:br/>
        <w:t>Come and join our ranks as soldiers here below,</w:t>
      </w:r>
      <w:r w:rsidRPr="006A7052">
        <w:br/>
        <w:t>Come and work till Jesus calls.</w:t>
      </w:r>
      <w:r w:rsidRPr="006A7052">
        <w:br/>
        <w:t>Verse 4</w:t>
      </w:r>
      <w:r w:rsidRPr="006A7052">
        <w:br/>
        <w:t xml:space="preserve">We are marching on and pressing </w:t>
      </w:r>
      <w:r w:rsidRPr="006A7052">
        <w:br/>
      </w:r>
      <w:r w:rsidRPr="006A7052">
        <w:lastRenderedPageBreak/>
        <w:t>t'wards</w:t>
      </w:r>
      <w:r w:rsidRPr="006A7052">
        <w:br/>
        <w:t xml:space="preserve"> the prize,</w:t>
      </w:r>
      <w:r w:rsidRPr="006A7052">
        <w:br/>
        <w:t>To a glorious crown beyond the glowing skies,</w:t>
      </w:r>
      <w:r w:rsidRPr="006A7052">
        <w:br/>
        <w:t xml:space="preserve">To the radiant fields where pleasure never dies, </w:t>
      </w:r>
      <w:r w:rsidRPr="006A7052">
        <w:br/>
        <w:t>And we'll work till Jesus calls.</w:t>
      </w:r>
      <w:r w:rsidRPr="006A7052">
        <w:br/>
        <w:t xml:space="preserve"> </w:t>
      </w:r>
      <w:r w:rsidRPr="006A7052">
        <w:br/>
        <w:t>Chorus</w:t>
      </w:r>
      <w:r w:rsidRPr="006A7052">
        <w:br/>
        <w:t>Then awake, then awake, happy song, happy song;</w:t>
      </w:r>
      <w:r w:rsidRPr="006A7052">
        <w:br/>
        <w:t>Shout for joy, shout for joy, as we gladly march along.</w:t>
      </w:r>
      <w:r w:rsidRPr="006A7052">
        <w:br/>
        <w:t>We are marching onward, singing as we go,</w:t>
      </w:r>
      <w:r w:rsidRPr="006A7052">
        <w:br/>
        <w:t>To the promised land where living waters flow;</w:t>
      </w:r>
      <w:r w:rsidRPr="006A7052">
        <w:br/>
        <w:t>Come and join our ranks as soldiers here below,</w:t>
      </w:r>
      <w:r w:rsidRPr="006A7052">
        <w:br/>
        <w:t>Come and work till Jesus calls.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988 We'll never let the old flag fall</w:t>
      </w:r>
    </w:p>
    <w:p w:rsidR="00B3499D" w:rsidRPr="006A7052" w:rsidRDefault="00000000">
      <w:r w:rsidRPr="006A7052">
        <w:t>We'll never let the old flag fall</w:t>
      </w:r>
      <w:r w:rsidRPr="006A7052">
        <w:br/>
        <w:t>For we love it the best of all</w:t>
      </w:r>
      <w:r w:rsidRPr="006A7052">
        <w:br/>
        <w:t>We've taken the field for God and right</w:t>
      </w:r>
      <w:r w:rsidRPr="006A7052">
        <w:br/>
        <w:t xml:space="preserve">We're in this war to fight </w:t>
      </w:r>
      <w:r w:rsidRPr="006A7052">
        <w:br/>
        <w:t>fight</w:t>
      </w:r>
      <w:r w:rsidRPr="006A7052">
        <w:br/>
        <w:t xml:space="preserve"> </w:t>
      </w:r>
      <w:r w:rsidRPr="006A7052">
        <w:br/>
        <w:t>fight</w:t>
      </w:r>
      <w:r w:rsidRPr="006A7052">
        <w:br/>
        <w:t>We'll march to victory while we sing</w:t>
      </w:r>
      <w:r w:rsidRPr="006A7052">
        <w:br/>
        <w:t>The praises of our Lord and king</w:t>
      </w:r>
      <w:r w:rsidRPr="006A7052">
        <w:br/>
        <w:t>To the end of the world</w:t>
      </w:r>
      <w:r w:rsidRPr="006A7052">
        <w:br/>
        <w:t>Our flag's unfurled</w:t>
      </w:r>
      <w:r w:rsidRPr="006A7052">
        <w:br/>
        <w:t>We'll never let the old flag fall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989 We'll shout aloud throughout the land</w:t>
      </w:r>
    </w:p>
    <w:p w:rsidR="00B3499D" w:rsidRPr="006A7052" w:rsidRDefault="00000000">
      <w:r w:rsidRPr="006A7052">
        <w:t>Verse 1</w:t>
      </w:r>
      <w:r w:rsidRPr="006A7052">
        <w:br/>
        <w:t>We'll shout aloud throughout the land</w:t>
      </w:r>
      <w:r w:rsidRPr="006A7052">
        <w:br/>
        <w:t>The praises of our God,</w:t>
      </w:r>
      <w:r w:rsidRPr="006A7052">
        <w:br/>
        <w:t>We'll fight beneath our flag unfurled,</w:t>
      </w:r>
      <w:r w:rsidRPr="006A7052">
        <w:br/>
        <w:t>Kept by His precious blood.</w:t>
      </w:r>
      <w:r w:rsidRPr="006A7052">
        <w:br/>
        <w:t>Chorus</w:t>
      </w:r>
      <w:r w:rsidRPr="006A7052">
        <w:br/>
        <w:t>So we'll lift up the banner on high,</w:t>
      </w:r>
      <w:r w:rsidRPr="006A7052">
        <w:br/>
        <w:t>The salvation banner of love;</w:t>
      </w:r>
      <w:r w:rsidRPr="006A7052">
        <w:br/>
        <w:t>We'll fight beneath its colors till we die,</w:t>
      </w:r>
      <w:r w:rsidRPr="006A7052">
        <w:br/>
        <w:t>Then go to our Home above.</w:t>
      </w:r>
      <w:r w:rsidRPr="006A7052">
        <w:br/>
        <w:t>Verse 2.</w:t>
      </w:r>
      <w:r w:rsidRPr="006A7052">
        <w:br/>
        <w:t>Salvation full shall be our cry,</w:t>
      </w:r>
      <w:r w:rsidRPr="006A7052">
        <w:br/>
        <w:t>Whatever men may say;</w:t>
      </w:r>
      <w:r w:rsidRPr="006A7052">
        <w:br/>
        <w:t>We'll fight for God until we die;</w:t>
      </w:r>
      <w:r w:rsidRPr="006A7052">
        <w:br/>
        <w:t>We're bound to win the day.</w:t>
      </w:r>
      <w:r w:rsidRPr="006A7052">
        <w:br/>
        <w:t>Chorus</w:t>
      </w:r>
      <w:r w:rsidRPr="006A7052">
        <w:br/>
        <w:t>So we'll lift up the banner on high,</w:t>
      </w:r>
      <w:r w:rsidRPr="006A7052">
        <w:br/>
        <w:t>The salvation banner of love;</w:t>
      </w:r>
      <w:r w:rsidRPr="006A7052">
        <w:br/>
        <w:t>We'll fight beneath its colors till we die,</w:t>
      </w:r>
      <w:r w:rsidRPr="006A7052">
        <w:br/>
        <w:t>Then go to our Home above.</w:t>
      </w:r>
      <w:r w:rsidRPr="006A7052">
        <w:br/>
        <w:t>Verse 3.</w:t>
      </w:r>
      <w:r w:rsidRPr="006A7052">
        <w:br/>
        <w:t>Salvation soldiers, fighting on,</w:t>
      </w:r>
      <w:r w:rsidRPr="006A7052">
        <w:br/>
        <w:t>Be more courageous still;</w:t>
      </w:r>
      <w:r w:rsidRPr="006A7052">
        <w:br/>
        <w:t>To God the world shall yet belong,</w:t>
      </w:r>
      <w:r w:rsidRPr="006A7052">
        <w:br/>
        <w:t>And bend its stubborn will.</w:t>
      </w:r>
      <w:r w:rsidRPr="006A7052">
        <w:br/>
        <w:t>Chorus</w:t>
      </w:r>
      <w:r w:rsidRPr="006A7052">
        <w:br/>
        <w:t>So we'll lift up the banner on high,</w:t>
      </w:r>
      <w:r w:rsidRPr="006A7052">
        <w:br/>
        <w:t>The salvation banner of love;</w:t>
      </w:r>
      <w:r w:rsidRPr="006A7052">
        <w:br/>
        <w:t>We'll fight beneath its colors till we die,</w:t>
      </w:r>
      <w:r w:rsidRPr="006A7052">
        <w:br/>
        <w:t>Then go to our Home above.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990 We're a band that shall</w:t>
      </w:r>
    </w:p>
    <w:p w:rsidR="00B3499D" w:rsidRPr="006A7052" w:rsidRDefault="00000000">
      <w:r w:rsidRPr="006A7052">
        <w:t>Verse 1</w:t>
      </w:r>
      <w:r w:rsidRPr="006A7052">
        <w:br/>
        <w:t>We're a band that shall conquer the foe,</w:t>
      </w:r>
      <w:r w:rsidRPr="006A7052">
        <w:br/>
        <w:t>If we fight in the strength of the King;</w:t>
      </w:r>
      <w:r w:rsidRPr="006A7052">
        <w:br/>
        <w:t>With the sword of the Spirit, we know,</w:t>
      </w:r>
      <w:r w:rsidRPr="006A7052">
        <w:br/>
        <w:t>We sinners to Jesus shall bring.</w:t>
      </w:r>
      <w:r w:rsidRPr="006A7052">
        <w:br/>
        <w:t>Chorus</w:t>
      </w:r>
      <w:r w:rsidRPr="006A7052">
        <w:br/>
        <w:t>I believe we shall win,</w:t>
      </w:r>
      <w:r w:rsidRPr="006A7052">
        <w:br/>
        <w:t>If we fight in the strength of the King.</w:t>
      </w:r>
      <w:r w:rsidRPr="006A7052">
        <w:br/>
        <w:t>I believe we shall win,</w:t>
      </w:r>
      <w:r w:rsidRPr="006A7052">
        <w:br/>
        <w:t>If we fight in the strength of the King.</w:t>
      </w:r>
      <w:r w:rsidRPr="006A7052">
        <w:br/>
        <w:t xml:space="preserve">Verse 2. </w:t>
      </w:r>
      <w:r w:rsidRPr="006A7052">
        <w:br/>
        <w:t>We have conquered in times that are past,</w:t>
      </w:r>
      <w:r w:rsidRPr="006A7052">
        <w:br/>
        <w:t>And scattered the foe from the field;</w:t>
      </w:r>
      <w:r w:rsidRPr="006A7052">
        <w:br/>
        <w:t>So we'll fight for the King to the last,</w:t>
      </w:r>
      <w:r w:rsidRPr="006A7052">
        <w:br/>
        <w:t>And the sword of the Spirit we'll wield.</w:t>
      </w:r>
      <w:r w:rsidRPr="006A7052">
        <w:br/>
        <w:t>Chorus</w:t>
      </w:r>
      <w:r w:rsidRPr="006A7052">
        <w:br/>
        <w:t>I believe we shall win,</w:t>
      </w:r>
      <w:r w:rsidRPr="006A7052">
        <w:br/>
        <w:t>If we fight in the strength of the King.</w:t>
      </w:r>
      <w:r w:rsidRPr="006A7052">
        <w:br/>
        <w:t>I believe we shall win,</w:t>
      </w:r>
      <w:r w:rsidRPr="006A7052">
        <w:br/>
        <w:t>If we fight in the strength of the King.</w:t>
      </w:r>
      <w:r w:rsidRPr="006A7052">
        <w:br/>
        <w:t>Verse 3</w:t>
      </w:r>
      <w:r w:rsidRPr="006A7052">
        <w:br/>
        <w:t>Our foe may be mighty and brave,</w:t>
      </w:r>
      <w:r w:rsidRPr="006A7052">
        <w:br/>
        <w:t>And the fighting be hard and severe;</w:t>
      </w:r>
      <w:r w:rsidRPr="006A7052">
        <w:br/>
        <w:t>But the King is the mighty to save,</w:t>
      </w:r>
      <w:r w:rsidRPr="006A7052">
        <w:br/>
        <w:t>And in conflict he always is near.</w:t>
      </w:r>
      <w:r w:rsidRPr="006A7052">
        <w:br/>
        <w:t>Chorus</w:t>
      </w:r>
      <w:r w:rsidRPr="006A7052">
        <w:br/>
        <w:t>I believe we shall win,</w:t>
      </w:r>
      <w:r w:rsidRPr="006A7052">
        <w:br/>
        <w:t>If we fight in the strength of the King.</w:t>
      </w:r>
      <w:r w:rsidRPr="006A7052">
        <w:br/>
        <w:t>I believe we shall win,</w:t>
      </w:r>
      <w:r w:rsidRPr="006A7052">
        <w:br/>
        <w:t>If we fight in the strength of the King.</w:t>
      </w:r>
      <w:r w:rsidRPr="006A7052">
        <w:br/>
        <w:t xml:space="preserve">Verse 4 </w:t>
      </w:r>
      <w:r w:rsidRPr="006A7052">
        <w:br/>
        <w:t>In the name of the King we will fight,</w:t>
      </w:r>
      <w:r w:rsidRPr="006A7052">
        <w:br/>
        <w:t>With our banners unfurled to the breeze;</w:t>
      </w:r>
      <w:r w:rsidRPr="006A7052">
        <w:br/>
        <w:t>We will battle for God and the right,</w:t>
      </w:r>
      <w:r w:rsidRPr="006A7052">
        <w:br/>
        <w:t>And the kingdom of Satan we'll seize</w:t>
      </w:r>
      <w:r w:rsidRPr="006A7052">
        <w:br/>
        <w:t>Chorus</w:t>
      </w:r>
      <w:r w:rsidRPr="006A7052">
        <w:br/>
        <w:t>I believe we shall win,</w:t>
      </w:r>
      <w:r w:rsidRPr="006A7052">
        <w:br/>
        <w:t>If we fight in the strength of the King.</w:t>
      </w:r>
      <w:r w:rsidRPr="006A7052">
        <w:br/>
        <w:t>I believe we shall win,</w:t>
      </w:r>
      <w:r w:rsidRPr="006A7052">
        <w:br/>
        <w:t>If we fight in the strength of the King.</w:t>
      </w:r>
      <w:r w:rsidRPr="006A7052">
        <w:br/>
        <w:t>Ever true to the Army and God,</w:t>
      </w:r>
      <w:r w:rsidRPr="006A7052">
        <w:br/>
        <w:t>We will fight in the name of the King;</w:t>
      </w:r>
      <w:r w:rsidRPr="006A7052">
        <w:br/>
      </w:r>
      <w:r w:rsidRPr="006A7052">
        <w:lastRenderedPageBreak/>
        <w:t>We shall win with the fire and the blood,</w:t>
      </w:r>
      <w:r w:rsidRPr="006A7052">
        <w:br/>
        <w:t>And the world to his feet we shall bring.</w:t>
      </w:r>
      <w:r w:rsidRPr="006A7052">
        <w:br/>
        <w:t>Chorus</w:t>
      </w:r>
      <w:r w:rsidRPr="006A7052">
        <w:br/>
        <w:t>I believe we shall win,</w:t>
      </w:r>
      <w:r w:rsidRPr="006A7052">
        <w:br/>
        <w:t>If we fight in the strength of the King.</w:t>
      </w:r>
      <w:r w:rsidRPr="006A7052">
        <w:br/>
        <w:t>I believe we shall win,</w:t>
      </w:r>
      <w:r w:rsidRPr="006A7052">
        <w:br/>
        <w:t>If we fight in the strength of the King.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991 We're in God's Army and we fight</w:t>
      </w:r>
    </w:p>
    <w:p w:rsidR="00B3499D" w:rsidRPr="006A7052" w:rsidRDefault="00000000">
      <w:r w:rsidRPr="006A7052">
        <w:t>Verse 1</w:t>
      </w:r>
      <w:r w:rsidRPr="006A7052">
        <w:br/>
        <w:t>We're in God's Army and we fight</w:t>
      </w:r>
      <w:r w:rsidRPr="006A7052">
        <w:br/>
        <w:t>Wherever wrong is found</w:t>
      </w:r>
      <w:r w:rsidRPr="006A7052">
        <w:br/>
        <w:t>A lowly cot or stately home</w:t>
      </w:r>
      <w:r w:rsidRPr="006A7052">
        <w:br/>
        <w:t>May be our battleground</w:t>
      </w:r>
      <w:r w:rsidRPr="006A7052">
        <w:br/>
        <w:t>We own no man as enemy</w:t>
      </w:r>
      <w:r w:rsidRPr="006A7052">
        <w:br/>
        <w:t>Sin is our challenged foe</w:t>
      </w:r>
      <w:r w:rsidRPr="006A7052">
        <w:br/>
        <w:t>We follow Jesus Son of God</w:t>
      </w:r>
      <w:r w:rsidRPr="006A7052">
        <w:br/>
        <w:t>As to the war we go</w:t>
      </w:r>
      <w:r w:rsidRPr="006A7052">
        <w:br/>
        <w:t>Chorus</w:t>
      </w:r>
      <w:r w:rsidRPr="006A7052">
        <w:br/>
        <w:t>We shall not lose the fight of faith</w:t>
      </w:r>
      <w:r w:rsidRPr="006A7052">
        <w:br/>
        <w:t>For Jesus is our Lord</w:t>
      </w:r>
      <w:r w:rsidRPr="006A7052">
        <w:br/>
        <w:t>We lay all carnal weapons down</w:t>
      </w:r>
      <w:r w:rsidRPr="006A7052">
        <w:br/>
        <w:t>To take his shining sword</w:t>
      </w:r>
      <w:r w:rsidRPr="006A7052">
        <w:br/>
        <w:t>Verse 2</w:t>
      </w:r>
      <w:r w:rsidRPr="006A7052">
        <w:br/>
        <w:t>When our invading forces march</w:t>
      </w:r>
      <w:r w:rsidRPr="006A7052">
        <w:br/>
        <w:t>In every tongue we sing</w:t>
      </w:r>
      <w:r w:rsidRPr="006A7052">
        <w:br/>
        <w:t>We are of every class and race</w:t>
      </w:r>
      <w:r w:rsidRPr="006A7052">
        <w:br/>
        <w:t>Yet one in Christ the King</w:t>
      </w:r>
      <w:r w:rsidRPr="006A7052">
        <w:br/>
        <w:t>Our Master's darkest battlefield</w:t>
      </w:r>
      <w:r w:rsidRPr="006A7052">
        <w:br/>
        <w:t>Upon a lonely height</w:t>
      </w:r>
      <w:r w:rsidRPr="006A7052">
        <w:br/>
        <w:t>Reveals God's sword to everyone</w:t>
      </w:r>
      <w:r w:rsidRPr="006A7052">
        <w:br/>
        <w:t>A cross of love and light</w:t>
      </w:r>
      <w:r w:rsidRPr="006A7052">
        <w:br/>
        <w:t>Chorus</w:t>
      </w:r>
      <w:r w:rsidRPr="006A7052">
        <w:br/>
        <w:t>We shall not lose the fight of faith</w:t>
      </w:r>
      <w:r w:rsidRPr="006A7052">
        <w:br/>
        <w:t>For Jesus is our Lord</w:t>
      </w:r>
      <w:r w:rsidRPr="006A7052">
        <w:br/>
        <w:t>We lay all carnal weapons down</w:t>
      </w:r>
      <w:r w:rsidRPr="006A7052">
        <w:br/>
        <w:t>To take his shining sword</w:t>
      </w:r>
      <w:r w:rsidRPr="006A7052">
        <w:br/>
        <w:t>Verse 3</w:t>
      </w:r>
      <w:r w:rsidRPr="006A7052">
        <w:br/>
        <w:t>His Kingdom cometh not by force</w:t>
      </w:r>
      <w:r w:rsidRPr="006A7052">
        <w:br/>
        <w:t>But by the gentle power</w:t>
      </w:r>
      <w:r w:rsidRPr="006A7052">
        <w:br/>
        <w:t>Of righteousness and truth and grace</w:t>
      </w:r>
      <w:r w:rsidRPr="006A7052">
        <w:br/>
        <w:t>He triumphs every hour</w:t>
      </w:r>
      <w:r w:rsidRPr="006A7052">
        <w:br/>
        <w:t>Sometimes his happy people march</w:t>
      </w:r>
      <w:r w:rsidRPr="006A7052">
        <w:br/>
        <w:t>With banners floating high</w:t>
      </w:r>
      <w:r w:rsidRPr="006A7052">
        <w:br/>
        <w:t>Though often in secluded ways</w:t>
      </w:r>
      <w:r w:rsidRPr="006A7052">
        <w:br/>
        <w:t>They fight that self may die</w:t>
      </w:r>
      <w:r w:rsidRPr="006A7052">
        <w:br/>
        <w:t>Chorus</w:t>
      </w:r>
      <w:r w:rsidRPr="006A7052">
        <w:br/>
        <w:t>We shall not lose the fight of faith</w:t>
      </w:r>
      <w:r w:rsidRPr="006A7052">
        <w:br/>
        <w:t>For Jesus is our Lord</w:t>
      </w:r>
      <w:r w:rsidRPr="006A7052">
        <w:br/>
        <w:t>We lay all carnal weapons down</w:t>
      </w:r>
      <w:r w:rsidRPr="006A7052">
        <w:br/>
        <w:t>To take his shining sword</w:t>
      </w:r>
      <w:r w:rsidRPr="006A7052">
        <w:br/>
      </w:r>
      <w:r w:rsidRPr="006A7052">
        <w:lastRenderedPageBreak/>
        <w:t>Verse 4</w:t>
      </w:r>
      <w:r w:rsidRPr="006A7052">
        <w:br/>
        <w:t>The good fight is the fight of faith</w:t>
      </w:r>
      <w:r w:rsidRPr="006A7052">
        <w:br/>
        <w:t>Heaven's victories are won</w:t>
      </w:r>
      <w:r w:rsidRPr="006A7052">
        <w:br/>
        <w:t>By men unarmed save with the mind</w:t>
      </w:r>
      <w:r w:rsidRPr="006A7052">
        <w:br/>
        <w:t>That was in Christ the Son</w:t>
      </w:r>
      <w:r w:rsidRPr="006A7052">
        <w:br/>
        <w:t>As morning overwhelms the night</w:t>
      </w:r>
      <w:r w:rsidRPr="006A7052">
        <w:br/>
        <w:t xml:space="preserve">So truth shall sin </w:t>
      </w:r>
      <w:r w:rsidRPr="006A7052">
        <w:br/>
        <w:t>o'erthrow</w:t>
      </w:r>
      <w:r w:rsidRPr="006A7052">
        <w:br/>
        <w:t>And love at last shall vanquish hate</w:t>
      </w:r>
      <w:r w:rsidRPr="006A7052">
        <w:br/>
        <w:t>As sunshine melts the snow</w:t>
      </w:r>
      <w:r w:rsidRPr="006A7052">
        <w:br/>
        <w:t>Chorus</w:t>
      </w:r>
      <w:r w:rsidRPr="006A7052">
        <w:br/>
        <w:t>We shall not lose the fight of faith</w:t>
      </w:r>
      <w:r w:rsidRPr="006A7052">
        <w:br/>
        <w:t>For Jesus is our Lord</w:t>
      </w:r>
      <w:r w:rsidRPr="006A7052">
        <w:br/>
        <w:t>We lay all carnal weapons down</w:t>
      </w:r>
      <w:r w:rsidRPr="006A7052">
        <w:br/>
        <w:t>To take his shining sword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992 Who is on the Lord's</w:t>
      </w:r>
    </w:p>
    <w:p w:rsidR="00B3499D" w:rsidRPr="006A7052" w:rsidRDefault="00000000">
      <w:r w:rsidRPr="006A7052">
        <w:t xml:space="preserve">Who is on the Lord's side?  </w:t>
      </w:r>
      <w:r w:rsidRPr="006A7052">
        <w:br/>
        <w:t>Who will serve the King?</w:t>
      </w:r>
      <w:r w:rsidRPr="006A7052">
        <w:br/>
        <w:t>Who will be his helpers</w:t>
      </w:r>
      <w:r w:rsidRPr="006A7052">
        <w:br/>
        <w:t>Other lives to bring?</w:t>
      </w:r>
      <w:r w:rsidRPr="006A7052">
        <w:br/>
        <w:t>Who will leave the world's side?</w:t>
      </w:r>
      <w:r w:rsidRPr="006A7052">
        <w:br/>
        <w:t>Who will face the foe?</w:t>
      </w:r>
      <w:r w:rsidRPr="006A7052">
        <w:br/>
        <w:t>Who is on the Lord's side?</w:t>
      </w:r>
      <w:r w:rsidRPr="006A7052">
        <w:br/>
        <w:t>Who for him will go?</w:t>
      </w:r>
      <w:r w:rsidRPr="006A7052">
        <w:br/>
        <w:t>Chorus</w:t>
      </w:r>
      <w:r w:rsidRPr="006A7052">
        <w:br/>
        <w:t>By thy grand redemption,</w:t>
      </w:r>
      <w:r w:rsidRPr="006A7052">
        <w:br/>
        <w:t>By thy grace divine,</w:t>
      </w:r>
      <w:r w:rsidRPr="006A7052">
        <w:br/>
        <w:t>We are on the Lord 's side;</w:t>
      </w:r>
      <w:r w:rsidRPr="006A7052">
        <w:br/>
        <w:t>Saviour</w:t>
      </w:r>
      <w:r w:rsidRPr="006A7052">
        <w:br/>
        <w:t>, we are thine.</w:t>
      </w:r>
      <w:r w:rsidRPr="006A7052">
        <w:br/>
        <w:t>Verse 2</w:t>
      </w:r>
      <w:r w:rsidRPr="006A7052">
        <w:br/>
        <w:t>Not for weight of glory,</w:t>
      </w:r>
      <w:r w:rsidRPr="006A7052">
        <w:br/>
        <w:t>Not for crown and palm,</w:t>
      </w:r>
      <w:r w:rsidRPr="006A7052">
        <w:br/>
        <w:t>Enter we the army,</w:t>
      </w:r>
      <w:r w:rsidRPr="006A7052">
        <w:br/>
        <w:t>Raise the warrior psalm;</w:t>
      </w:r>
      <w:r w:rsidRPr="006A7052">
        <w:br/>
        <w:t xml:space="preserve">But for love that </w:t>
      </w:r>
      <w:r w:rsidRPr="006A7052">
        <w:br/>
        <w:t>claimeth</w:t>
      </w:r>
      <w:r w:rsidRPr="006A7052">
        <w:br/>
        <w:t>Lives for whom he died;</w:t>
      </w:r>
      <w:r w:rsidRPr="006A7052">
        <w:br/>
        <w:t xml:space="preserve">He whom Jesus </w:t>
      </w:r>
      <w:r w:rsidRPr="006A7052">
        <w:br/>
        <w:t>nameth</w:t>
      </w:r>
      <w:r w:rsidRPr="006A7052">
        <w:br/>
        <w:t>Must be on his side.</w:t>
      </w:r>
      <w:r w:rsidRPr="006A7052">
        <w:br/>
        <w:t>Chorus</w:t>
      </w:r>
      <w:r w:rsidRPr="006A7052">
        <w:br/>
        <w:t>By thy grand redemption,</w:t>
      </w:r>
      <w:r w:rsidRPr="006A7052">
        <w:br/>
        <w:t>By thy grace divine,</w:t>
      </w:r>
      <w:r w:rsidRPr="006A7052">
        <w:br/>
        <w:t>We are on the Lord 's side;</w:t>
      </w:r>
      <w:r w:rsidRPr="006A7052">
        <w:br/>
        <w:t>Saviour</w:t>
      </w:r>
      <w:r w:rsidRPr="006A7052">
        <w:br/>
        <w:t>, we are thine.</w:t>
      </w:r>
      <w:r w:rsidRPr="006A7052">
        <w:br/>
        <w:t xml:space="preserve">Verse 3 </w:t>
      </w:r>
      <w:r w:rsidRPr="006A7052">
        <w:br/>
        <w:t>Jesus, thou hast bought us,</w:t>
      </w:r>
      <w:r w:rsidRPr="006A7052">
        <w:br/>
        <w:t>Not with gold or gem,</w:t>
      </w:r>
      <w:r w:rsidRPr="006A7052">
        <w:br/>
        <w:t>But with thine own life‑blood</w:t>
      </w:r>
      <w:r w:rsidRPr="006A7052">
        <w:br/>
        <w:t>For thy diadem.</w:t>
      </w:r>
      <w:r w:rsidRPr="006A7052">
        <w:br/>
        <w:t>With thy blessing filling</w:t>
      </w:r>
      <w:r w:rsidRPr="006A7052">
        <w:br/>
        <w:t>Each who comes to thee,</w:t>
      </w:r>
      <w:r w:rsidRPr="006A7052">
        <w:br/>
        <w:t>Thou hast made us willing,</w:t>
      </w:r>
      <w:r w:rsidRPr="006A7052">
        <w:br/>
        <w:t>Thou hast made us free.</w:t>
      </w:r>
      <w:r w:rsidRPr="006A7052">
        <w:br/>
        <w:t>Chorus</w:t>
      </w:r>
      <w:r w:rsidRPr="006A7052">
        <w:br/>
        <w:t>By thy grand redemption,</w:t>
      </w:r>
      <w:r w:rsidRPr="006A7052">
        <w:br/>
      </w:r>
      <w:r w:rsidRPr="006A7052">
        <w:lastRenderedPageBreak/>
        <w:t>By thy grace divine,</w:t>
      </w:r>
      <w:r w:rsidRPr="006A7052">
        <w:br/>
        <w:t>We are on the Lord 's side;</w:t>
      </w:r>
      <w:r w:rsidRPr="006A7052">
        <w:br/>
        <w:t>Saviour</w:t>
      </w:r>
      <w:r w:rsidRPr="006A7052">
        <w:br/>
        <w:t>, we are thine.</w:t>
      </w:r>
      <w:r w:rsidRPr="006A7052">
        <w:br/>
        <w:t>Verse 4</w:t>
      </w:r>
      <w:r w:rsidRPr="006A7052">
        <w:br/>
        <w:t>Fierce may be the conflict,</w:t>
      </w:r>
      <w:r w:rsidRPr="006A7052">
        <w:br/>
        <w:t>Strong may be the foe,</w:t>
      </w:r>
      <w:r w:rsidRPr="006A7052">
        <w:br/>
        <w:t>But the King's own army</w:t>
      </w:r>
      <w:r w:rsidRPr="006A7052">
        <w:br/>
        <w:t>None can overthrow.</w:t>
      </w:r>
      <w:r w:rsidRPr="006A7052">
        <w:br/>
        <w:t>Round his standard ranging,</w:t>
      </w:r>
      <w:r w:rsidRPr="006A7052">
        <w:br/>
        <w:t>Victory is secure,</w:t>
      </w:r>
      <w:r w:rsidRPr="006A7052">
        <w:br/>
        <w:t>For his truth unchanging</w:t>
      </w:r>
      <w:r w:rsidRPr="006A7052">
        <w:br/>
        <w:t>Makes the triumph sure.</w:t>
      </w:r>
      <w:r w:rsidRPr="006A7052">
        <w:br/>
        <w:t>Chorus</w:t>
      </w:r>
      <w:r w:rsidRPr="006A7052">
        <w:br/>
        <w:t>Master, thou wilt keep us,</w:t>
      </w:r>
      <w:r w:rsidRPr="006A7052">
        <w:br/>
        <w:t>By Thy grace divine,</w:t>
      </w:r>
      <w:r w:rsidRPr="006A7052">
        <w:br/>
        <w:t>Always on the Lord’s side,</w:t>
      </w:r>
      <w:r w:rsidRPr="006A7052">
        <w:br/>
        <w:t>Saviour</w:t>
      </w:r>
      <w:r w:rsidRPr="006A7052">
        <w:br/>
        <w:t>, always thine.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993 Would You of Our Banner</w:t>
      </w:r>
    </w:p>
    <w:p w:rsidR="00B3499D" w:rsidRPr="006A7052" w:rsidRDefault="00000000">
      <w:r w:rsidRPr="006A7052">
        <w:t>Verse 1</w:t>
      </w:r>
      <w:r w:rsidRPr="006A7052">
        <w:br/>
        <w:t xml:space="preserve">Would you of our banner </w:t>
      </w:r>
      <w:r w:rsidRPr="006A7052">
        <w:br/>
        <w:t>know the meaning,</w:t>
      </w:r>
      <w:r w:rsidRPr="006A7052">
        <w:br/>
        <w:t>With its yellow, red and blue?</w:t>
      </w:r>
      <w:r w:rsidRPr="006A7052">
        <w:br/>
        <w:t xml:space="preserve">In the breeze, </w:t>
      </w:r>
      <w:r w:rsidRPr="006A7052">
        <w:br/>
        <w:t>its crimson glory streaming,</w:t>
      </w:r>
      <w:r w:rsidRPr="006A7052">
        <w:br/>
        <w:t>Waves a message grand and true.</w:t>
      </w:r>
      <w:r w:rsidRPr="006A7052">
        <w:br/>
        <w:t>Chorus</w:t>
      </w:r>
      <w:r w:rsidRPr="006A7052">
        <w:br/>
        <w:t>Lift up the Army banner, blood and fire,</w:t>
      </w:r>
      <w:r w:rsidRPr="006A7052">
        <w:br/>
        <w:t>Blood and fire, lift it higher;</w:t>
      </w:r>
      <w:r w:rsidRPr="006A7052">
        <w:br/>
        <w:t>Lift up the Army banner, blood and fire,</w:t>
      </w:r>
      <w:r w:rsidRPr="006A7052">
        <w:br/>
        <w:t>For it tells of full salvation.</w:t>
      </w:r>
      <w:r w:rsidRPr="006A7052">
        <w:br/>
        <w:t>Verse 2</w:t>
      </w:r>
      <w:r w:rsidRPr="006A7052">
        <w:br/>
        <w:t xml:space="preserve">Blood‑red crimson </w:t>
      </w:r>
      <w:r w:rsidRPr="006A7052">
        <w:br/>
        <w:t>tells of God's salvation,</w:t>
      </w:r>
      <w:r w:rsidRPr="006A7052">
        <w:br/>
        <w:t>Bids us think of Christ who died</w:t>
      </w:r>
      <w:r w:rsidRPr="006A7052">
        <w:br/>
        <w:t>For the sins of every tribe and nation,</w:t>
      </w:r>
      <w:r w:rsidRPr="006A7052">
        <w:br/>
        <w:t>When the blood flowed from his side.</w:t>
      </w:r>
      <w:r w:rsidRPr="006A7052">
        <w:br/>
        <w:t>Chorus</w:t>
      </w:r>
      <w:r w:rsidRPr="006A7052">
        <w:br/>
        <w:t>Lift up the Army banner, blood and fire,</w:t>
      </w:r>
      <w:r w:rsidRPr="006A7052">
        <w:br/>
        <w:t>Blood and fire, lift it higher;</w:t>
      </w:r>
      <w:r w:rsidRPr="006A7052">
        <w:br/>
        <w:t>Lift up the Army banner, blood and fire,</w:t>
      </w:r>
      <w:r w:rsidRPr="006A7052">
        <w:br/>
        <w:t>For it tells of full salvation.</w:t>
      </w:r>
      <w:r w:rsidRPr="006A7052">
        <w:br/>
        <w:t>Verse 3</w:t>
      </w:r>
      <w:r w:rsidRPr="006A7052">
        <w:br/>
        <w:t>Fiery yellow, emblem of the Spirit,</w:t>
      </w:r>
      <w:r w:rsidRPr="006A7052">
        <w:br/>
        <w:t>Leads us back to Pentecost;</w:t>
      </w:r>
      <w:r w:rsidRPr="006A7052">
        <w:br/>
        <w:t>He was sent to plead the Saviour's merit,</w:t>
      </w:r>
      <w:r w:rsidRPr="006A7052">
        <w:br/>
        <w:t>And to help us save the lost.</w:t>
      </w:r>
      <w:r w:rsidRPr="006A7052">
        <w:br/>
        <w:t>Chorus</w:t>
      </w:r>
      <w:r w:rsidRPr="006A7052">
        <w:br/>
        <w:t>Lift up the Army banner, blood and fire,</w:t>
      </w:r>
      <w:r w:rsidRPr="006A7052">
        <w:br/>
        <w:t>Blood and fire, lift it higher;</w:t>
      </w:r>
      <w:r w:rsidRPr="006A7052">
        <w:br/>
        <w:t>Lift up the Army banner, blood and fire,</w:t>
      </w:r>
      <w:r w:rsidRPr="006A7052">
        <w:br/>
        <w:t>For it tells of full salvation.</w:t>
      </w:r>
      <w:r w:rsidRPr="006A7052">
        <w:br/>
        <w:t>Verse 4</w:t>
      </w:r>
      <w:r w:rsidRPr="006A7052">
        <w:br/>
        <w:t>Heavenly blue suggests we may be holy,</w:t>
      </w:r>
      <w:r w:rsidRPr="006A7052">
        <w:br/>
        <w:t>Purified from inbred sin;</w:t>
      </w:r>
      <w:r w:rsidRPr="006A7052">
        <w:br/>
        <w:t>Evil tempers, pride, and worldly folly,</w:t>
      </w:r>
      <w:r w:rsidRPr="006A7052">
        <w:br/>
        <w:t>Nevermore to dwell within.</w:t>
      </w:r>
      <w:r w:rsidRPr="006A7052">
        <w:br/>
        <w:t>Chorus</w:t>
      </w:r>
      <w:r w:rsidRPr="006A7052">
        <w:br/>
        <w:t>Lift up the Army banner, blood and fire,</w:t>
      </w:r>
      <w:r w:rsidRPr="006A7052">
        <w:br/>
        <w:t>Blood and fire, lift it higher;</w:t>
      </w:r>
      <w:r w:rsidRPr="006A7052">
        <w:br/>
      </w:r>
      <w:r w:rsidRPr="006A7052">
        <w:lastRenderedPageBreak/>
        <w:t>Lift up the Army banner, blood and fire,</w:t>
      </w:r>
      <w:r w:rsidRPr="006A7052">
        <w:br/>
        <w:t>For it tells of full salvation.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994 Yield not to temptation, for yielding is sin</w:t>
      </w:r>
    </w:p>
    <w:p w:rsidR="00B3499D" w:rsidRPr="006A7052" w:rsidRDefault="00000000">
      <w:r w:rsidRPr="006A7052">
        <w:t>Verse 1</w:t>
      </w:r>
      <w:r w:rsidRPr="006A7052">
        <w:br/>
        <w:t>Yield not to temptation for yielding is sin</w:t>
      </w:r>
      <w:r w:rsidRPr="006A7052">
        <w:br/>
        <w:t>Each victory will help you some other to win</w:t>
      </w:r>
      <w:r w:rsidRPr="006A7052">
        <w:br/>
        <w:t>Fight manfully onward dark passions subdue</w:t>
      </w:r>
      <w:r w:rsidRPr="006A7052">
        <w:br/>
        <w:t>Look ever to Jesus He will carry you through</w:t>
      </w:r>
      <w:r w:rsidRPr="006A7052">
        <w:br/>
        <w:t>Chorus</w:t>
      </w:r>
      <w:r w:rsidRPr="006A7052">
        <w:br/>
        <w:t xml:space="preserve">Ask the </w:t>
      </w:r>
      <w:r w:rsidRPr="006A7052">
        <w:br/>
        <w:t>Saviour</w:t>
      </w:r>
      <w:r w:rsidRPr="006A7052">
        <w:br/>
        <w:t xml:space="preserve"> to help you</w:t>
      </w:r>
      <w:r w:rsidRPr="006A7052">
        <w:br/>
        <w:t>Comfort strengthen and keep you</w:t>
      </w:r>
      <w:r w:rsidRPr="006A7052">
        <w:br/>
        <w:t>He is willing to aid you He will carry you through</w:t>
      </w:r>
      <w:r w:rsidRPr="006A7052">
        <w:br/>
        <w:t>Verse 2</w:t>
      </w:r>
      <w:r w:rsidRPr="006A7052">
        <w:br/>
        <w:t>Shun evil companions bad language disdain</w:t>
      </w:r>
      <w:r w:rsidRPr="006A7052">
        <w:br/>
        <w:t>God's name hold in reverence nor take it in vain</w:t>
      </w:r>
      <w:r w:rsidRPr="006A7052">
        <w:br/>
        <w:t>Be thoughtful and earnest kind-hearted and true</w:t>
      </w:r>
      <w:r w:rsidRPr="006A7052">
        <w:br/>
        <w:t>Look ever to Jesus He will carry you through</w:t>
      </w:r>
      <w:r w:rsidRPr="006A7052">
        <w:br/>
        <w:t>Chorus</w:t>
      </w:r>
      <w:r w:rsidRPr="006A7052">
        <w:br/>
        <w:t xml:space="preserve">Ask the </w:t>
      </w:r>
      <w:r w:rsidRPr="006A7052">
        <w:br/>
        <w:t>Saviour</w:t>
      </w:r>
      <w:r w:rsidRPr="006A7052">
        <w:br/>
        <w:t xml:space="preserve"> to help you</w:t>
      </w:r>
      <w:r w:rsidRPr="006A7052">
        <w:br/>
        <w:t>Comfort strengthen and keep you</w:t>
      </w:r>
      <w:r w:rsidRPr="006A7052">
        <w:br/>
        <w:t>He is willing to aid you He will carry you through</w:t>
      </w:r>
      <w:r w:rsidRPr="006A7052">
        <w:br/>
        <w:t>Verse 3</w:t>
      </w:r>
      <w:r w:rsidRPr="006A7052">
        <w:br/>
        <w:t xml:space="preserve">To him that </w:t>
      </w:r>
      <w:r w:rsidRPr="006A7052">
        <w:br/>
        <w:t>o'ercometh</w:t>
      </w:r>
      <w:r w:rsidRPr="006A7052">
        <w:br/>
        <w:t xml:space="preserve"> God giveth a crown</w:t>
      </w:r>
      <w:r w:rsidRPr="006A7052">
        <w:br/>
        <w:t>Through faith we shall conquer</w:t>
      </w:r>
      <w:r w:rsidRPr="006A7052">
        <w:br/>
        <w:t>Though often cast down</w:t>
      </w:r>
      <w:r w:rsidRPr="006A7052">
        <w:br/>
        <w:t xml:space="preserve">He who is our </w:t>
      </w:r>
      <w:r w:rsidRPr="006A7052">
        <w:br/>
        <w:t>Saviour</w:t>
      </w:r>
      <w:r w:rsidRPr="006A7052">
        <w:br/>
        <w:t xml:space="preserve"> our strength will renew</w:t>
      </w:r>
      <w:r w:rsidRPr="006A7052">
        <w:br/>
        <w:t>Look ever to Jesus He will carry you through</w:t>
      </w:r>
      <w:r w:rsidRPr="006A7052">
        <w:br/>
        <w:t>Chorus</w:t>
      </w:r>
      <w:r w:rsidRPr="006A7052">
        <w:br/>
        <w:t xml:space="preserve">Ask the </w:t>
      </w:r>
      <w:r w:rsidRPr="006A7052">
        <w:br/>
        <w:t>Saviour</w:t>
      </w:r>
      <w:r w:rsidRPr="006A7052">
        <w:br/>
        <w:t xml:space="preserve"> to help you</w:t>
      </w:r>
      <w:r w:rsidRPr="006A7052">
        <w:br/>
        <w:t>Comfort strengthen and keep you</w:t>
      </w:r>
      <w:r w:rsidRPr="006A7052">
        <w:br/>
        <w:t>He is willing to aid you He will carry you through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995 Bring your tithes into the storehouse</w:t>
      </w:r>
    </w:p>
    <w:p w:rsidR="00B3499D" w:rsidRPr="006A7052" w:rsidRDefault="00000000">
      <w:r w:rsidRPr="006A7052">
        <w:t>Verse 1</w:t>
      </w:r>
      <w:r w:rsidRPr="006A7052">
        <w:br/>
        <w:t>Bring your tithes into the storehouse,</w:t>
      </w:r>
      <w:r w:rsidRPr="006A7052">
        <w:br/>
        <w:t>Lay your best at Jesus' feet;</w:t>
      </w:r>
      <w:r w:rsidRPr="006A7052">
        <w:br/>
        <w:t>Bring an offering to the altar,</w:t>
      </w:r>
      <w:r w:rsidRPr="006A7052">
        <w:br/>
        <w:t>Make your sacrifice complete.</w:t>
      </w:r>
      <w:r w:rsidRPr="006A7052">
        <w:br/>
        <w:t>Chorus</w:t>
      </w:r>
      <w:r w:rsidRPr="006A7052">
        <w:br/>
        <w:t>Bring your dearest and your best,</w:t>
      </w:r>
      <w:r w:rsidRPr="006A7052">
        <w:br/>
        <w:t>Bring your dearest and your best,</w:t>
      </w:r>
      <w:r w:rsidRPr="006A7052">
        <w:br/>
        <w:t>Join with us in self-denial,</w:t>
      </w:r>
      <w:r w:rsidRPr="006A7052">
        <w:br/>
        <w:t>Bring your dearest and your best.</w:t>
      </w:r>
      <w:r w:rsidRPr="006A7052">
        <w:br/>
        <w:t>Verse 2.</w:t>
      </w:r>
      <w:r w:rsidRPr="006A7052">
        <w:br/>
        <w:t>Bring your time and bring your talents,</w:t>
      </w:r>
      <w:r w:rsidRPr="006A7052">
        <w:br/>
        <w:t>Bring the gift which costs you pain;</w:t>
      </w:r>
      <w:r w:rsidRPr="006A7052">
        <w:br/>
        <w:t>Bring your best, your dearest treasure,</w:t>
      </w:r>
      <w:r w:rsidRPr="006A7052">
        <w:br/>
        <w:t>Let God have His own again.</w:t>
      </w:r>
      <w:r w:rsidRPr="006A7052">
        <w:br/>
        <w:t>Chorus</w:t>
      </w:r>
      <w:r w:rsidRPr="006A7052">
        <w:br/>
        <w:t>Bring your dearest and your best,</w:t>
      </w:r>
      <w:r w:rsidRPr="006A7052">
        <w:br/>
        <w:t>Bring your dearest and your best,</w:t>
      </w:r>
      <w:r w:rsidRPr="006A7052">
        <w:br/>
        <w:t>Join with us in self-denial,</w:t>
      </w:r>
      <w:r w:rsidRPr="006A7052">
        <w:br/>
        <w:t>Bring your dearest and your best.</w:t>
      </w:r>
      <w:r w:rsidRPr="006A7052">
        <w:br/>
        <w:t>Verse 3.</w:t>
      </w:r>
      <w:r w:rsidRPr="006A7052">
        <w:br/>
        <w:t>Though your all is very little,</w:t>
      </w:r>
      <w:r w:rsidRPr="006A7052">
        <w:br/>
        <w:t>Cast it in God's treasury;</w:t>
      </w:r>
      <w:r w:rsidRPr="006A7052">
        <w:br/>
        <w:t>Jesus always recognizes</w:t>
      </w:r>
      <w:r w:rsidRPr="006A7052">
        <w:br/>
        <w:t>What is given cheerfully.</w:t>
      </w:r>
      <w:r w:rsidRPr="006A7052">
        <w:br/>
        <w:t>Chorus</w:t>
      </w:r>
      <w:r w:rsidRPr="006A7052">
        <w:br/>
        <w:t>Bring your dearest and your best,</w:t>
      </w:r>
      <w:r w:rsidRPr="006A7052">
        <w:br/>
        <w:t>Bring your dearest and your best,</w:t>
      </w:r>
      <w:r w:rsidRPr="006A7052">
        <w:br/>
        <w:t>Join with us in self-denial,</w:t>
      </w:r>
      <w:r w:rsidRPr="006A7052">
        <w:br/>
        <w:t>Bring your dearest and your best.</w:t>
      </w:r>
      <w:r w:rsidRPr="006A7052">
        <w:br/>
        <w:t>Verse 4.</w:t>
      </w:r>
      <w:r w:rsidRPr="006A7052">
        <w:br/>
        <w:t>Prove the Lord, for He has promised</w:t>
      </w:r>
      <w:r w:rsidRPr="006A7052">
        <w:br/>
        <w:t>That His blessings He will send;</w:t>
      </w:r>
      <w:r w:rsidRPr="006A7052">
        <w:br/>
        <w:t>Heaven's windows shall be opened,</w:t>
      </w:r>
      <w:r w:rsidRPr="006A7052">
        <w:br/>
        <w:t>Mercies shall on you descend.</w:t>
      </w:r>
      <w:r w:rsidRPr="006A7052">
        <w:br/>
        <w:t>Bring your dearest and your best,</w:t>
      </w:r>
      <w:r w:rsidRPr="006A7052">
        <w:br/>
        <w:t>Bring your dearest and your best,</w:t>
      </w:r>
      <w:r w:rsidRPr="006A7052">
        <w:br/>
        <w:t>Join with us in self-denial,</w:t>
      </w:r>
      <w:r w:rsidRPr="006A7052">
        <w:br/>
        <w:t>Bring your dearest and your best.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996 Christ of self-denial</w:t>
      </w:r>
    </w:p>
    <w:p w:rsidR="00B3499D" w:rsidRPr="006A7052" w:rsidRDefault="00000000">
      <w:r w:rsidRPr="006A7052">
        <w:t>Verse 1</w:t>
      </w:r>
      <w:r w:rsidRPr="006A7052">
        <w:br/>
        <w:t>Christ of self-denial</w:t>
      </w:r>
      <w:r w:rsidRPr="006A7052">
        <w:br/>
        <w:t>Who for help dost call</w:t>
      </w:r>
      <w:r w:rsidRPr="006A7052">
        <w:br/>
        <w:t>We have given little</w:t>
      </w:r>
      <w:r w:rsidRPr="006A7052">
        <w:br/>
        <w:t>Thou hast given all</w:t>
      </w:r>
      <w:r w:rsidRPr="006A7052">
        <w:br/>
        <w:t>Offerings and thanksgivings</w:t>
      </w:r>
      <w:r w:rsidRPr="006A7052">
        <w:br/>
        <w:t>Thou wilt not despise</w:t>
      </w:r>
      <w:r w:rsidRPr="006A7052">
        <w:br/>
        <w:t>While our best we bring thee</w:t>
      </w:r>
      <w:r w:rsidRPr="006A7052">
        <w:br/>
        <w:t>Bless our sacrifice</w:t>
      </w:r>
      <w:r w:rsidRPr="006A7052">
        <w:br/>
        <w:t>Verse 2</w:t>
      </w:r>
      <w:r w:rsidRPr="006A7052">
        <w:br/>
        <w:t>Having food and clothing</w:t>
      </w:r>
      <w:r w:rsidRPr="006A7052">
        <w:br/>
        <w:t>We will be content</w:t>
      </w:r>
      <w:r w:rsidRPr="006A7052">
        <w:br/>
        <w:t>Thou hast needful blessings</w:t>
      </w:r>
      <w:r w:rsidRPr="006A7052">
        <w:br/>
        <w:t>In abundance sent</w:t>
      </w:r>
      <w:r w:rsidRPr="006A7052">
        <w:br/>
        <w:t>Freely by thy bounty</w:t>
      </w:r>
      <w:r w:rsidRPr="006A7052">
        <w:br/>
        <w:t>Thou dost let us live</w:t>
      </w:r>
      <w:r w:rsidRPr="006A7052">
        <w:br/>
        <w:t>More and more receiving</w:t>
      </w:r>
      <w:r w:rsidRPr="006A7052">
        <w:br/>
        <w:t>More and more to give</w:t>
      </w:r>
      <w:r w:rsidRPr="006A7052">
        <w:br/>
        <w:t>Verse 3</w:t>
      </w:r>
      <w:r w:rsidRPr="006A7052">
        <w:br/>
        <w:t>From thy thankful people</w:t>
      </w:r>
      <w:r w:rsidRPr="006A7052">
        <w:br/>
        <w:t>From each grateful home</w:t>
      </w:r>
      <w:r w:rsidRPr="006A7052">
        <w:br/>
        <w:t>As thy hand hath given</w:t>
      </w:r>
      <w:r w:rsidRPr="006A7052">
        <w:br/>
        <w:t>To thy hand shall come</w:t>
      </w:r>
      <w:r w:rsidRPr="006A7052">
        <w:br/>
        <w:t>Love for help is seeking</w:t>
      </w:r>
      <w:r w:rsidRPr="006A7052">
        <w:br/>
        <w:t>Knocking at each door</w:t>
      </w:r>
      <w:r w:rsidRPr="006A7052">
        <w:br/>
        <w:t>All thy children gladly</w:t>
      </w:r>
      <w:r w:rsidRPr="006A7052">
        <w:br/>
        <w:t>Give thee more and more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997 This, our time of self-denial</w:t>
      </w:r>
    </w:p>
    <w:p w:rsidR="00B3499D" w:rsidRPr="006A7052" w:rsidRDefault="00000000">
      <w:r w:rsidRPr="006A7052">
        <w:t>Verse 1</w:t>
      </w:r>
      <w:r w:rsidRPr="006A7052">
        <w:br/>
        <w:t>This our time of self denial</w:t>
      </w:r>
      <w:r w:rsidRPr="006A7052">
        <w:br/>
        <w:t>We as faithful soldiers keep</w:t>
      </w:r>
      <w:r w:rsidRPr="006A7052">
        <w:br/>
        <w:t>By our consecrated giving</w:t>
      </w:r>
      <w:r w:rsidRPr="006A7052">
        <w:br/>
        <w:t>Wider fields our comrades reap</w:t>
      </w:r>
      <w:r w:rsidRPr="006A7052">
        <w:br/>
        <w:t>Souls in darkness yet are calling</w:t>
      </w:r>
      <w:r w:rsidRPr="006A7052">
        <w:br/>
        <w:t>Come and help us still they cry</w:t>
      </w:r>
      <w:r w:rsidRPr="006A7052">
        <w:br/>
        <w:t>With our gifts our hearts outpouring</w:t>
      </w:r>
      <w:r w:rsidRPr="006A7052">
        <w:br/>
        <w:t>We will help them lest they die</w:t>
      </w:r>
      <w:r w:rsidRPr="006A7052">
        <w:br/>
        <w:t>Verse 2</w:t>
      </w:r>
      <w:r w:rsidRPr="006A7052">
        <w:br/>
        <w:t>Laying now our gifts before Thee</w:t>
      </w:r>
      <w:r w:rsidRPr="006A7052">
        <w:br/>
        <w:t>We toward Thine altar move</w:t>
      </w:r>
      <w:r w:rsidRPr="006A7052">
        <w:br/>
        <w:t>Lord accept these simple tokens</w:t>
      </w:r>
      <w:r w:rsidRPr="006A7052">
        <w:br/>
        <w:t>Of our deep unswerving love</w:t>
      </w:r>
      <w:r w:rsidRPr="006A7052">
        <w:br/>
        <w:t>None can estimate their measure</w:t>
      </w:r>
      <w:r w:rsidRPr="006A7052">
        <w:br/>
        <w:t>When within Thy hands they lie</w:t>
      </w:r>
      <w:r w:rsidRPr="006A7052">
        <w:br/>
        <w:t>All that we sincerely offer</w:t>
      </w:r>
      <w:r w:rsidRPr="006A7052">
        <w:br/>
        <w:t>Thou wilt use and multiply</w:t>
      </w:r>
      <w:r w:rsidRPr="006A7052">
        <w:br/>
        <w:t>Verse 3</w:t>
      </w:r>
      <w:r w:rsidRPr="006A7052">
        <w:br/>
        <w:t>Nought</w:t>
      </w:r>
      <w:r w:rsidRPr="006A7052">
        <w:br/>
        <w:t xml:space="preserve"> we hold save by surrender</w:t>
      </w:r>
      <w:r w:rsidRPr="006A7052">
        <w:br/>
        <w:t>Nothing keep but that we give</w:t>
      </w:r>
      <w:r w:rsidRPr="006A7052">
        <w:br/>
        <w:t>Loving life too much we lose it</w:t>
      </w:r>
      <w:r w:rsidRPr="006A7052">
        <w:br/>
        <w:t>Dead to self we truly live</w:t>
      </w:r>
      <w:r w:rsidRPr="006A7052">
        <w:br/>
        <w:t>Jesus grant us understanding</w:t>
      </w:r>
      <w:r w:rsidRPr="006A7052">
        <w:br/>
        <w:t>Gain is found through sacrifice</w:t>
      </w:r>
      <w:r w:rsidRPr="006A7052">
        <w:br/>
        <w:t>For Thy gift of life eternal</w:t>
      </w:r>
      <w:r w:rsidRPr="006A7052">
        <w:br/>
        <w:t>Thou didst pay love's greatest price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998 Beauty for brokenness, hope for despair</w:t>
      </w:r>
    </w:p>
    <w:p w:rsidR="00B3499D" w:rsidRPr="006A7052" w:rsidRDefault="00000000">
      <w:r w:rsidRPr="006A7052">
        <w:t>Verse 1</w:t>
      </w:r>
      <w:r w:rsidRPr="006A7052">
        <w:br/>
        <w:t>Beauty for brokenness</w:t>
      </w:r>
      <w:r w:rsidRPr="006A7052">
        <w:br/>
        <w:t>Hope for despair</w:t>
      </w:r>
      <w:r w:rsidRPr="006A7052">
        <w:br/>
        <w:t xml:space="preserve">Lord in Your </w:t>
      </w:r>
      <w:r w:rsidRPr="006A7052">
        <w:br/>
        <w:t>suff'ring</w:t>
      </w:r>
      <w:r w:rsidRPr="006A7052">
        <w:br/>
        <w:t xml:space="preserve"> world</w:t>
      </w:r>
      <w:r w:rsidRPr="006A7052">
        <w:br/>
        <w:t>This is our prayer</w:t>
      </w:r>
      <w:r w:rsidRPr="006A7052">
        <w:br/>
        <w:t>Bread for the children</w:t>
      </w:r>
      <w:r w:rsidRPr="006A7052">
        <w:br/>
        <w:t>Justice joy peace</w:t>
      </w:r>
      <w:r w:rsidRPr="006A7052">
        <w:br/>
        <w:t>Sunrise to sunset</w:t>
      </w:r>
      <w:r w:rsidRPr="006A7052">
        <w:br/>
        <w:t>Your kingdom increase</w:t>
      </w:r>
      <w:r w:rsidRPr="006A7052">
        <w:br/>
        <w:t>Verse 2</w:t>
      </w:r>
      <w:r w:rsidRPr="006A7052">
        <w:br/>
        <w:t>Shelter for fragile lives</w:t>
      </w:r>
      <w:r w:rsidRPr="006A7052">
        <w:br/>
        <w:t>Cures for their ills</w:t>
      </w:r>
      <w:r w:rsidRPr="006A7052">
        <w:br/>
        <w:t>Work for the craftsmen</w:t>
      </w:r>
      <w:r w:rsidRPr="006A7052">
        <w:br/>
        <w:t>Trade for their skills</w:t>
      </w:r>
      <w:r w:rsidRPr="006A7052">
        <w:br/>
        <w:t>Land for the dispossessed</w:t>
      </w:r>
      <w:r w:rsidRPr="006A7052">
        <w:br/>
        <w:t>Rights for the weak</w:t>
      </w:r>
      <w:r w:rsidRPr="006A7052">
        <w:br/>
        <w:t>Voices to plead the cause</w:t>
      </w:r>
      <w:r w:rsidRPr="006A7052">
        <w:br/>
        <w:t>Of those who can't speak</w:t>
      </w:r>
      <w:r w:rsidRPr="006A7052">
        <w:br/>
        <w:t>Chorus</w:t>
      </w:r>
      <w:r w:rsidRPr="006A7052">
        <w:br/>
        <w:t>God of the poor</w:t>
      </w:r>
      <w:r w:rsidRPr="006A7052">
        <w:br/>
        <w:t>Friend of the weak</w:t>
      </w:r>
      <w:r w:rsidRPr="006A7052">
        <w:br/>
        <w:t>Give us compassion we pray</w:t>
      </w:r>
      <w:r w:rsidRPr="006A7052">
        <w:br/>
        <w:t>Melt our cold hearts</w:t>
      </w:r>
      <w:r w:rsidRPr="006A7052">
        <w:br/>
        <w:t>Let tears fall like rain</w:t>
      </w:r>
      <w:r w:rsidRPr="006A7052">
        <w:br/>
        <w:t>Come change our love</w:t>
      </w:r>
      <w:r w:rsidRPr="006A7052">
        <w:br/>
        <w:t>From a spark to a flame</w:t>
      </w:r>
      <w:r w:rsidRPr="006A7052">
        <w:br/>
        <w:t>Verse 3</w:t>
      </w:r>
      <w:r w:rsidRPr="006A7052">
        <w:br/>
        <w:t>Refuge from cruel wars</w:t>
      </w:r>
      <w:r w:rsidRPr="006A7052">
        <w:br/>
        <w:t>Havens from fear</w:t>
      </w:r>
      <w:r w:rsidRPr="006A7052">
        <w:br/>
        <w:t xml:space="preserve">Cities for </w:t>
      </w:r>
      <w:r w:rsidRPr="006A7052">
        <w:br/>
        <w:t>sanctu'ry</w:t>
      </w:r>
      <w:r w:rsidRPr="006A7052">
        <w:br/>
        <w:t>Freedoms to share</w:t>
      </w:r>
      <w:r w:rsidRPr="006A7052">
        <w:br/>
        <w:t>Peace to the killing fields</w:t>
      </w:r>
      <w:r w:rsidRPr="006A7052">
        <w:br/>
        <w:t>Scorched earth to green</w:t>
      </w:r>
      <w:r w:rsidRPr="006A7052">
        <w:br/>
        <w:t>Christ for the bitterness</w:t>
      </w:r>
      <w:r w:rsidRPr="006A7052">
        <w:br/>
        <w:t>His cross for the pain</w:t>
      </w:r>
      <w:r w:rsidRPr="006A7052">
        <w:br/>
        <w:t>Verse 4</w:t>
      </w:r>
      <w:r w:rsidRPr="006A7052">
        <w:br/>
        <w:t>Rest for the ravaged earth</w:t>
      </w:r>
      <w:r w:rsidRPr="006A7052">
        <w:br/>
        <w:t>Oceans and streams</w:t>
      </w:r>
      <w:r w:rsidRPr="006A7052">
        <w:br/>
        <w:t>Plundered and poisoned</w:t>
      </w:r>
      <w:r w:rsidRPr="006A7052">
        <w:br/>
      </w:r>
      <w:r w:rsidRPr="006A7052">
        <w:lastRenderedPageBreak/>
        <w:t>Our future our dreams</w:t>
      </w:r>
      <w:r w:rsidRPr="006A7052">
        <w:br/>
        <w:t>Lord end our madness</w:t>
      </w:r>
      <w:r w:rsidRPr="006A7052">
        <w:br/>
        <w:t>Carelessness greed</w:t>
      </w:r>
      <w:r w:rsidRPr="006A7052">
        <w:br/>
        <w:t>Make us content with</w:t>
      </w:r>
      <w:r w:rsidRPr="006A7052">
        <w:br/>
        <w:t>The things that we need</w:t>
      </w:r>
      <w:r w:rsidRPr="006A7052">
        <w:br/>
        <w:t>Verse 5</w:t>
      </w:r>
      <w:r w:rsidRPr="006A7052">
        <w:br/>
        <w:t>Lighten our darkness</w:t>
      </w:r>
      <w:r w:rsidRPr="006A7052">
        <w:br/>
        <w:t>Breathe on this flame</w:t>
      </w:r>
      <w:r w:rsidRPr="006A7052">
        <w:br/>
        <w:t>Until Your justice</w:t>
      </w:r>
      <w:r w:rsidRPr="006A7052">
        <w:br/>
        <w:t>Burns brightly again</w:t>
      </w:r>
      <w:r w:rsidRPr="006A7052">
        <w:br/>
        <w:t>Until the nations</w:t>
      </w:r>
      <w:r w:rsidRPr="006A7052">
        <w:br/>
        <w:t>Learn of Your ways</w:t>
      </w:r>
      <w:r w:rsidRPr="006A7052">
        <w:br/>
        <w:t>Seek Your salvation</w:t>
      </w:r>
      <w:r w:rsidRPr="006A7052">
        <w:br/>
        <w:t>And bring You their praise</w:t>
      </w:r>
    </w:p>
    <w:p w:rsidR="00B3499D" w:rsidRPr="006A7052" w:rsidRDefault="00000000">
      <w:r w:rsidRPr="006A7052">
        <w:br w:type="page"/>
      </w:r>
    </w:p>
    <w:p w:rsidR="00B3499D" w:rsidRPr="006A7052" w:rsidRDefault="00000000">
      <w:pPr>
        <w:pStyle w:val="Heading1"/>
      </w:pPr>
      <w:r w:rsidRPr="006A7052">
        <w:lastRenderedPageBreak/>
        <w:t>999 Every moment children perish</w:t>
      </w:r>
    </w:p>
    <w:p w:rsidR="00B3499D" w:rsidRPr="006A7052" w:rsidRDefault="00000000">
      <w:r w:rsidRPr="006A7052">
        <w:t>Verse 1</w:t>
      </w:r>
      <w:r w:rsidRPr="006A7052">
        <w:br/>
        <w:t>Every moment children perish,</w:t>
      </w:r>
      <w:r w:rsidRPr="006A7052">
        <w:br/>
        <w:t>Sickness scars the lives of men.</w:t>
      </w:r>
      <w:r w:rsidRPr="006A7052">
        <w:br/>
        <w:t>Lacking love, all hope is fading,</w:t>
      </w:r>
      <w:r w:rsidRPr="006A7052">
        <w:br/>
        <w:t>Weakened by enduring pain.</w:t>
      </w:r>
      <w:r w:rsidRPr="006A7052">
        <w:br/>
        <w:t>Healing Christ, You are the answer,</w:t>
      </w:r>
      <w:r w:rsidRPr="006A7052">
        <w:br/>
        <w:t>Lay on us Your broken hands.</w:t>
      </w:r>
      <w:r w:rsidRPr="006A7052">
        <w:br/>
        <w:t>Fill us with Your Spirit's presence,</w:t>
      </w:r>
      <w:r w:rsidRPr="006A7052">
        <w:br/>
        <w:t>Our lives are healed at Your command.</w:t>
      </w:r>
      <w:r w:rsidRPr="006A7052">
        <w:br/>
        <w:t>Devastated human spirits,</w:t>
      </w:r>
      <w:r w:rsidRPr="006A7052">
        <w:br/>
        <w:t>Disillusioned with the world,</w:t>
      </w:r>
      <w:r w:rsidRPr="006A7052">
        <w:br/>
        <w:t>Daily from their lives withdrawing,</w:t>
      </w:r>
      <w:r w:rsidRPr="006A7052">
        <w:br/>
        <w:t>Loneliness their only shield.</w:t>
      </w:r>
      <w:r w:rsidRPr="006A7052">
        <w:br/>
        <w:t>Healing Christ, You are the answer,</w:t>
      </w:r>
      <w:r w:rsidRPr="006A7052">
        <w:br/>
        <w:t>Lay on us Your broken hands.</w:t>
      </w:r>
      <w:r w:rsidRPr="006A7052">
        <w:br/>
        <w:t>Fill us with Your Spirit's presence,</w:t>
      </w:r>
      <w:r w:rsidRPr="006A7052">
        <w:br/>
        <w:t>Our lives are healed at Your command.</w:t>
      </w:r>
      <w:r w:rsidRPr="006A7052">
        <w:br/>
        <w:t>All creation slowly dying,</w:t>
      </w:r>
      <w:r w:rsidRPr="006A7052">
        <w:br/>
        <w:t>Choking in the grip of sin,</w:t>
      </w:r>
      <w:r w:rsidRPr="006A7052">
        <w:br/>
        <w:t>Evil strongholds ever growing,</w:t>
      </w:r>
      <w:r w:rsidRPr="006A7052">
        <w:br/>
        <w:t>Unrestrained by fallen men.</w:t>
      </w:r>
      <w:r w:rsidRPr="006A7052">
        <w:br/>
        <w:t>Healing Christ, descend with power,</w:t>
      </w:r>
      <w:r w:rsidRPr="006A7052">
        <w:br/>
        <w:t>Fortify our fragile hearts.</w:t>
      </w:r>
      <w:r w:rsidRPr="006A7052">
        <w:br/>
        <w:t>Every stronghold now destroying,</w:t>
      </w:r>
      <w:r w:rsidRPr="006A7052">
        <w:br/>
        <w:t>Come, begin Your rule on earth.</w:t>
      </w:r>
    </w:p>
    <w:p w:rsidR="00B3499D" w:rsidRDefault="00000000">
      <w:r w:rsidRPr="006A7052">
        <w:br w:type="page"/>
      </w:r>
    </w:p>
    <w:sectPr w:rsidR="00B349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5304048">
    <w:abstractNumId w:val="8"/>
  </w:num>
  <w:num w:numId="2" w16cid:durableId="1212183329">
    <w:abstractNumId w:val="6"/>
  </w:num>
  <w:num w:numId="3" w16cid:durableId="794251865">
    <w:abstractNumId w:val="5"/>
  </w:num>
  <w:num w:numId="4" w16cid:durableId="947353145">
    <w:abstractNumId w:val="4"/>
  </w:num>
  <w:num w:numId="5" w16cid:durableId="261836331">
    <w:abstractNumId w:val="7"/>
  </w:num>
  <w:num w:numId="6" w16cid:durableId="260068878">
    <w:abstractNumId w:val="3"/>
  </w:num>
  <w:num w:numId="7" w16cid:durableId="1485856491">
    <w:abstractNumId w:val="2"/>
  </w:num>
  <w:num w:numId="8" w16cid:durableId="25759417">
    <w:abstractNumId w:val="1"/>
  </w:num>
  <w:num w:numId="9" w16cid:durableId="132759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D75"/>
    <w:rsid w:val="00080324"/>
    <w:rsid w:val="0015074B"/>
    <w:rsid w:val="0029639D"/>
    <w:rsid w:val="00326F90"/>
    <w:rsid w:val="006A7052"/>
    <w:rsid w:val="007B0147"/>
    <w:rsid w:val="007F2B7F"/>
    <w:rsid w:val="00906834"/>
    <w:rsid w:val="009B304E"/>
    <w:rsid w:val="00A72851"/>
    <w:rsid w:val="00AA1D8D"/>
    <w:rsid w:val="00B24BA4"/>
    <w:rsid w:val="00B3499D"/>
    <w:rsid w:val="00B47730"/>
    <w:rsid w:val="00B97BD5"/>
    <w:rsid w:val="00CB0664"/>
    <w:rsid w:val="00D7303F"/>
    <w:rsid w:val="00FC693F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6BF45"/>
  <w14:defaultImageDpi w14:val="300"/>
  <w15:docId w15:val="{22C7DA4F-A3CD-40F2-80E1-E494BA75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1225</Pages>
  <Words>125705</Words>
  <Characters>716519</Characters>
  <Application>Microsoft Office Word</Application>
  <DocSecurity>0</DocSecurity>
  <Lines>5970</Lines>
  <Paragraphs>1681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840543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Jennicson</cp:lastModifiedBy>
  <cp:revision>5</cp:revision>
  <dcterms:created xsi:type="dcterms:W3CDTF">2013-12-23T23:15:00Z</dcterms:created>
  <dcterms:modified xsi:type="dcterms:W3CDTF">2024-09-17T14:49:00Z</dcterms:modified>
  <cp:category/>
</cp:coreProperties>
</file>